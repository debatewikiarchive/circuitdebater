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C168" w14:textId="77777777" w:rsidR="008B0FD2" w:rsidRDefault="008B0FD2" w:rsidP="008B0FD2">
      <w:pPr>
        <w:pStyle w:val="Heading2"/>
      </w:pPr>
      <w:r>
        <w:t>1AC</w:t>
      </w:r>
    </w:p>
    <w:p w14:paraId="749C7E28" w14:textId="77777777" w:rsidR="008B0FD2" w:rsidRDefault="008B0FD2" w:rsidP="008B0FD2">
      <w:pPr>
        <w:pStyle w:val="Heading3"/>
      </w:pPr>
      <w:r>
        <w:t>Inherency</w:t>
      </w:r>
    </w:p>
    <w:p w14:paraId="32A0BA65" w14:textId="77777777" w:rsidR="008B0FD2" w:rsidRDefault="008B0FD2" w:rsidP="008B0FD2">
      <w:pPr>
        <w:pStyle w:val="Heading4"/>
        <w:rPr>
          <w:rFonts w:cs="Times New Roman"/>
        </w:rPr>
      </w:pPr>
      <w:r>
        <w:rPr>
          <w:rFonts w:cs="Times New Roman"/>
        </w:rPr>
        <w:t>T</w:t>
      </w:r>
      <w:r w:rsidRPr="00935C87">
        <w:rPr>
          <w:rFonts w:cs="Times New Roman"/>
        </w:rPr>
        <w:t>he first two nuclear plants</w:t>
      </w:r>
      <w:r>
        <w:rPr>
          <w:rFonts w:cs="Times New Roman"/>
        </w:rPr>
        <w:t xml:space="preserve"> in Belarus are on the way now.</w:t>
      </w:r>
    </w:p>
    <w:p w14:paraId="5B1B83E4" w14:textId="77777777" w:rsidR="008B0FD2" w:rsidRPr="009627FE" w:rsidRDefault="008B0FD2" w:rsidP="008B0FD2">
      <w:pPr>
        <w:rPr>
          <w:b/>
          <w:sz w:val="26"/>
        </w:rPr>
      </w:pPr>
      <w:r w:rsidRPr="009627FE">
        <w:rPr>
          <w:rStyle w:val="Style13ptBold"/>
        </w:rPr>
        <w:t xml:space="preserve">Nielsen </w:t>
      </w:r>
      <w:r>
        <w:rPr>
          <w:rStyle w:val="Style13ptBold"/>
        </w:rPr>
        <w:t>’</w:t>
      </w:r>
      <w:r w:rsidRPr="009627FE">
        <w:rPr>
          <w:rStyle w:val="Style13ptBold"/>
        </w:rPr>
        <w:t>12</w:t>
      </w:r>
      <w:r>
        <w:rPr>
          <w:rStyle w:val="Style13ptBold"/>
        </w:rPr>
        <w:t xml:space="preserve"> </w:t>
      </w:r>
      <w:r w:rsidRPr="009627FE">
        <w:t>Earthquake zone on EU border to host Belarus nuclear plant NIKOLAJ NIELSEN, 30. MAR 2012, https://euobserver.com/belarus/115329</w:t>
      </w:r>
    </w:p>
    <w:p w14:paraId="499F9B71" w14:textId="77777777" w:rsidR="008B0FD2" w:rsidRPr="009627FE" w:rsidRDefault="008B0FD2" w:rsidP="008B0FD2">
      <w:pPr>
        <w:contextualSpacing/>
        <w:rPr>
          <w:b/>
          <w:u w:val="single"/>
        </w:rPr>
      </w:pPr>
      <w:r w:rsidRPr="00935C87">
        <w:rPr>
          <w:sz w:val="16"/>
        </w:rPr>
        <w:t xml:space="preserve">The drive toward </w:t>
      </w:r>
      <w:r w:rsidRPr="00935C87">
        <w:rPr>
          <w:rStyle w:val="StyleUnderline"/>
          <w:highlight w:val="yellow"/>
        </w:rPr>
        <w:t>the site of Belarus' future nuclear power plant</w:t>
      </w:r>
      <w:r w:rsidRPr="00935C87">
        <w:rPr>
          <w:sz w:val="16"/>
          <w:highlight w:val="yellow"/>
        </w:rPr>
        <w:t xml:space="preserve"> </w:t>
      </w:r>
      <w:r w:rsidRPr="00935C87">
        <w:rPr>
          <w:sz w:val="16"/>
        </w:rPr>
        <w:t xml:space="preserve">goes through tall pine and white birch trees. The woods here, and in nearby Bialowieza, are among Europe's last primordial forests. </w:t>
      </w:r>
      <w:r w:rsidRPr="00935C87">
        <w:rPr>
          <w:rStyle w:val="StyleUnderline"/>
          <w:highlight w:val="yellow"/>
        </w:rPr>
        <w:t>Located near the Lithuanian frontier</w:t>
      </w:r>
      <w:r w:rsidRPr="00935C87">
        <w:rPr>
          <w:sz w:val="16"/>
          <w:highlight w:val="yellow"/>
        </w:rPr>
        <w:t xml:space="preserve">, </w:t>
      </w:r>
      <w:r w:rsidRPr="00935C87">
        <w:rPr>
          <w:sz w:val="16"/>
        </w:rPr>
        <w:t xml:space="preserve">the nuclear facility </w:t>
      </w:r>
      <w:r w:rsidRPr="00935C87">
        <w:rPr>
          <w:rStyle w:val="StyleUnderline"/>
        </w:rPr>
        <w:t>will be just 50 kilometres away from Vilnius</w:t>
      </w:r>
      <w:r w:rsidRPr="00935C87">
        <w:rPr>
          <w:sz w:val="16"/>
        </w:rPr>
        <w:t xml:space="preserve">. </w:t>
      </w:r>
      <w:r w:rsidRPr="00935C87">
        <w:rPr>
          <w:rStyle w:val="StyleUnderline"/>
        </w:rPr>
        <w:t xml:space="preserve">The first of its two reactors </w:t>
      </w:r>
      <w:r w:rsidRPr="00935C87">
        <w:rPr>
          <w:rStyle w:val="StyleUnderline"/>
          <w:highlight w:val="yellow"/>
        </w:rPr>
        <w:t xml:space="preserve">is to go online in 2017. </w:t>
      </w:r>
      <w:proofErr w:type="gramStart"/>
      <w:r w:rsidRPr="00935C87">
        <w:rPr>
          <w:rStyle w:val="StyleUnderline"/>
          <w:highlight w:val="yellow"/>
        </w:rPr>
        <w:t>The second in 2018</w:t>
      </w:r>
      <w:r w:rsidRPr="00935C87">
        <w:rPr>
          <w:sz w:val="16"/>
        </w:rPr>
        <w:t>.</w:t>
      </w:r>
      <w:proofErr w:type="gramEnd"/>
      <w:r w:rsidRPr="00935C87">
        <w:rPr>
          <w:sz w:val="16"/>
        </w:rPr>
        <w:t xml:space="preserve"> "The decision to build the station was entirely political </w:t>
      </w:r>
      <w:r w:rsidRPr="00935C87">
        <w:rPr>
          <w:rStyle w:val="StyleUnderline"/>
        </w:rPr>
        <w:t>... It makes no sense to build it here. It's a fault line and the closest water source is 10 kilometres away</w:t>
      </w:r>
      <w:r w:rsidRPr="00935C87">
        <w:rPr>
          <w:sz w:val="16"/>
        </w:rPr>
        <w:t xml:space="preserve">," a Belarusian geologist - who does not want to reveal his name and who lost his job last year because a close relative spoke out against President Alexander Lukashenko - told this website. Another, </w:t>
      </w:r>
      <w:proofErr w:type="gramStart"/>
      <w:r w:rsidRPr="00935C87">
        <w:rPr>
          <w:sz w:val="16"/>
        </w:rPr>
        <w:t>better-suited</w:t>
      </w:r>
      <w:proofErr w:type="gramEnd"/>
      <w:r w:rsidRPr="00935C87">
        <w:rPr>
          <w:sz w:val="16"/>
        </w:rPr>
        <w:t xml:space="preserve">, location had been identified in the east of the country, he noted. But Russia pushed for the Lithuania-border site to "test" the Europeans. </w:t>
      </w:r>
      <w:r w:rsidRPr="00935C87">
        <w:rPr>
          <w:rStyle w:val="StyleUnderline"/>
        </w:rPr>
        <w:t xml:space="preserve">The new plant will use water from the Vilia </w:t>
      </w:r>
      <w:proofErr w:type="gramStart"/>
      <w:r w:rsidRPr="00935C87">
        <w:rPr>
          <w:rStyle w:val="StyleUnderline"/>
        </w:rPr>
        <w:t>river</w:t>
      </w:r>
      <w:proofErr w:type="gramEnd"/>
      <w:r w:rsidRPr="00935C87">
        <w:rPr>
          <w:rStyle w:val="StyleUnderline"/>
        </w:rPr>
        <w:t xml:space="preserve"> - which is</w:t>
      </w:r>
      <w:r w:rsidRPr="00935C87">
        <w:rPr>
          <w:sz w:val="16"/>
        </w:rPr>
        <w:t xml:space="preserve"> called Neris </w:t>
      </w:r>
      <w:r w:rsidRPr="00935C87">
        <w:rPr>
          <w:rStyle w:val="StyleUnderline"/>
        </w:rPr>
        <w:t>in Lithuania</w:t>
      </w:r>
      <w:r w:rsidRPr="00935C87">
        <w:rPr>
          <w:sz w:val="16"/>
        </w:rPr>
        <w:t xml:space="preserve">, and which </w:t>
      </w:r>
      <w:r w:rsidRPr="00935C87">
        <w:rPr>
          <w:rStyle w:val="StyleUnderline"/>
        </w:rPr>
        <w:t>hugs the edge of Vilnius'</w:t>
      </w:r>
      <w:r w:rsidRPr="00935C87">
        <w:rPr>
          <w:sz w:val="16"/>
        </w:rPr>
        <w:t xml:space="preserve"> historic city centre. Meanwhile, the Geological Survey of Lithuania says </w:t>
      </w:r>
      <w:r w:rsidRPr="00935C87">
        <w:rPr>
          <w:rStyle w:val="StyleUnderline"/>
        </w:rPr>
        <w:t>around 40 earthquakes of significant size have struck the region since the 17th century</w:t>
      </w:r>
      <w:r w:rsidRPr="00935C87">
        <w:rPr>
          <w:sz w:val="16"/>
        </w:rPr>
        <w:t>. A tremor in 2004 registered 5.3 on the Richter scale in Vilnius. "</w:t>
      </w:r>
      <w:r w:rsidRPr="00935C87">
        <w:rPr>
          <w:rStyle w:val="StyleUnderline"/>
        </w:rPr>
        <w:t>The area selected for the new [Belarus facility] experienced the strongest earthquake ... in the history of Belarus</w:t>
      </w:r>
      <w:r w:rsidRPr="00935C87">
        <w:rPr>
          <w:sz w:val="16"/>
        </w:rPr>
        <w:t xml:space="preserve">," the Lithuanian foreign ministry told EUobsever by email. The 7.0 </w:t>
      </w:r>
      <w:proofErr w:type="gramStart"/>
      <w:r w:rsidRPr="00935C87">
        <w:rPr>
          <w:sz w:val="16"/>
        </w:rPr>
        <w:t>quake</w:t>
      </w:r>
      <w:proofErr w:type="gramEnd"/>
      <w:r w:rsidRPr="00935C87">
        <w:rPr>
          <w:sz w:val="16"/>
        </w:rPr>
        <w:t xml:space="preserve"> struck in 1909. </w:t>
      </w:r>
      <w:r w:rsidRPr="00935C87">
        <w:rPr>
          <w:rStyle w:val="StyleUnderline"/>
          <w:highlight w:val="yellow"/>
        </w:rPr>
        <w:t>Lithuania spent two years trying to get Belarus to build the plant further away and to use a different water source</w:t>
      </w:r>
      <w:r w:rsidRPr="00935C87">
        <w:rPr>
          <w:sz w:val="16"/>
          <w:highlight w:val="yellow"/>
        </w:rPr>
        <w:t xml:space="preserve"> </w:t>
      </w:r>
      <w:r w:rsidRPr="00935C87">
        <w:rPr>
          <w:sz w:val="16"/>
        </w:rPr>
        <w:t xml:space="preserve">- a line in Minsk's 3,500-plus-page-long environmental impact assessment reportedly says radioactive and chemical contamination of the Vilia/Neris will be "within allowable limits." </w:t>
      </w:r>
      <w:r w:rsidRPr="00935C87">
        <w:rPr>
          <w:rStyle w:val="StyleUnderline"/>
          <w:highlight w:val="yellow"/>
        </w:rPr>
        <w:t>It failed, and construction began in 2011</w:t>
      </w:r>
      <w:r w:rsidRPr="00935C87">
        <w:rPr>
          <w:rStyle w:val="StyleUnderline"/>
        </w:rPr>
        <w:t>.</w:t>
      </w:r>
    </w:p>
    <w:p w14:paraId="0B1B212F" w14:textId="77777777" w:rsidR="008B0FD2" w:rsidRDefault="008B0FD2" w:rsidP="008B0FD2">
      <w:pPr>
        <w:pStyle w:val="Heading3"/>
      </w:pPr>
      <w:r>
        <w:t>Plan text</w:t>
      </w:r>
    </w:p>
    <w:p w14:paraId="2AD4C777" w14:textId="77777777" w:rsidR="008B0FD2" w:rsidRPr="00935C87" w:rsidRDefault="008B0FD2" w:rsidP="008B0FD2">
      <w:pPr>
        <w:pStyle w:val="Heading4"/>
        <w:rPr>
          <w:rFonts w:cs="Times New Roman"/>
        </w:rPr>
      </w:pPr>
      <w:r>
        <w:rPr>
          <w:rFonts w:cs="Times New Roman"/>
        </w:rPr>
        <w:t>Resolved: t</w:t>
      </w:r>
      <w:r w:rsidRPr="00935C87">
        <w:rPr>
          <w:rFonts w:cs="Times New Roman"/>
        </w:rPr>
        <w:t xml:space="preserve">he </w:t>
      </w:r>
      <w:r>
        <w:rPr>
          <w:rFonts w:cs="Times New Roman"/>
        </w:rPr>
        <w:t>Republic of Belarus</w:t>
      </w:r>
      <w:r w:rsidRPr="00935C87">
        <w:rPr>
          <w:rFonts w:cs="Times New Roman"/>
        </w:rPr>
        <w:t xml:space="preserve"> ought to prohibit the production of nuclear power.</w:t>
      </w:r>
    </w:p>
    <w:p w14:paraId="3FF4ED55" w14:textId="77777777" w:rsidR="008B0FD2" w:rsidRDefault="008B0FD2" w:rsidP="008B0FD2">
      <w:pPr>
        <w:pStyle w:val="Heading3"/>
      </w:pPr>
      <w:r>
        <w:t>Accidents Adv.</w:t>
      </w:r>
    </w:p>
    <w:p w14:paraId="3241AC33" w14:textId="77777777" w:rsidR="008B0FD2" w:rsidRDefault="008B0FD2" w:rsidP="008B0FD2">
      <w:pPr>
        <w:pStyle w:val="Heading4"/>
        <w:rPr>
          <w:rFonts w:cs="Times New Roman"/>
        </w:rPr>
      </w:pPr>
      <w:r w:rsidRPr="00935C87">
        <w:rPr>
          <w:rFonts w:cs="Times New Roman"/>
        </w:rPr>
        <w:t>The plant has not followed NPP safety protocol and Belarus has no intention of subjecting its plant to inspect</w:t>
      </w:r>
      <w:r>
        <w:rPr>
          <w:rFonts w:cs="Times New Roman"/>
        </w:rPr>
        <w:t>ion—makes accidents inevitable.</w:t>
      </w:r>
    </w:p>
    <w:p w14:paraId="1C77DD99" w14:textId="77777777" w:rsidR="008B0FD2" w:rsidRPr="00186B30" w:rsidRDefault="008B0FD2" w:rsidP="008B0FD2">
      <w:r w:rsidRPr="00186B30">
        <w:rPr>
          <w:rStyle w:val="Style13ptBold"/>
        </w:rPr>
        <w:t>UA Today ’16</w:t>
      </w:r>
      <w:r>
        <w:t xml:space="preserve"> </w:t>
      </w:r>
      <w:r w:rsidRPr="00186B30">
        <w:t>http://uatoday.tv/society/belarus-nuclear-power-plant-disaster-waiting-to-happen-or-is-lithuania-blowing-dangers-out-of-proportion-669203.html Belarus Nuclear Power Plant: Disaster waiting to happen or is Lithuania overreacting?</w:t>
      </w:r>
    </w:p>
    <w:p w14:paraId="3D7CEB7B" w14:textId="77777777" w:rsidR="008B0FD2" w:rsidRPr="00935C87" w:rsidRDefault="008B0FD2" w:rsidP="008B0FD2">
      <w:pPr>
        <w:rPr>
          <w:sz w:val="16"/>
        </w:rPr>
      </w:pPr>
      <w:r w:rsidRPr="00935C87">
        <w:rPr>
          <w:sz w:val="16"/>
        </w:rPr>
        <w:t xml:space="preserve">Despite all the assurances from Minsk, Vilnius insisted </w:t>
      </w:r>
      <w:r w:rsidRPr="00935C87">
        <w:rPr>
          <w:rStyle w:val="StyleUnderline"/>
          <w:highlight w:val="yellow"/>
        </w:rPr>
        <w:t>the project was built violating numerous international safety code requirements</w:t>
      </w:r>
      <w:r w:rsidRPr="00935C87">
        <w:rPr>
          <w:sz w:val="16"/>
        </w:rPr>
        <w:t xml:space="preserve">. Shortly before the construction started, Lithuanian Ministry of Environment released its statement on the situation saying </w:t>
      </w:r>
      <w:r w:rsidRPr="00935C87">
        <w:rPr>
          <w:rStyle w:val="StyleUnderline"/>
        </w:rPr>
        <w:t xml:space="preserve">Belarus failed </w:t>
      </w:r>
      <w:r w:rsidRPr="00935C87">
        <w:rPr>
          <w:rStyle w:val="StyleUnderline"/>
          <w:highlight w:val="yellow"/>
        </w:rPr>
        <w:t xml:space="preserve">to conduct </w:t>
      </w:r>
      <w:r w:rsidRPr="00935C87">
        <w:rPr>
          <w:rStyle w:val="StyleUnderline"/>
        </w:rPr>
        <w:t xml:space="preserve">all the necessary </w:t>
      </w:r>
      <w:r w:rsidRPr="00935C87">
        <w:rPr>
          <w:rStyle w:val="StyleUnderline"/>
          <w:highlight w:val="yellow"/>
        </w:rPr>
        <w:t>research and establish all the risks the nuclear power plant posed</w:t>
      </w:r>
      <w:r w:rsidRPr="00935C87">
        <w:rPr>
          <w:sz w:val="16"/>
        </w:rPr>
        <w:t xml:space="preserve">. Watch also Chornobyl: Thirty years later Lithuanian critics also slammed Belarusian intentions to use the local river as the main source of water supply for the plant. They stated, eventually, all the technical substances from the plant would end up in the river. Additionally, the experts said, the water temperature would inevitably increase, which could make all the fish vanish. </w:t>
      </w:r>
      <w:r w:rsidRPr="00935C87">
        <w:rPr>
          <w:rStyle w:val="StyleUnderline"/>
          <w:highlight w:val="yellow"/>
        </w:rPr>
        <w:t>These allegations were made 6 years ago, and</w:t>
      </w:r>
      <w:r w:rsidRPr="00935C87">
        <w:rPr>
          <w:sz w:val="16"/>
          <w:highlight w:val="yellow"/>
        </w:rPr>
        <w:t xml:space="preserve"> </w:t>
      </w:r>
      <w:r w:rsidRPr="00935C87">
        <w:rPr>
          <w:sz w:val="16"/>
        </w:rPr>
        <w:t xml:space="preserve">Lithuanian position </w:t>
      </w:r>
      <w:r w:rsidRPr="00935C87">
        <w:rPr>
          <w:rStyle w:val="StyleUnderline"/>
          <w:highlight w:val="yellow"/>
        </w:rPr>
        <w:t>hasn't changed</w:t>
      </w:r>
      <w:r w:rsidRPr="00935C87">
        <w:rPr>
          <w:sz w:val="16"/>
          <w:highlight w:val="yellow"/>
        </w:rPr>
        <w:t xml:space="preserve"> </w:t>
      </w:r>
      <w:r w:rsidRPr="00935C87">
        <w:rPr>
          <w:rStyle w:val="StyleUnderline"/>
          <w:highlight w:val="yellow"/>
        </w:rPr>
        <w:t>since</w:t>
      </w:r>
      <w:r w:rsidRPr="00935C87">
        <w:rPr>
          <w:sz w:val="16"/>
          <w:highlight w:val="yellow"/>
        </w:rPr>
        <w:t xml:space="preserve"> </w:t>
      </w:r>
      <w:r w:rsidRPr="00935C87">
        <w:rPr>
          <w:sz w:val="16"/>
        </w:rPr>
        <w:t>then. "We are not such idiots", Belarusian Minister of Foreign Affairs Vladimir Makei recently said in response to those claims. "As a country, that suffered the most from the Chornobyl accident, we would never build an unsafe power plant". The Minister claimed</w:t>
      </w:r>
      <w:proofErr w:type="gramStart"/>
      <w:r w:rsidRPr="00935C87">
        <w:rPr>
          <w:sz w:val="16"/>
        </w:rPr>
        <w:t>,</w:t>
      </w:r>
      <w:proofErr w:type="gramEnd"/>
      <w:r w:rsidRPr="00935C87">
        <w:rPr>
          <w:sz w:val="16"/>
        </w:rPr>
        <w:t xml:space="preserve"> raising such projects near densely populated areas was nothing new. As he pointed out, several nuclear power plants in Belgium and Serbia were even closer to big cities, than the Belarusian one. Furthermore, he added, an active Lithuanian power plant was located only two kilometres away from the Belarusian border. The Minister was quite emotional calling the situation around the construction "political Bacchanalia" and "anti-Belarusian hysteria". He assured the project was absolutely safe for everyone. However, Lithuanian officials weren't persuaded by any of this, though. The country's Minister of Foreign Affairs Linas Linkevicius said Belarus didn't do enough to refute the fears. "We have three demands, and I want to repeat them. We want to create an international commission, which will monitor the building. But Belarus has declined this proposition" Linkevicius said in an interview with Belarusian media outlet Charter97. Among the other demands the Minister mentioned </w:t>
      </w:r>
      <w:proofErr w:type="gramStart"/>
      <w:r w:rsidRPr="00935C87">
        <w:rPr>
          <w:sz w:val="16"/>
        </w:rPr>
        <w:t>stress-tests</w:t>
      </w:r>
      <w:proofErr w:type="gramEnd"/>
      <w:r w:rsidRPr="00935C87">
        <w:rPr>
          <w:sz w:val="16"/>
        </w:rPr>
        <w:t xml:space="preserve"> of the power plant. "</w:t>
      </w:r>
      <w:r w:rsidRPr="00935C87">
        <w:rPr>
          <w:rStyle w:val="StyleUnderline"/>
          <w:highlight w:val="yellow"/>
        </w:rPr>
        <w:t>They must be done in accordance to European standards</w:t>
      </w:r>
      <w:r w:rsidRPr="00935C87">
        <w:rPr>
          <w:rStyle w:val="StyleUnderline"/>
        </w:rPr>
        <w:t>. Because currently Rosatom wants to test itself, without European experts</w:t>
      </w:r>
      <w:r w:rsidRPr="00935C87">
        <w:rPr>
          <w:sz w:val="16"/>
        </w:rPr>
        <w:t>." And the last demand is the examination of the construction site. "It must have been conducted before the building started. And still, we want it done now", Linkevicius said. Both countries say they are open to negotiations. But so far it remains unclear if Belarus will agree to any of the terms Lithuania is proposing. Despite the issues, Minsk continues with the construction of the very first Belarusian power plant. According to official information, the first energy unit should be done by 2018, the second one – by 2020. Rosatom assures, all the lessons from the Chornobyl and Fukushima catastrophes have been learned.</w:t>
      </w:r>
      <w:r w:rsidRPr="00935C87">
        <w:t xml:space="preserve"> </w:t>
      </w:r>
      <w:r w:rsidRPr="00935C87">
        <w:rPr>
          <w:sz w:val="16"/>
        </w:rPr>
        <w:t xml:space="preserve">"The Earth is such a beautiful planet, but I wish it was bigger. </w:t>
      </w:r>
      <w:r w:rsidRPr="00935C87">
        <w:rPr>
          <w:rStyle w:val="StyleUnderline"/>
          <w:highlight w:val="yellow"/>
        </w:rPr>
        <w:t>Because if something happens</w:t>
      </w:r>
      <w:r w:rsidRPr="00935C87">
        <w:rPr>
          <w:rStyle w:val="StyleUnderline"/>
        </w:rPr>
        <w:t xml:space="preserve">, </w:t>
      </w:r>
      <w:r w:rsidRPr="00935C87">
        <w:rPr>
          <w:rStyle w:val="StyleUnderline"/>
          <w:highlight w:val="yellow"/>
        </w:rPr>
        <w:t xml:space="preserve">when the </w:t>
      </w:r>
      <w:r w:rsidRPr="00935C87">
        <w:rPr>
          <w:rStyle w:val="StyleUnderline"/>
        </w:rPr>
        <w:t xml:space="preserve">Belarusian nuclear power </w:t>
      </w:r>
      <w:r w:rsidRPr="00935C87">
        <w:rPr>
          <w:rStyle w:val="StyleUnderline"/>
          <w:highlight w:val="yellow"/>
        </w:rPr>
        <w:t>plant is built, there will be nowhere to hide</w:t>
      </w:r>
      <w:r w:rsidRPr="00935C87">
        <w:rPr>
          <w:sz w:val="16"/>
        </w:rPr>
        <w:t>", said Svetlana Alexievich, a 2015 Nobel Prize in Literature winner. Her words serve as a reminder, that everyone should fully understand responsibility for their actions.</w:t>
      </w:r>
    </w:p>
    <w:p w14:paraId="7C62B0A9" w14:textId="77777777" w:rsidR="008B0FD2" w:rsidRDefault="008B0FD2" w:rsidP="008B0FD2">
      <w:pPr>
        <w:pStyle w:val="Heading4"/>
        <w:rPr>
          <w:rFonts w:cs="Times New Roman"/>
        </w:rPr>
      </w:pPr>
      <w:r w:rsidRPr="00935C87">
        <w:rPr>
          <w:rFonts w:cs="Times New Roman"/>
        </w:rPr>
        <w:t>The plants are not safe from either eart</w:t>
      </w:r>
      <w:r>
        <w:rPr>
          <w:rFonts w:cs="Times New Roman"/>
        </w:rPr>
        <w:t>hquake or aerial terror attack.</w:t>
      </w:r>
    </w:p>
    <w:p w14:paraId="71204192" w14:textId="77777777" w:rsidR="008B0FD2" w:rsidRPr="00186B30" w:rsidRDefault="008B0FD2" w:rsidP="008B0FD2">
      <w:pPr>
        <w:rPr>
          <w:b/>
          <w:sz w:val="26"/>
        </w:rPr>
      </w:pPr>
      <w:r w:rsidRPr="00186B30">
        <w:rPr>
          <w:rStyle w:val="Style13ptBold"/>
        </w:rPr>
        <w:t xml:space="preserve">Backaitis </w:t>
      </w:r>
      <w:r>
        <w:rPr>
          <w:rStyle w:val="Style13ptBold"/>
        </w:rPr>
        <w:t>’</w:t>
      </w:r>
      <w:r w:rsidRPr="00186B30">
        <w:rPr>
          <w:rStyle w:val="Style13ptBold"/>
        </w:rPr>
        <w:t>12</w:t>
      </w:r>
      <w:r>
        <w:rPr>
          <w:rStyle w:val="Style13ptBold"/>
        </w:rPr>
        <w:t xml:space="preserve"> </w:t>
      </w:r>
      <w:r w:rsidRPr="00186B30">
        <w:t>Dangers from Proposed Belarus and Russian Nuclear Power Plants to Lithuania Dr. Stan (Stasys) Backaitis, P.E., SAE Fellow Lithuanian American Council 2012</w:t>
      </w:r>
    </w:p>
    <w:p w14:paraId="7D8079BE" w14:textId="77777777" w:rsidR="008B0FD2" w:rsidRPr="00186B30" w:rsidRDefault="008B0FD2" w:rsidP="008B0FD2">
      <w:pPr>
        <w:rPr>
          <w:b/>
          <w:u w:val="single"/>
        </w:rPr>
      </w:pPr>
      <w:r w:rsidRPr="00935C87">
        <w:rPr>
          <w:sz w:val="16"/>
          <w:szCs w:val="22"/>
        </w:rPr>
        <w:t xml:space="preserve">The recent Fukushima nuclear accident has focused the international community on the need to evaluate the risks and consequences of all possible scenarios potentially placing nuclear reactors at risk. </w:t>
      </w:r>
      <w:r w:rsidRPr="00935C87">
        <w:rPr>
          <w:rStyle w:val="StyleUnderline"/>
        </w:rPr>
        <w:t>Notwithstanding this international consensus, Belarusan and Russian authorities continue to ignore, or at best minimize, the risks of earthquakes on the reactors at the proposed NPP sites</w:t>
      </w:r>
      <w:r w:rsidRPr="00935C87">
        <w:rPr>
          <w:sz w:val="16"/>
          <w:szCs w:val="22"/>
        </w:rPr>
        <w:t xml:space="preserve">. Belarus in the EIA states that: There is a zone in the southwest part of the region (...) In 1908, according to the archives and literary sources, a big earthquake took place in Ostrovetsky district with the epicentre being near the settlement of Gudoai. It measured 6-7 on the MSK-64 scale and the effects were substantial in magnitude. However, in the following sentence, </w:t>
      </w:r>
      <w:r w:rsidRPr="00935C87">
        <w:rPr>
          <w:rStyle w:val="StyleUnderline"/>
          <w:highlight w:val="yellow"/>
        </w:rPr>
        <w:t>Belarus authorities assert that</w:t>
      </w:r>
      <w:r w:rsidRPr="00935C87">
        <w:rPr>
          <w:rStyle w:val="StyleUnderline"/>
        </w:rPr>
        <w:t xml:space="preserve"> the “</w:t>
      </w:r>
      <w:proofErr w:type="gramStart"/>
      <w:r w:rsidRPr="00935C87">
        <w:rPr>
          <w:rStyle w:val="StyleUnderline"/>
        </w:rPr>
        <w:t>....maximum</w:t>
      </w:r>
      <w:proofErr w:type="gramEnd"/>
      <w:r w:rsidRPr="00935C87">
        <w:rPr>
          <w:rStyle w:val="StyleUnderline"/>
        </w:rPr>
        <w:t xml:space="preserve"> probable earthquake magnitude would not be expected to exceed a level of 5,” based on their own self-serving and unsubstantiated evaluation that </w:t>
      </w:r>
      <w:r w:rsidRPr="00935C87">
        <w:rPr>
          <w:rStyle w:val="StyleUnderline"/>
          <w:highlight w:val="yellow"/>
        </w:rPr>
        <w:t xml:space="preserve">there exists a “...low probability of </w:t>
      </w:r>
      <w:r w:rsidRPr="00935C87">
        <w:rPr>
          <w:rStyle w:val="StyleUnderline"/>
        </w:rPr>
        <w:t xml:space="preserve">stronger </w:t>
      </w:r>
      <w:r w:rsidRPr="00935C87">
        <w:rPr>
          <w:rStyle w:val="StyleUnderline"/>
          <w:highlight w:val="yellow"/>
        </w:rPr>
        <w:t>earthquake</w:t>
      </w:r>
      <w:r w:rsidRPr="00935C87">
        <w:rPr>
          <w:rStyle w:val="StyleUnderline"/>
        </w:rPr>
        <w:t>.</w:t>
      </w:r>
      <w:r w:rsidRPr="00935C87">
        <w:rPr>
          <w:sz w:val="16"/>
          <w:szCs w:val="22"/>
        </w:rPr>
        <w:t xml:space="preserve">” Russia has not made any public earthquake assessments in the Kaliningrad region, </w:t>
      </w:r>
      <w:r w:rsidRPr="00935C87">
        <w:rPr>
          <w:rStyle w:val="StyleUnderline"/>
          <w:highlight w:val="yellow"/>
        </w:rPr>
        <w:t>even though in the immediate vicinity of the proposed NPP a Richter 5 level earthquake was recorded as late as 2004</w:t>
      </w:r>
      <w:r w:rsidRPr="00935C87">
        <w:rPr>
          <w:sz w:val="16"/>
          <w:szCs w:val="22"/>
        </w:rPr>
        <w:t xml:space="preserve">. Furthermore, Ivan Grabelnikov, the chief engineer overseeing the Kaliningrad NPP project, in the course of a technical conference conceded that </w:t>
      </w:r>
      <w:r w:rsidRPr="00935C87">
        <w:rPr>
          <w:rStyle w:val="StyleUnderline"/>
          <w:highlight w:val="yellow"/>
        </w:rPr>
        <w:t>neither</w:t>
      </w:r>
      <w:r w:rsidRPr="00935C87">
        <w:rPr>
          <w:sz w:val="16"/>
          <w:szCs w:val="22"/>
          <w:highlight w:val="yellow"/>
        </w:rPr>
        <w:t xml:space="preserve"> </w:t>
      </w:r>
      <w:r w:rsidRPr="00935C87">
        <w:rPr>
          <w:rStyle w:val="StyleUnderline"/>
          <w:highlight w:val="yellow"/>
        </w:rPr>
        <w:t>the</w:t>
      </w:r>
      <w:r w:rsidRPr="00935C87">
        <w:rPr>
          <w:sz w:val="16"/>
          <w:szCs w:val="22"/>
          <w:highlight w:val="yellow"/>
        </w:rPr>
        <w:t xml:space="preserve"> </w:t>
      </w:r>
      <w:r w:rsidRPr="00935C87">
        <w:rPr>
          <w:sz w:val="16"/>
          <w:szCs w:val="22"/>
        </w:rPr>
        <w:t xml:space="preserve">VVER- 1200 </w:t>
      </w:r>
      <w:r w:rsidRPr="00935C87">
        <w:rPr>
          <w:rStyle w:val="StyleUnderline"/>
          <w:highlight w:val="yellow"/>
        </w:rPr>
        <w:t xml:space="preserve">reactors </w:t>
      </w:r>
      <w:r w:rsidRPr="00935C87">
        <w:rPr>
          <w:rStyle w:val="StyleUnderline"/>
        </w:rPr>
        <w:t xml:space="preserve">nor its buildings </w:t>
      </w:r>
      <w:r w:rsidRPr="00935C87">
        <w:rPr>
          <w:rStyle w:val="StyleUnderline"/>
          <w:highlight w:val="yellow"/>
        </w:rPr>
        <w:t xml:space="preserve">have undergone </w:t>
      </w:r>
      <w:r w:rsidRPr="00935C87">
        <w:rPr>
          <w:rStyle w:val="StyleUnderline"/>
        </w:rPr>
        <w:t xml:space="preserve">simulation </w:t>
      </w:r>
      <w:r w:rsidRPr="00935C87">
        <w:rPr>
          <w:rStyle w:val="StyleUnderline"/>
          <w:highlight w:val="yellow"/>
        </w:rPr>
        <w:t>testing with respect to potential aircraft crashes at the site</w:t>
      </w:r>
      <w:r w:rsidRPr="00935C87">
        <w:rPr>
          <w:sz w:val="16"/>
          <w:szCs w:val="22"/>
        </w:rPr>
        <w:t xml:space="preserve">. </w:t>
      </w:r>
      <w:r w:rsidRPr="00935C87">
        <w:rPr>
          <w:rStyle w:val="StyleUnderline"/>
        </w:rPr>
        <w:t xml:space="preserve">On the other hand, </w:t>
      </w:r>
      <w:r w:rsidRPr="00935C87">
        <w:rPr>
          <w:rStyle w:val="StyleUnderline"/>
          <w:highlight w:val="yellow"/>
        </w:rPr>
        <w:t xml:space="preserve">nuclear facilities operating in Western Europe are </w:t>
      </w:r>
      <w:r w:rsidRPr="00935C87">
        <w:rPr>
          <w:rStyle w:val="StyleUnderline"/>
        </w:rPr>
        <w:t xml:space="preserve">currently </w:t>
      </w:r>
      <w:r w:rsidRPr="00935C87">
        <w:rPr>
          <w:rStyle w:val="StyleUnderline"/>
          <w:highlight w:val="yellow"/>
        </w:rPr>
        <w:t xml:space="preserve">required </w:t>
      </w:r>
      <w:r w:rsidRPr="00935C87">
        <w:rPr>
          <w:rStyle w:val="StyleUnderline"/>
        </w:rPr>
        <w:t xml:space="preserve">to substantiate that new reactors will be able to withstand such impacts. </w:t>
      </w:r>
      <w:r w:rsidRPr="00935C87">
        <w:rPr>
          <w:rStyle w:val="StyleUnderline"/>
          <w:highlight w:val="yellow"/>
        </w:rPr>
        <w:t xml:space="preserve">A direct plane crash </w:t>
      </w:r>
      <w:r w:rsidRPr="00935C87">
        <w:rPr>
          <w:rStyle w:val="StyleUnderline"/>
        </w:rPr>
        <w:t xml:space="preserve">into a reactor containment building would not only destabilize the reactor, but would also </w:t>
      </w:r>
      <w:r w:rsidRPr="00935C87">
        <w:rPr>
          <w:rStyle w:val="StyleUnderline"/>
          <w:highlight w:val="yellow"/>
        </w:rPr>
        <w:t xml:space="preserve">jeopardize the integrity of the </w:t>
      </w:r>
      <w:r w:rsidRPr="00935C87">
        <w:rPr>
          <w:rStyle w:val="StyleUnderline"/>
        </w:rPr>
        <w:t>onsite storage facilities housing the</w:t>
      </w:r>
      <w:r w:rsidRPr="00935C87">
        <w:rPr>
          <w:sz w:val="16"/>
          <w:szCs w:val="22"/>
        </w:rPr>
        <w:t xml:space="preserve"> spent but still </w:t>
      </w:r>
      <w:r w:rsidRPr="00935C87">
        <w:rPr>
          <w:rStyle w:val="StyleUnderline"/>
          <w:highlight w:val="yellow"/>
        </w:rPr>
        <w:t>radioactive nuclear fuel</w:t>
      </w:r>
      <w:r w:rsidRPr="00935C87">
        <w:rPr>
          <w:sz w:val="16"/>
          <w:szCs w:val="22"/>
        </w:rPr>
        <w:t xml:space="preserve">. To the best of LAC’s knowledge, no protection is provided against such incidents at either the Kaliningrad or Belarus sites. </w:t>
      </w:r>
      <w:r w:rsidRPr="00935C87">
        <w:rPr>
          <w:rStyle w:val="StyleUnderline"/>
        </w:rPr>
        <w:t xml:space="preserve">This is </w:t>
      </w:r>
      <w:r w:rsidRPr="00935C87">
        <w:rPr>
          <w:rStyle w:val="StyleUnderline"/>
          <w:highlight w:val="yellow"/>
        </w:rPr>
        <w:t xml:space="preserve">especially </w:t>
      </w:r>
      <w:proofErr w:type="gramStart"/>
      <w:r w:rsidRPr="00935C87">
        <w:rPr>
          <w:rStyle w:val="StyleUnderline"/>
          <w:highlight w:val="yellow"/>
        </w:rPr>
        <w:t>disconcerting</w:t>
      </w:r>
      <w:proofErr w:type="gramEnd"/>
      <w:r w:rsidRPr="00935C87">
        <w:rPr>
          <w:rStyle w:val="StyleUnderline"/>
          <w:highlight w:val="yellow"/>
        </w:rPr>
        <w:t xml:space="preserve"> as there exists a major northsouth flight corridor over the planned NPP site </w:t>
      </w:r>
      <w:r w:rsidRPr="00935C87">
        <w:rPr>
          <w:rStyle w:val="StyleUnderline"/>
        </w:rPr>
        <w:t xml:space="preserve">in Belarus. It is also a matter of record that </w:t>
      </w:r>
      <w:r w:rsidRPr="00935C87">
        <w:rPr>
          <w:rStyle w:val="StyleUnderline"/>
          <w:highlight w:val="yellow"/>
        </w:rPr>
        <w:t xml:space="preserve">in 2005, a Russian fighter </w:t>
      </w:r>
      <w:r w:rsidRPr="00935C87">
        <w:rPr>
          <w:rStyle w:val="StyleUnderline"/>
        </w:rPr>
        <w:t xml:space="preserve">jet actually </w:t>
      </w:r>
      <w:r w:rsidRPr="00935C87">
        <w:rPr>
          <w:rStyle w:val="StyleUnderline"/>
          <w:highlight w:val="yellow"/>
        </w:rPr>
        <w:t xml:space="preserve">crashed </w:t>
      </w:r>
      <w:r w:rsidRPr="00935C87">
        <w:rPr>
          <w:rStyle w:val="StyleUnderline"/>
        </w:rPr>
        <w:t xml:space="preserve">in Lithuania </w:t>
      </w:r>
      <w:r w:rsidRPr="00935C87">
        <w:rPr>
          <w:rStyle w:val="StyleUnderline"/>
          <w:highlight w:val="yellow"/>
        </w:rPr>
        <w:t xml:space="preserve">near the </w:t>
      </w:r>
      <w:r w:rsidRPr="00935C87">
        <w:rPr>
          <w:rStyle w:val="StyleUnderline"/>
        </w:rPr>
        <w:t xml:space="preserve">planned Kaliningrad NPP </w:t>
      </w:r>
      <w:r w:rsidRPr="00935C87">
        <w:rPr>
          <w:rStyle w:val="StyleUnderline"/>
          <w:highlight w:val="yellow"/>
        </w:rPr>
        <w:t>site</w:t>
      </w:r>
      <w:r w:rsidRPr="00935C87">
        <w:rPr>
          <w:rStyle w:val="StyleUnderline"/>
        </w:rPr>
        <w:t>.</w:t>
      </w:r>
    </w:p>
    <w:p w14:paraId="44CB6A08" w14:textId="77777777" w:rsidR="008B0FD2" w:rsidRDefault="008B0FD2" w:rsidP="008B0FD2">
      <w:pPr>
        <w:pStyle w:val="Heading4"/>
        <w:rPr>
          <w:rFonts w:cs="Times New Roman"/>
        </w:rPr>
      </w:pPr>
      <w:r w:rsidRPr="00935C87">
        <w:rPr>
          <w:rFonts w:cs="Times New Roman"/>
        </w:rPr>
        <w:t xml:space="preserve">There are ZERO net-benefits to plant construction—they don’t have the economy or infrastructure; means there’s only </w:t>
      </w:r>
      <w:r>
        <w:rPr>
          <w:rFonts w:cs="Times New Roman"/>
        </w:rPr>
        <w:t>risk that something goes wrong.</w:t>
      </w:r>
    </w:p>
    <w:p w14:paraId="4AAF800F" w14:textId="77777777" w:rsidR="008B0FD2" w:rsidRPr="00186B30" w:rsidRDefault="008B0FD2" w:rsidP="008B0FD2">
      <w:pPr>
        <w:rPr>
          <w:b/>
          <w:sz w:val="26"/>
        </w:rPr>
      </w:pPr>
      <w:r w:rsidRPr="00186B30">
        <w:rPr>
          <w:rStyle w:val="Style13ptBold"/>
        </w:rPr>
        <w:t xml:space="preserve">Keller </w:t>
      </w:r>
      <w:r>
        <w:rPr>
          <w:rStyle w:val="Style13ptBold"/>
        </w:rPr>
        <w:t>’</w:t>
      </w:r>
      <w:r w:rsidRPr="00186B30">
        <w:rPr>
          <w:rStyle w:val="Style13ptBold"/>
        </w:rPr>
        <w:t>10</w:t>
      </w:r>
      <w:r>
        <w:rPr>
          <w:rStyle w:val="Style13ptBold"/>
        </w:rPr>
        <w:t xml:space="preserve"> </w:t>
      </w:r>
      <w:r w:rsidRPr="00186B30">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49D0A068" w14:textId="77777777" w:rsidR="008B0FD2" w:rsidRPr="00935C87" w:rsidRDefault="008B0FD2" w:rsidP="008B0FD2">
      <w:pPr>
        <w:rPr>
          <w:sz w:val="16"/>
          <w:szCs w:val="22"/>
        </w:rPr>
      </w:pPr>
      <w:r w:rsidRPr="00935C87">
        <w:rPr>
          <w:rStyle w:val="StyleUnderline"/>
        </w:rPr>
        <w:t xml:space="preserve">Notwithstanding these fundamental issues, they are nevertheless tangential to the socioeconomic impacts which completion of the project could exert on domestic issues. </w:t>
      </w:r>
      <w:r w:rsidRPr="00935C87">
        <w:rPr>
          <w:rStyle w:val="StyleUnderline"/>
          <w:highlight w:val="yellow"/>
        </w:rPr>
        <w:t>Economically, the project will deepen the Belarusian administration‟s enormous debt and expand its loan commitments to Russia</w:t>
      </w:r>
      <w:r w:rsidRPr="00935C87">
        <w:rPr>
          <w:rStyle w:val="StyleUnderline"/>
        </w:rPr>
        <w:t>, even though the BNPP will result in significant reductions in yearly expenditures for Russian gas</w:t>
      </w:r>
      <w:r w:rsidRPr="00935C87">
        <w:rPr>
          <w:sz w:val="16"/>
          <w:szCs w:val="22"/>
        </w:rPr>
        <w:t xml:space="preserve">. </w:t>
      </w:r>
      <w:r w:rsidRPr="00935C87">
        <w:rPr>
          <w:rStyle w:val="StyleUnderline"/>
        </w:rPr>
        <w:t xml:space="preserve">Ecologically, </w:t>
      </w:r>
      <w:r w:rsidRPr="00935C87">
        <w:rPr>
          <w:rStyle w:val="StyleUnderline"/>
          <w:highlight w:val="yellow"/>
        </w:rPr>
        <w:t xml:space="preserve">although it could marginally reduce Belarus‟s greenhouse gas emissions </w:t>
      </w:r>
      <w:r w:rsidRPr="00935C87">
        <w:rPr>
          <w:rStyle w:val="StyleUnderline"/>
        </w:rPr>
        <w:t xml:space="preserve">thanks to nuclear power‟s light carbon footprint, </w:t>
      </w:r>
      <w:r w:rsidRPr="00935C87">
        <w:rPr>
          <w:rStyle w:val="StyleUnderline"/>
          <w:highlight w:val="yellow"/>
        </w:rPr>
        <w:t xml:space="preserve">a major malfunction could devastate the largest remaining primeval forest in Europe and decimate the </w:t>
      </w:r>
      <w:r w:rsidRPr="00935C87">
        <w:rPr>
          <w:rStyle w:val="StyleUnderline"/>
        </w:rPr>
        <w:t xml:space="preserve">local </w:t>
      </w:r>
      <w:r w:rsidRPr="00935C87">
        <w:rPr>
          <w:rStyle w:val="StyleUnderline"/>
          <w:highlight w:val="yellow"/>
        </w:rPr>
        <w:t>ecotourist industry</w:t>
      </w:r>
      <w:r w:rsidRPr="00935C87">
        <w:rPr>
          <w:sz w:val="16"/>
          <w:szCs w:val="22"/>
        </w:rPr>
        <w:t xml:space="preserve">. </w:t>
      </w:r>
      <w:r w:rsidRPr="00935C87">
        <w:rPr>
          <w:rStyle w:val="StyleUnderline"/>
        </w:rPr>
        <w:t>And even in the case of stringent enforcement of all codes, laws and regulations set forth by the IAEA</w:t>
      </w:r>
      <w:r w:rsidRPr="00935C87">
        <w:rPr>
          <w:sz w:val="16"/>
          <w:szCs w:val="22"/>
        </w:rPr>
        <w:t xml:space="preserve"> (to which Belarusian officials claim to assert allegiance), </w:t>
      </w:r>
      <w:r w:rsidRPr="00935C87">
        <w:rPr>
          <w:rStyle w:val="StyleUnderline"/>
        </w:rPr>
        <w:t>water sources used in the plant for energy production processes and cooling could forseeably warm these sources, negatively impacting fish stocks and the potability of local drinking water</w:t>
      </w:r>
      <w:r w:rsidRPr="00935C87">
        <w:rPr>
          <w:sz w:val="16"/>
          <w:szCs w:val="22"/>
        </w:rPr>
        <w:t xml:space="preserve">. Psychologically it could strengthen the so-called “nuclear renaissance” in the region or serve to escalate and concretize the public‟s justifiable aversion to it due to Chernobyl. No matter the case, the BNPP has the potential to heavily impact and reorient the country‟s socio-economic and socio-political trajectories. According to the Belarusian Foreign Ministry, motivations for constructing the BNPP include reducing the overall cost of domestic energy production, creating energy export opportunities throughout Eastern Europe, limited local energy resources, diversifying energy supply options and decreasing imported supplies of both natural gas and oil.39 While all of these constitute legitimate reasons for implementing energy reform, especially amid strains over natural gas subsidies and the decommissioning of the Ignalina NPP in Lithuania in December of 2009, </w:t>
      </w:r>
      <w:r w:rsidRPr="00935C87">
        <w:rPr>
          <w:rStyle w:val="StyleUnderline"/>
          <w:highlight w:val="yellow"/>
        </w:rPr>
        <w:t xml:space="preserve">the viability of introducing nuclear power </w:t>
      </w:r>
      <w:r w:rsidRPr="00935C87">
        <w:rPr>
          <w:rStyle w:val="StyleUnderline"/>
        </w:rPr>
        <w:t xml:space="preserve">into the exigent energy portfolio </w:t>
      </w:r>
      <w:r w:rsidRPr="00935C87">
        <w:rPr>
          <w:rStyle w:val="StyleUnderline"/>
          <w:highlight w:val="yellow"/>
        </w:rPr>
        <w:t xml:space="preserve">is premature and </w:t>
      </w:r>
      <w:r w:rsidRPr="00935C87">
        <w:rPr>
          <w:rStyle w:val="StyleUnderline"/>
        </w:rPr>
        <w:t xml:space="preserve">ultimately </w:t>
      </w:r>
      <w:r w:rsidRPr="00935C87">
        <w:rPr>
          <w:rStyle w:val="StyleUnderline"/>
          <w:highlight w:val="yellow"/>
        </w:rPr>
        <w:t>unnecessary</w:t>
      </w:r>
      <w:r w:rsidRPr="00935C87">
        <w:rPr>
          <w:rStyle w:val="StyleUnderline"/>
        </w:rPr>
        <w:t xml:space="preserve">, </w:t>
      </w:r>
      <w:r w:rsidRPr="00935C87">
        <w:rPr>
          <w:rStyle w:val="StyleUnderline"/>
          <w:highlight w:val="yellow"/>
        </w:rPr>
        <w:t xml:space="preserve">something </w:t>
      </w:r>
      <w:r w:rsidRPr="00935C87">
        <w:rPr>
          <w:rStyle w:val="StyleUnderline"/>
        </w:rPr>
        <w:t xml:space="preserve">to which both </w:t>
      </w:r>
      <w:r w:rsidRPr="00935C87">
        <w:rPr>
          <w:rStyle w:val="StyleUnderline"/>
          <w:highlight w:val="yellow"/>
        </w:rPr>
        <w:t>logic and the emerging literature both attest</w:t>
      </w:r>
      <w:r w:rsidRPr="00935C87">
        <w:rPr>
          <w:rStyle w:val="StyleUnderline"/>
        </w:rPr>
        <w:t xml:space="preserve">. </w:t>
      </w:r>
      <w:r w:rsidRPr="00935C87">
        <w:rPr>
          <w:rStyle w:val="StyleUnderline"/>
          <w:highlight w:val="yellow"/>
        </w:rPr>
        <w:t>With a badly outdated and inefficient energy infrastructu</w:t>
      </w:r>
      <w:r w:rsidRPr="00935C87">
        <w:rPr>
          <w:rStyle w:val="StyleUnderline"/>
        </w:rPr>
        <w:t xml:space="preserve">re, </w:t>
      </w:r>
      <w:r w:rsidRPr="00935C87">
        <w:rPr>
          <w:rStyle w:val="StyleUnderline"/>
          <w:highlight w:val="yellow"/>
        </w:rPr>
        <w:t xml:space="preserve">not to mention </w:t>
      </w:r>
      <w:r w:rsidRPr="00935C87">
        <w:rPr>
          <w:rStyle w:val="StyleUnderline"/>
        </w:rPr>
        <w:t xml:space="preserve">the </w:t>
      </w:r>
      <w:r w:rsidRPr="00935C87">
        <w:rPr>
          <w:rStyle w:val="StyleUnderline"/>
          <w:highlight w:val="yellow"/>
        </w:rPr>
        <w:t xml:space="preserve">stratospheric price tag of </w:t>
      </w:r>
      <w:r w:rsidRPr="00935C87">
        <w:rPr>
          <w:rStyle w:val="StyleUnderline"/>
        </w:rPr>
        <w:t xml:space="preserve">implementing </w:t>
      </w:r>
      <w:r w:rsidRPr="00935C87">
        <w:rPr>
          <w:rStyle w:val="StyleUnderline"/>
          <w:highlight w:val="yellow"/>
        </w:rPr>
        <w:t xml:space="preserve">nuclear power for a </w:t>
      </w:r>
      <w:proofErr w:type="gramStart"/>
      <w:r w:rsidRPr="00935C87">
        <w:rPr>
          <w:rStyle w:val="StyleUnderline"/>
          <w:highlight w:val="yellow"/>
        </w:rPr>
        <w:t>country which</w:t>
      </w:r>
      <w:proofErr w:type="gramEnd"/>
      <w:r w:rsidRPr="00935C87">
        <w:rPr>
          <w:rStyle w:val="StyleUnderline"/>
          <w:highlight w:val="yellow"/>
        </w:rPr>
        <w:t xml:space="preserve"> cannot even pay its gas bills </w:t>
      </w:r>
      <w:r w:rsidRPr="00935C87">
        <w:rPr>
          <w:rStyle w:val="StyleUnderline"/>
        </w:rPr>
        <w:t xml:space="preserve">without foreign intervention, </w:t>
      </w:r>
      <w:r w:rsidRPr="00935C87">
        <w:rPr>
          <w:rStyle w:val="StyleUnderline"/>
          <w:highlight w:val="yellow"/>
        </w:rPr>
        <w:t>Belarus has no business considering such a scenario</w:t>
      </w:r>
      <w:r w:rsidRPr="00935C87">
        <w:rPr>
          <w:rStyle w:val="StyleUnderline"/>
        </w:rPr>
        <w:t>. Even though nuclear power is increasingly popular in developing countries such as China and India</w:t>
      </w:r>
      <w:r w:rsidRPr="00935C87">
        <w:rPr>
          <w:sz w:val="16"/>
          <w:szCs w:val="22"/>
        </w:rPr>
        <w:t xml:space="preserve">, and with new projects springing up in Finland, Lithuania and Russia, </w:t>
      </w:r>
      <w:r w:rsidRPr="00935C87">
        <w:rPr>
          <w:rStyle w:val="StyleUnderline"/>
        </w:rPr>
        <w:t xml:space="preserve">Belarus has </w:t>
      </w:r>
      <w:r w:rsidRPr="00935C87">
        <w:rPr>
          <w:rStyle w:val="StyleUnderline"/>
          <w:highlight w:val="yellow"/>
        </w:rPr>
        <w:t>little in the way of existing infrastructure</w:t>
      </w:r>
      <w:r w:rsidRPr="00935C87">
        <w:rPr>
          <w:rStyle w:val="StyleUnderline"/>
        </w:rPr>
        <w:t xml:space="preserve">, </w:t>
      </w:r>
      <w:r w:rsidRPr="00935C87">
        <w:rPr>
          <w:rStyle w:val="StyleUnderline"/>
          <w:highlight w:val="yellow"/>
        </w:rPr>
        <w:t>storage</w:t>
      </w:r>
      <w:r w:rsidRPr="00935C87">
        <w:rPr>
          <w:rStyle w:val="StyleUnderline"/>
        </w:rPr>
        <w:t xml:space="preserve"> and </w:t>
      </w:r>
      <w:r w:rsidRPr="00935C87">
        <w:rPr>
          <w:rStyle w:val="StyleUnderline"/>
          <w:highlight w:val="yellow"/>
        </w:rPr>
        <w:t xml:space="preserve">waste facilities or technical expertise </w:t>
      </w:r>
      <w:r w:rsidRPr="00935C87">
        <w:rPr>
          <w:rStyle w:val="StyleUnderline"/>
        </w:rPr>
        <w:t>to carry out the plant‟s construction and maintenance, necessitating heavy foreign involvement</w:t>
      </w:r>
      <w:r w:rsidRPr="00935C87">
        <w:rPr>
          <w:sz w:val="16"/>
          <w:szCs w:val="22"/>
        </w:rPr>
        <w:t xml:space="preserve">. In a time of global financial turmoil and uncertainty, </w:t>
      </w:r>
      <w:r w:rsidRPr="00935C87">
        <w:rPr>
          <w:rStyle w:val="StyleUnderline"/>
        </w:rPr>
        <w:t>now is not the time to merely hope that initial estimates pan out and the plant proves its viability in reducing foreign resource dependency</w:t>
      </w:r>
      <w:r w:rsidRPr="00935C87">
        <w:rPr>
          <w:sz w:val="16"/>
          <w:szCs w:val="22"/>
        </w:rPr>
        <w:t xml:space="preserve">. </w:t>
      </w:r>
      <w:r w:rsidRPr="00935C87">
        <w:rPr>
          <w:rStyle w:val="StyleUnderline"/>
        </w:rPr>
        <w:t>For no other reason than prevailing economic conditions and Belarus‟s currently shaky fiscal and monetary disposition, nuclear power should not even be the last option; rather, it should be expunged from all domestic production scenarios</w:t>
      </w:r>
      <w:r w:rsidRPr="00935C87">
        <w:rPr>
          <w:sz w:val="16"/>
          <w:szCs w:val="22"/>
        </w:rPr>
        <w:t>. Less costly initiatives such as modernizing traditional power plants, introducing energy saving programs and exploiting Belarus‟s biomass, solar and wind power capabilities deserve special emphasis, since much of the infrastructure is in place and the initial capital investment would pale compared to the costs of nuclear power, not to mention the fact that such initiatives are specifically tagged for special funding for the EU‟s periphery through the EP.</w:t>
      </w:r>
    </w:p>
    <w:p w14:paraId="63A69144" w14:textId="77777777" w:rsidR="008B0FD2" w:rsidRDefault="008B0FD2" w:rsidP="008B0FD2">
      <w:pPr>
        <w:pStyle w:val="Heading4"/>
        <w:rPr>
          <w:rFonts w:cs="Times New Roman"/>
        </w:rPr>
      </w:pPr>
      <w:r w:rsidRPr="00935C87">
        <w:rPr>
          <w:rFonts w:cs="Times New Roman"/>
        </w:rPr>
        <w:t>The academic consensus is that the plants are a terrible idea—their construction is only desired because of authoritari</w:t>
      </w:r>
      <w:r>
        <w:rPr>
          <w:rFonts w:cs="Times New Roman"/>
        </w:rPr>
        <w:t>an arrogance by the government.</w:t>
      </w:r>
    </w:p>
    <w:p w14:paraId="081FD598" w14:textId="77777777" w:rsidR="008B0FD2" w:rsidRPr="00186B30" w:rsidRDefault="008B0FD2" w:rsidP="008B0FD2">
      <w:pPr>
        <w:rPr>
          <w:b/>
          <w:sz w:val="26"/>
        </w:rPr>
      </w:pPr>
      <w:r w:rsidRPr="00186B30">
        <w:rPr>
          <w:rStyle w:val="Style13ptBold"/>
        </w:rPr>
        <w:t xml:space="preserve">Keller </w:t>
      </w:r>
      <w:r>
        <w:rPr>
          <w:rStyle w:val="Style13ptBold"/>
        </w:rPr>
        <w:t>’</w:t>
      </w:r>
      <w:r w:rsidRPr="00186B30">
        <w:rPr>
          <w:rStyle w:val="Style13ptBold"/>
        </w:rPr>
        <w:t>10</w:t>
      </w:r>
      <w:r>
        <w:rPr>
          <w:rStyle w:val="Style13ptBold"/>
        </w:rPr>
        <w:t xml:space="preserve"> </w:t>
      </w:r>
      <w:r w:rsidRPr="00186B30">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4851CD4F" w14:textId="77777777" w:rsidR="008B0FD2" w:rsidRPr="00186B30" w:rsidRDefault="008B0FD2" w:rsidP="008B0FD2">
      <w:pPr>
        <w:rPr>
          <w:sz w:val="14"/>
          <w:szCs w:val="22"/>
        </w:rPr>
      </w:pPr>
      <w:r w:rsidRPr="00935C87">
        <w:rPr>
          <w:sz w:val="14"/>
          <w:szCs w:val="22"/>
        </w:rPr>
        <w:t xml:space="preserve">Based on the foregoing analysis, and especially in light of the VNPP </w:t>
      </w:r>
      <w:proofErr w:type="gramStart"/>
      <w:r w:rsidRPr="00935C87">
        <w:rPr>
          <w:sz w:val="14"/>
          <w:szCs w:val="22"/>
        </w:rPr>
        <w:t>project which</w:t>
      </w:r>
      <w:proofErr w:type="gramEnd"/>
      <w:r w:rsidRPr="00935C87">
        <w:rPr>
          <w:sz w:val="14"/>
          <w:szCs w:val="22"/>
        </w:rPr>
        <w:t xml:space="preserve"> would be completed at roughly the same time as the BNPP, </w:t>
      </w:r>
      <w:r w:rsidRPr="00935C87">
        <w:rPr>
          <w:rStyle w:val="StyleUnderline"/>
          <w:highlight w:val="yellow"/>
        </w:rPr>
        <w:t xml:space="preserve">a Belarusian nuclear plant is nonsensical </w:t>
      </w:r>
      <w:r w:rsidRPr="00935C87">
        <w:rPr>
          <w:rStyle w:val="StyleUnderline"/>
        </w:rPr>
        <w:t>and presents a sub-optimal choice economically, ecologically and geopolitically for Belarusian national interests</w:t>
      </w:r>
      <w:r w:rsidRPr="00935C87">
        <w:rPr>
          <w:sz w:val="14"/>
          <w:szCs w:val="22"/>
        </w:rPr>
        <w:t xml:space="preserve">. Thus, </w:t>
      </w:r>
      <w:r w:rsidRPr="00935C87">
        <w:rPr>
          <w:rStyle w:val="StyleUnderline"/>
          <w:highlight w:val="yellow"/>
        </w:rPr>
        <w:t>why is it still being realistically considered</w:t>
      </w:r>
      <w:r w:rsidRPr="00935C87">
        <w:rPr>
          <w:rStyle w:val="StyleUnderline"/>
        </w:rPr>
        <w:t xml:space="preserve">? </w:t>
      </w:r>
      <w:r w:rsidRPr="00935C87">
        <w:rPr>
          <w:rStyle w:val="StyleUnderline"/>
          <w:highlight w:val="yellow"/>
        </w:rPr>
        <w:t xml:space="preserve">The literature </w:t>
      </w:r>
      <w:r w:rsidRPr="00935C87">
        <w:rPr>
          <w:rStyle w:val="StyleUnderline"/>
        </w:rPr>
        <w:t xml:space="preserve">on the topic </w:t>
      </w:r>
      <w:r w:rsidRPr="00935C87">
        <w:rPr>
          <w:rStyle w:val="StyleUnderline"/>
          <w:highlight w:val="yellow"/>
        </w:rPr>
        <w:t>is overwhelmingly negative</w:t>
      </w:r>
      <w:r w:rsidRPr="00935C87">
        <w:rPr>
          <w:rStyle w:val="StyleUnderline"/>
        </w:rPr>
        <w:t xml:space="preserve">, with the stances of virtually all but government officials ranging from mild surprise and perplexity to outright condemnation of the project. </w:t>
      </w:r>
      <w:r w:rsidRPr="00935C87">
        <w:rPr>
          <w:rStyle w:val="StyleUnderline"/>
          <w:highlight w:val="yellow"/>
        </w:rPr>
        <w:t>The truth of the matter is that Lukashenka is insistent on bringing the project to fruition</w:t>
      </w:r>
      <w:r w:rsidRPr="00935C87">
        <w:rPr>
          <w:rStyle w:val="StyleUnderline"/>
        </w:rPr>
        <w:t>, even amid all of its uncertainties and contradictions, and no one is definite as to why</w:t>
      </w:r>
      <w:r w:rsidRPr="00935C87">
        <w:rPr>
          <w:sz w:val="14"/>
          <w:szCs w:val="22"/>
        </w:rPr>
        <w:t xml:space="preserve">. Nevertheless, </w:t>
      </w:r>
      <w:r w:rsidRPr="00935C87">
        <w:rPr>
          <w:rStyle w:val="StyleUnderline"/>
        </w:rPr>
        <w:t xml:space="preserve">his </w:t>
      </w:r>
      <w:r w:rsidRPr="00935C87">
        <w:rPr>
          <w:rStyle w:val="StyleUnderline"/>
          <w:highlight w:val="yellow"/>
        </w:rPr>
        <w:t xml:space="preserve">reluctance to abandon the project </w:t>
      </w:r>
      <w:r w:rsidRPr="00935C87">
        <w:rPr>
          <w:rStyle w:val="StyleUnderline"/>
        </w:rPr>
        <w:t xml:space="preserve">could be realistically </w:t>
      </w:r>
      <w:r w:rsidRPr="00935C87">
        <w:rPr>
          <w:rStyle w:val="StyleUnderline"/>
          <w:highlight w:val="yellow"/>
        </w:rPr>
        <w:t xml:space="preserve">attributed to </w:t>
      </w:r>
      <w:r w:rsidRPr="00935C87">
        <w:rPr>
          <w:sz w:val="14"/>
        </w:rPr>
        <w:t>a combination of the following two factors</w:t>
      </w:r>
      <w:r w:rsidRPr="00935C87">
        <w:rPr>
          <w:rStyle w:val="StyleUnderline"/>
        </w:rPr>
        <w:t>:</w:t>
      </w:r>
      <w:r w:rsidRPr="00935C87">
        <w:rPr>
          <w:sz w:val="14"/>
          <w:szCs w:val="22"/>
        </w:rPr>
        <w:t xml:space="preserve"> </w:t>
      </w:r>
      <w:r w:rsidRPr="00935C87">
        <w:rPr>
          <w:rStyle w:val="StyleUnderline"/>
          <w:highlight w:val="yellow"/>
        </w:rPr>
        <w:t>Authoritarian resilience</w:t>
      </w:r>
      <w:r w:rsidRPr="00935C87">
        <w:rPr>
          <w:sz w:val="14"/>
          <w:szCs w:val="22"/>
        </w:rPr>
        <w:t xml:space="preserve">. </w:t>
      </w:r>
      <w:r w:rsidRPr="00935C87">
        <w:rPr>
          <w:rStyle w:val="StyleUnderline"/>
        </w:rPr>
        <w:t xml:space="preserve">Small authoritarian states in the post-Soviet realm and elsewhere have become surprisingly resilient, and Lukashenka‟s Belarus is an excellent example. They </w:t>
      </w:r>
      <w:r w:rsidRPr="00935C87">
        <w:rPr>
          <w:rStyle w:val="StyleUnderline"/>
          <w:highlight w:val="yellow"/>
        </w:rPr>
        <w:t xml:space="preserve">tire of being influenced by external actors who claim to know what is best </w:t>
      </w:r>
      <w:r w:rsidRPr="00935C87">
        <w:rPr>
          <w:rStyle w:val="StyleUnderline"/>
        </w:rPr>
        <w:t>for them and their economic and political progress.</w:t>
      </w:r>
      <w:r w:rsidRPr="00935C87">
        <w:rPr>
          <w:sz w:val="14"/>
          <w:szCs w:val="22"/>
        </w:rPr>
        <w:t xml:space="preserve"> The belief that such a regime needs to prove its independent mettle, that it can handle internal issues and projects without external input, is often prevalent, and largely characterizes Minsk‟s frustration with both Russia and the West; and Belarusian sovereignty. Prior to the Putin presidency, Lukashenka was pro-Union State and believed he could realistically challenge Boris Yeltsin for the office of presidency if such a political entity was forged. Since Putin came to power in May of 2000, however, movement toward a political union has slowed dramatically. Realizing that his maximal power base would extend only as far as Belarus‟s international borders, Lukashenka has repeatedly stressed Belarusian sovereignty and asserted his role as the defender of the Belarusian nation, characterizing external pressures as brazen attacks on Belarus‟s sovereignty. </w:t>
      </w:r>
      <w:r w:rsidRPr="00935C87">
        <w:rPr>
          <w:rStyle w:val="StyleUnderline"/>
        </w:rPr>
        <w:t xml:space="preserve">Thus, although as a policy option the pursuit of nuclear power is riddled with contradictory holes, to him </w:t>
      </w:r>
      <w:r w:rsidRPr="00935C87">
        <w:rPr>
          <w:rStyle w:val="StyleUnderline"/>
          <w:highlight w:val="yellow"/>
        </w:rPr>
        <w:t>it goes beyond policy and is as part of his larger claims to political power</w:t>
      </w:r>
      <w:r w:rsidRPr="00935C87">
        <w:rPr>
          <w:rStyle w:val="StyleUnderline"/>
        </w:rPr>
        <w:t>. As a result, he does not wish to be seen capitulating to the influence of outside actors, thereby appearing weak and potentially losing his only bastion of remaining authority. This is the major motivation behind the</w:t>
      </w:r>
      <w:r w:rsidRPr="00935C87">
        <w:rPr>
          <w:sz w:val="14"/>
          <w:szCs w:val="22"/>
        </w:rPr>
        <w:t xml:space="preserve"> „For Belarus‟ </w:t>
      </w:r>
      <w:r w:rsidRPr="00935C87">
        <w:rPr>
          <w:rStyle w:val="StyleUnderline"/>
        </w:rPr>
        <w:t>campaign</w:t>
      </w:r>
      <w:r w:rsidRPr="00935C87">
        <w:rPr>
          <w:sz w:val="14"/>
          <w:szCs w:val="22"/>
        </w:rPr>
        <w:t xml:space="preserve">, a </w:t>
      </w:r>
      <w:proofErr w:type="gramStart"/>
      <w:r w:rsidRPr="00935C87">
        <w:rPr>
          <w:sz w:val="14"/>
          <w:szCs w:val="22"/>
        </w:rPr>
        <w:t>nationally-based</w:t>
      </w:r>
      <w:proofErr w:type="gramEnd"/>
      <w:r w:rsidRPr="00935C87">
        <w:rPr>
          <w:sz w:val="14"/>
          <w:szCs w:val="22"/>
        </w:rPr>
        <w:t xml:space="preserve"> slogan designed to rally support for defending Belarus which, by implication, defends him from being deposed.</w:t>
      </w:r>
    </w:p>
    <w:p w14:paraId="053E262C" w14:textId="77777777" w:rsidR="008B0FD2" w:rsidRDefault="008B0FD2" w:rsidP="008B0FD2">
      <w:pPr>
        <w:pStyle w:val="Heading4"/>
        <w:rPr>
          <w:rFonts w:cs="Times New Roman"/>
        </w:rPr>
      </w:pPr>
      <w:r w:rsidRPr="00935C87">
        <w:rPr>
          <w:rFonts w:cs="Times New Roman"/>
        </w:rPr>
        <w:t>Asymmetrical access to information regarding the build exists—the government controls all access to reasonable information; means the pro NPP positio</w:t>
      </w:r>
      <w:r>
        <w:rPr>
          <w:rFonts w:cs="Times New Roman"/>
        </w:rPr>
        <w:t>n should face extreme scrutiny.</w:t>
      </w:r>
    </w:p>
    <w:p w14:paraId="3C4B0AA0" w14:textId="77777777" w:rsidR="008B0FD2" w:rsidRPr="00186B30" w:rsidRDefault="008B0FD2" w:rsidP="008B0FD2">
      <w:r w:rsidRPr="00186B30">
        <w:rPr>
          <w:rStyle w:val="Style13ptBold"/>
        </w:rPr>
        <w:t>Novikau ’16</w:t>
      </w:r>
      <w:r>
        <w:t xml:space="preserve"> </w:t>
      </w:r>
      <w:r w:rsidRPr="00186B30">
        <w:t>Nuclear power debate and public opinion in Belarus: From Chernobyl to Ostrovets Aliaksandr Novikau Northern Arizona University, USA Public Understanding of Science 1– 14 © The Author(s) 2016 Reprints and permissions: sagepub.co.uk/journalsPermissions.nav DOI: 10.1177/0963662516647242</w:t>
      </w:r>
    </w:p>
    <w:p w14:paraId="25E36F26" w14:textId="77777777" w:rsidR="008B0FD2" w:rsidRDefault="008B0FD2" w:rsidP="008B0FD2">
      <w:pPr>
        <w:rPr>
          <w:sz w:val="16"/>
          <w:szCs w:val="22"/>
        </w:rPr>
      </w:pPr>
      <w:r w:rsidRPr="00935C87">
        <w:rPr>
          <w:rStyle w:val="StyleUnderline"/>
          <w:highlight w:val="yellow"/>
        </w:rPr>
        <w:t>The nuclear power debate in Belarus demonstrates that nuclear risk communication in the country is affected by</w:t>
      </w:r>
      <w:r w:rsidRPr="00935C87">
        <w:rPr>
          <w:rStyle w:val="StyleUnderline"/>
        </w:rPr>
        <w:t xml:space="preserve"> the </w:t>
      </w:r>
      <w:r w:rsidRPr="00935C87">
        <w:rPr>
          <w:rStyle w:val="StyleUnderline"/>
          <w:highlight w:val="yellow"/>
        </w:rPr>
        <w:t xml:space="preserve">political structure </w:t>
      </w:r>
      <w:r w:rsidRPr="00935C87">
        <w:rPr>
          <w:rStyle w:val="StyleUnderline"/>
        </w:rPr>
        <w:t xml:space="preserve">of the Belarusian society. </w:t>
      </w:r>
      <w:r w:rsidRPr="00935C87">
        <w:rPr>
          <w:rStyle w:val="StyleUnderline"/>
          <w:highlight w:val="yellow"/>
        </w:rPr>
        <w:t>Authoritarian politics affected all</w:t>
      </w:r>
      <w:r w:rsidRPr="00935C87">
        <w:rPr>
          <w:sz w:val="16"/>
          <w:szCs w:val="22"/>
          <w:highlight w:val="yellow"/>
        </w:rPr>
        <w:t xml:space="preserve"> </w:t>
      </w:r>
      <w:r w:rsidRPr="00935C87">
        <w:rPr>
          <w:sz w:val="16"/>
          <w:szCs w:val="22"/>
        </w:rPr>
        <w:t xml:space="preserve">three </w:t>
      </w:r>
      <w:r w:rsidRPr="00935C87">
        <w:rPr>
          <w:rStyle w:val="StyleUnderline"/>
          <w:highlight w:val="yellow"/>
        </w:rPr>
        <w:t>participants in the communication process</w:t>
      </w:r>
      <w:r w:rsidRPr="00935C87">
        <w:rPr>
          <w:sz w:val="16"/>
          <w:szCs w:val="22"/>
          <w:highlight w:val="yellow"/>
        </w:rPr>
        <w:t xml:space="preserve"> </w:t>
      </w:r>
      <w:r w:rsidRPr="00935C87">
        <w:rPr>
          <w:sz w:val="16"/>
          <w:szCs w:val="22"/>
        </w:rPr>
        <w:t xml:space="preserve">– the sender, the transmitter and the receiver. </w:t>
      </w:r>
      <w:r w:rsidRPr="00935C87">
        <w:rPr>
          <w:rStyle w:val="StyleUnderline"/>
        </w:rPr>
        <w:t xml:space="preserve">The </w:t>
      </w:r>
      <w:r w:rsidRPr="00935C87">
        <w:rPr>
          <w:rStyle w:val="StyleUnderline"/>
          <w:highlight w:val="yellow"/>
        </w:rPr>
        <w:t xml:space="preserve">information provided </w:t>
      </w:r>
      <w:r w:rsidRPr="00935C87">
        <w:rPr>
          <w:rStyle w:val="StyleUnderline"/>
        </w:rPr>
        <w:t>by governmental research institutions</w:t>
      </w:r>
      <w:r w:rsidRPr="00935C87">
        <w:rPr>
          <w:sz w:val="16"/>
          <w:szCs w:val="22"/>
        </w:rPr>
        <w:t xml:space="preserve"> – both nuclear and sociological – </w:t>
      </w:r>
      <w:r w:rsidRPr="00935C87">
        <w:rPr>
          <w:rStyle w:val="StyleUnderline"/>
        </w:rPr>
        <w:t xml:space="preserve">was </w:t>
      </w:r>
      <w:r w:rsidRPr="00935C87">
        <w:rPr>
          <w:rStyle w:val="StyleUnderline"/>
          <w:highlight w:val="yellow"/>
        </w:rPr>
        <w:t xml:space="preserve">deliberately constructed </w:t>
      </w:r>
      <w:r w:rsidRPr="00935C87">
        <w:rPr>
          <w:rStyle w:val="StyleUnderline"/>
        </w:rPr>
        <w:t xml:space="preserve">in such a way as </w:t>
      </w:r>
      <w:r w:rsidRPr="00935C87">
        <w:rPr>
          <w:rStyle w:val="StyleUnderline"/>
          <w:highlight w:val="yellow"/>
        </w:rPr>
        <w:t>to fit with the prevailing political agenda</w:t>
      </w:r>
      <w:r w:rsidRPr="00935C87">
        <w:rPr>
          <w:rStyle w:val="StyleUnderline"/>
        </w:rPr>
        <w:t xml:space="preserve">. </w:t>
      </w:r>
      <w:r w:rsidRPr="00935C87">
        <w:rPr>
          <w:rStyle w:val="StyleUnderline"/>
          <w:highlight w:val="yellow"/>
        </w:rPr>
        <w:t>The mainstream media was turned into passive transmitter</w:t>
      </w:r>
      <w:r w:rsidRPr="00935C87">
        <w:rPr>
          <w:rStyle w:val="StyleUnderline"/>
        </w:rPr>
        <w:t>s</w:t>
      </w:r>
      <w:r w:rsidRPr="00935C87">
        <w:rPr>
          <w:sz w:val="16"/>
          <w:szCs w:val="22"/>
        </w:rPr>
        <w:t xml:space="preserve">, amplifying the governmental voice. Finally, the public and NGOs were not only excluded from the decision-making process but also had their voices muted. Thus, </w:t>
      </w:r>
      <w:r w:rsidRPr="00935C87">
        <w:rPr>
          <w:rStyle w:val="StyleUnderline"/>
          <w:highlight w:val="yellow"/>
        </w:rPr>
        <w:t xml:space="preserve">the debate turned into a one-way provision of risk information </w:t>
      </w:r>
      <w:r w:rsidRPr="00935C87">
        <w:rPr>
          <w:rStyle w:val="StyleUnderline"/>
        </w:rPr>
        <w:t xml:space="preserve">to the public by governmental structures. </w:t>
      </w:r>
      <w:r w:rsidRPr="00935C87">
        <w:rPr>
          <w:sz w:val="16"/>
          <w:szCs w:val="22"/>
        </w:rPr>
        <w:t>Although formally this type of risk communication can be defined as ‘first level debates’ (Jaeger et al., 2001: 133), simply providing information can hardly be viewed as an authentic risk debate because of the lack of necessary mutual trust and respect. The issue of trust remains crucial in all nuclear debates in Belarus – from Chernobyl to Ostrovets. Discussing post-Chernobyl issues in the former Soviet Union, Shlyakhter and Wilson (1992) conclude, ‘Once trust is lost, it is difficult to regain. It is particularly hard when the people are asked to believe that the effects of radiation, which they do not understand, are limited’ (p. 255). The absence of proper communication inevitably affects public understanding of risk. When discussing post- Chernobyl issues in Belarus, Kuchinskaya (2011) rightfully says</w:t>
      </w:r>
      <w:r w:rsidRPr="00935C87">
        <w:rPr>
          <w:rStyle w:val="StyleUnderline"/>
        </w:rPr>
        <w:t>, ‘Without adequate conditions for public discussion and articulation, an affected population cannot be assumed to hold special knowledge about imperceptible hazards and their effects or to be the most risk-conscious’</w:t>
      </w:r>
      <w:r w:rsidRPr="00935C87">
        <w:rPr>
          <w:sz w:val="16"/>
          <w:szCs w:val="22"/>
        </w:rPr>
        <w:t xml:space="preserve"> (p. 419). </w:t>
      </w:r>
      <w:r w:rsidRPr="00935C87">
        <w:rPr>
          <w:rStyle w:val="StyleUnderline"/>
        </w:rPr>
        <w:t>For the nuclear energy issues discussed in Belarus during recent decades, the situation is quite similar. ‘Chernobyl syndrome’ obviously exists in Belarus.</w:t>
      </w:r>
      <w:r w:rsidRPr="00935C87">
        <w:rPr>
          <w:sz w:val="16"/>
          <w:szCs w:val="22"/>
        </w:rPr>
        <w:t xml:space="preserve"> Moreover, </w:t>
      </w:r>
      <w:r w:rsidRPr="00935C87">
        <w:rPr>
          <w:rStyle w:val="StyleUnderline"/>
        </w:rPr>
        <w:t>it still dominates public opinion about nuclear energy. However, the syndrome is not the irrational fear of nuclear energy, as the pro-nuclear coalition in Belarus tends to define it. In a situation in which the majority of the population has personally experienced the negative consequences of Chernobyl, to talk of their fears of nuclear power as irrational is problematic</w:t>
      </w:r>
      <w:r w:rsidRPr="00935C87">
        <w:rPr>
          <w:sz w:val="16"/>
          <w:szCs w:val="22"/>
        </w:rPr>
        <w:t>. Obviously, trust cannot be regained simply by providing technical and economic ‘rational’ arguments. Only through an understanding of social concerns and proper responses during authentic dialogues, mutual trust can be gained.</w:t>
      </w:r>
    </w:p>
    <w:p w14:paraId="212BC22C" w14:textId="77777777" w:rsidR="008B0FD2" w:rsidRDefault="008B0FD2" w:rsidP="008B0FD2">
      <w:pPr>
        <w:pStyle w:val="Heading3"/>
      </w:pPr>
      <w:r>
        <w:t>Framework</w:t>
      </w:r>
    </w:p>
    <w:p w14:paraId="26C4E2C2" w14:textId="77777777" w:rsidR="008B0FD2" w:rsidRDefault="008B0FD2" w:rsidP="008B0FD2">
      <w:pPr>
        <w:pStyle w:val="Heading4"/>
      </w:pPr>
      <w:r>
        <w:t>Phenomenal introspection is reliable and proves that util’s true.</w:t>
      </w:r>
    </w:p>
    <w:p w14:paraId="6A3BFEF8" w14:textId="77777777" w:rsidR="008B0FD2" w:rsidRPr="004251BB" w:rsidRDefault="008B0FD2" w:rsidP="008B0FD2">
      <w:r w:rsidRPr="004251BB">
        <w:rPr>
          <w:rStyle w:val="Style13ptBold"/>
        </w:rPr>
        <w:t>Sinhababu</w:t>
      </w:r>
      <w:r w:rsidRPr="004251BB">
        <w:t xml:space="preserve"> Neil (National University of Singapore) “The epistemic argument for hedonism” </w:t>
      </w:r>
      <w:hyperlink r:id="rId12" w:history="1">
        <w:r w:rsidRPr="003B0A67">
          <w:rPr>
            <w:rStyle w:val="Hyperlink"/>
          </w:rPr>
          <w:t>http://philpapers.org/archive/SINTEA-3 accessed 2-4-16</w:t>
        </w:r>
      </w:hyperlink>
      <w:r w:rsidRPr="003B0A67">
        <w:t xml:space="preserve"> JW</w:t>
      </w:r>
    </w:p>
    <w:p w14:paraId="1AB16FC6" w14:textId="77777777" w:rsidR="008B0FD2" w:rsidRPr="00551506" w:rsidRDefault="008B0FD2" w:rsidP="008B0FD2">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 xml:space="preserve">That </w:t>
      </w:r>
      <w:proofErr w:type="gramStart"/>
      <w:r w:rsidRPr="00FA2286">
        <w:rPr>
          <w:rStyle w:val="StyleUnderline"/>
        </w:rPr>
        <w:t>the[</w:t>
      </w:r>
      <w:proofErr w:type="gramEnd"/>
      <w:r w:rsidRPr="00FA2286">
        <w:rPr>
          <w:rStyle w:val="StyleUnderline"/>
        </w:rPr>
        <w:t>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w:t>
      </w:r>
      <w:proofErr w:type="gramStart"/>
      <w:r w:rsidRPr="00551506">
        <w:rPr>
          <w:sz w:val="16"/>
        </w:rPr>
        <w:t>side track</w:t>
      </w:r>
      <w:proofErr w:type="gramEnd"/>
      <w:r w:rsidRPr="00551506">
        <w:rPr>
          <w:sz w:val="16"/>
        </w:rPr>
        <w:t xml:space="preserve">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w:t>
      </w:r>
      <w:proofErr w:type="gramStart"/>
      <w:r w:rsidRPr="00F82628">
        <w:rPr>
          <w:sz w:val="10"/>
          <w:szCs w:val="10"/>
        </w:rPr>
        <w:t>Now</w:t>
      </w:r>
      <w:proofErr w:type="gramEnd"/>
      <w:r w:rsidRPr="00F82628">
        <w:rPr>
          <w:sz w:val="10"/>
          <w:szCs w:val="10"/>
        </w:rPr>
        <w:t xml:space="preserve">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w:t>
      </w:r>
      <w:proofErr w:type="gramStart"/>
      <w:r w:rsidRPr="00F82628">
        <w:rPr>
          <w:sz w:val="10"/>
          <w:szCs w:val="10"/>
        </w:rPr>
        <w:t>is</w:t>
      </w:r>
      <w:proofErr w:type="gramEnd"/>
      <w:r w:rsidRPr="00F82628">
        <w:rPr>
          <w:sz w:val="10"/>
          <w:szCs w:val="10"/>
        </w:rPr>
        <w:t xml:space="preserve">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StyleUnderline"/>
          <w:highlight w:val="yellow"/>
        </w:rPr>
        <w:t>widespread error</w:t>
      </w:r>
      <w:r w:rsidRPr="00FA2286">
        <w:rPr>
          <w:sz w:val="16"/>
        </w:rPr>
        <w:t xml:space="preserve"> leaves open the possibility that one has true beliefs, it </w:t>
      </w:r>
      <w:r w:rsidRPr="00744F23">
        <w:rPr>
          <w:rStyle w:val="StyleUnderline"/>
          <w:highlight w:val="yellow"/>
        </w:rPr>
        <w:t>reduces the probability</w:t>
      </w:r>
      <w:r w:rsidRPr="00FA2286">
        <w:rPr>
          <w:rStyle w:val="StyleUnderline"/>
        </w:rPr>
        <w:t xml:space="preserve"> that </w:t>
      </w:r>
      <w:r w:rsidRPr="00744F23">
        <w:rPr>
          <w:rStyle w:val="StyleUnderline"/>
          <w:highlight w:val="yellow"/>
        </w:rPr>
        <w:t>my beliefs are true</w:t>
      </w:r>
      <w:r w:rsidRPr="00FA2286">
        <w:rPr>
          <w:rStyle w:val="StyleUnderline"/>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w:t>
      </w:r>
      <w:proofErr w:type="gramStart"/>
      <w:r w:rsidRPr="00551506">
        <w:rPr>
          <w:sz w:val="16"/>
        </w:rPr>
        <w:t>invokes</w:t>
      </w:r>
      <w:proofErr w:type="gramEnd"/>
      <w:r w:rsidRPr="00551506">
        <w:rPr>
          <w:sz w:val="16"/>
        </w:rPr>
        <w:t xml:space="preserve"> the reliability of the processes that produce our beliefs. </w:t>
      </w:r>
      <w:r w:rsidRPr="002B0D28">
        <w:rPr>
          <w:sz w:val="8"/>
          <w:szCs w:val="8"/>
        </w:rPr>
        <w:t xml:space="preserve">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w:t>
      </w:r>
      <w:proofErr w:type="gramStart"/>
      <w:r w:rsidRPr="002B0D28">
        <w:rPr>
          <w:sz w:val="8"/>
          <w:szCs w:val="8"/>
        </w:rPr>
        <w:t>describes</w:t>
      </w:r>
      <w:proofErr w:type="gramEnd"/>
      <w:r w:rsidRPr="002B0D28">
        <w:rPr>
          <w:sz w:val="8"/>
          <w:szCs w:val="8"/>
        </w:rPr>
        <w:t xml:space="preserve">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w:t>
      </w:r>
      <w:proofErr w:type="gramStart"/>
      <w:r w:rsidRPr="002B0D28">
        <w:rPr>
          <w:sz w:val="8"/>
          <w:szCs w:val="8"/>
        </w:rPr>
        <w:t>permits</w:t>
      </w:r>
      <w:proofErr w:type="gramEnd"/>
      <w:r w:rsidRPr="002B0D28">
        <w:rPr>
          <w:sz w:val="8"/>
          <w:szCs w:val="8"/>
        </w:rPr>
        <w:t xml:space="preserve">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w:t>
      </w:r>
      <w:proofErr w:type="gramStart"/>
      <w:r w:rsidRPr="002B0D28">
        <w:rPr>
          <w:sz w:val="8"/>
          <w:szCs w:val="8"/>
        </w:rPr>
        <w:t>A</w:t>
      </w:r>
      <w:proofErr w:type="gramEnd"/>
      <w:r w:rsidRPr="002B0D28">
        <w:rPr>
          <w:sz w:val="8"/>
          <w:szCs w:val="8"/>
        </w:rPr>
        <w:t xml:space="preserve">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w:t>
      </w:r>
      <w:proofErr w:type="gramStart"/>
      <w:r w:rsidRPr="002B0D28">
        <w:rPr>
          <w:sz w:val="8"/>
          <w:szCs w:val="8"/>
        </w:rPr>
        <w:t>They</w:t>
      </w:r>
      <w:proofErr w:type="gramEnd"/>
      <w:r w:rsidRPr="002B0D28">
        <w:rPr>
          <w:sz w:val="8"/>
          <w:szCs w:val="8"/>
        </w:rPr>
        <w:t xml:space="preserve">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w:t>
      </w:r>
      <w:proofErr w:type="gramStart"/>
      <w:r w:rsidRPr="002B0D28">
        <w:rPr>
          <w:sz w:val="8"/>
          <w:szCs w:val="8"/>
        </w:rPr>
        <w:t>morality which</w:t>
      </w:r>
      <w:proofErr w:type="gramEnd"/>
      <w:r w:rsidRPr="002B0D28">
        <w:rPr>
          <w:sz w:val="8"/>
          <w:szCs w:val="8"/>
        </w:rPr>
        <w:t xml:space="preserve">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StyleUnderline"/>
          <w:highlight w:val="yellow"/>
        </w:rPr>
        <w:t>our epistemic</w:t>
      </w:r>
      <w:r w:rsidRPr="00FA2286">
        <w:rPr>
          <w:rStyle w:val="StyleUnderline"/>
        </w:rPr>
        <w:t xml:space="preserve"> and anthropological </w:t>
      </w:r>
      <w:r w:rsidRPr="00744F23">
        <w:rPr>
          <w:rStyle w:val="StyleUnderline"/>
          <w:highlight w:val="yellow"/>
        </w:rPr>
        <w:t>situation</w:t>
      </w:r>
      <w:r w:rsidRPr="00FA2286">
        <w:rPr>
          <w:rStyle w:val="StyleUnderline"/>
        </w:rPr>
        <w:t xml:space="preserve">, combined with plausible metaethical and epistemic principles, </w:t>
      </w:r>
      <w:r w:rsidRPr="00744F23">
        <w:rPr>
          <w:rStyle w:val="StyleUnderline"/>
          <w:highlight w:val="yellow"/>
        </w:rPr>
        <w:t xml:space="preserve">forces us to abandon </w:t>
      </w:r>
      <w:r w:rsidRPr="00744F23">
        <w:rPr>
          <w:rStyle w:val="StyleUnderline"/>
        </w:rPr>
        <w:t xml:space="preserve">our </w:t>
      </w:r>
      <w:r w:rsidRPr="00744F23">
        <w:rPr>
          <w:rStyle w:val="StyleUnderline"/>
          <w:highlight w:val="yellow"/>
        </w:rPr>
        <w:t>moral beliefs</w:t>
      </w:r>
      <w:r w:rsidRPr="00744F23">
        <w:rPr>
          <w:sz w:val="16"/>
          <w:highlight w:val="yellow"/>
        </w:rPr>
        <w:t>.</w:t>
      </w:r>
      <w:r w:rsidRPr="00FA2286">
        <w:rPr>
          <w:sz w:val="16"/>
        </w:rPr>
        <w:t xml:space="preserve"> But if a reliable process of moral belief-formation exists, 4 </w:t>
      </w:r>
      <w:proofErr w:type="gramStart"/>
      <w:r w:rsidRPr="00FA2286">
        <w:rPr>
          <w:sz w:val="16"/>
        </w:rPr>
        <w:t>is</w:t>
      </w:r>
      <w:proofErr w:type="gramEnd"/>
      <w:r w:rsidRPr="00FA2286">
        <w:rPr>
          <w:sz w:val="16"/>
        </w:rPr>
        <w:t xml:space="preserve"> false, and we can answer the moral skeptic. The rest of this paper discusses the only reliable process I know of. 2.1 Phenomenal introspection reveals pleasure's</w:t>
      </w:r>
      <w:r w:rsidRPr="00551506">
        <w:rPr>
          <w:sz w:val="16"/>
        </w:rPr>
        <w:t xml:space="preserve"> goodness </w:t>
      </w:r>
      <w:proofErr w:type="gramStart"/>
      <w:r w:rsidRPr="00551506">
        <w:rPr>
          <w:sz w:val="16"/>
        </w:rPr>
        <w:t>Phenomenal</w:t>
      </w:r>
      <w:proofErr w:type="gramEnd"/>
      <w:r w:rsidRPr="00551506">
        <w:rPr>
          <w:sz w:val="16"/>
        </w:rPr>
        <w:t xml:space="preserve">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t>
      </w:r>
      <w:proofErr w:type="gramStart"/>
      <w:r w:rsidRPr="00551506">
        <w:rPr>
          <w:sz w:val="16"/>
        </w:rPr>
        <w:t>writes that</w:t>
      </w:r>
      <w:proofErr w:type="gramEnd"/>
      <w:r w:rsidRPr="00551506">
        <w:rPr>
          <w:sz w:val="16"/>
        </w:rPr>
        <w:t xml:space="preserve">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w:t>
      </w:r>
      <w:proofErr w:type="gramStart"/>
      <w:r w:rsidRPr="000C5611">
        <w:rPr>
          <w:sz w:val="16"/>
        </w:rPr>
        <w:t>But</w:t>
      </w:r>
      <w:proofErr w:type="gramEnd"/>
      <w:r w:rsidRPr="000C5611">
        <w:rPr>
          <w:sz w:val="16"/>
        </w:rPr>
        <w:t xml:space="preserve">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w:t>
      </w:r>
      <w:proofErr w:type="gramStart"/>
      <w:r w:rsidRPr="000C5611">
        <w:rPr>
          <w:sz w:val="16"/>
        </w:rPr>
        <w:t>succeed</w:t>
      </w:r>
      <w:proofErr w:type="gramEnd"/>
      <w:r w:rsidRPr="000C5611">
        <w:rPr>
          <w:sz w:val="16"/>
        </w:rPr>
        <w:t xml:space="preserve">.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w:t>
      </w:r>
      <w:proofErr w:type="gramStart"/>
      <w:r w:rsidRPr="000C5611">
        <w:rPr>
          <w:sz w:val="16"/>
        </w:rPr>
        <w:t>.27</w:t>
      </w:r>
      <w:proofErr w:type="gramEnd"/>
      <w:r w:rsidRPr="000C5611">
        <w:rPr>
          <w:sz w:val="16"/>
        </w:rPr>
        <w:t xml:space="preserve">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w:t>
      </w:r>
      <w:proofErr w:type="gramStart"/>
      <w:r w:rsidRPr="00551506">
        <w:rPr>
          <w:sz w:val="16"/>
        </w:rPr>
        <w:t>.29</w:t>
      </w:r>
      <w:proofErr w:type="gramEnd"/>
      <w:r w:rsidRPr="00551506">
        <w:rPr>
          <w:sz w:val="16"/>
        </w:rPr>
        <w:t xml:space="preserve">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w:t>
      </w:r>
      <w:proofErr w:type="gramStart"/>
      <w:r w:rsidRPr="00551506">
        <w:rPr>
          <w:sz w:val="16"/>
        </w:rPr>
        <w:t>their</w:t>
      </w:r>
      <w:proofErr w:type="gramEnd"/>
      <w:r w:rsidRPr="00551506">
        <w:rPr>
          <w:sz w:val="16"/>
        </w:rPr>
        <w:t xml:space="preserve">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14:paraId="2419C630" w14:textId="77777777" w:rsidR="008B0FD2" w:rsidRDefault="008B0FD2" w:rsidP="008B0FD2">
      <w:pPr>
        <w:pStyle w:val="Heading4"/>
      </w:pPr>
      <w:r>
        <w:t xml:space="preserve">Thus, the standard is maximizing happiness. </w:t>
      </w:r>
      <w:r w:rsidRPr="00CA3702">
        <w:t>Prefer the standard:</w:t>
      </w:r>
    </w:p>
    <w:p w14:paraId="0BD4EF51" w14:textId="77777777" w:rsidR="008B0FD2" w:rsidRPr="00BE1245" w:rsidRDefault="008B0FD2" w:rsidP="008B0FD2">
      <w:pPr>
        <w:pStyle w:val="Heading4"/>
      </w:pPr>
      <w:r>
        <w:t>1. No intent foresight distinction – by willing any action with knowledge that it could cause X harm, we necessarily intend X to happen because we could always decide not to act. Thus, means-based frameworks devolve to the aff.</w:t>
      </w:r>
    </w:p>
    <w:p w14:paraId="02ED9BAB" w14:textId="77777777" w:rsidR="008B0FD2" w:rsidRDefault="008B0FD2" w:rsidP="008B0FD2">
      <w:pPr>
        <w:pStyle w:val="Heading4"/>
      </w:pPr>
      <w:r>
        <w:t xml:space="preserve">2.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w:t>
      </w:r>
      <w:proofErr w:type="gramStart"/>
      <w:r>
        <w:t>never</w:t>
      </w:r>
      <w:proofErr w:type="gramEnd"/>
      <w:r>
        <w:t xml:space="preserve"> be considered an omission since the state assumes culpability in regulating the public domain.</w:t>
      </w:r>
    </w:p>
    <w:p w14:paraId="7079AD29" w14:textId="77777777" w:rsidR="008B0FD2" w:rsidRDefault="008B0FD2" w:rsidP="008B0FD2">
      <w:pPr>
        <w:pStyle w:val="Heading4"/>
      </w:pPr>
      <w:r>
        <w:t>3. Reductionism: personal identity doesn’t exist.</w:t>
      </w:r>
    </w:p>
    <w:p w14:paraId="06F4E706" w14:textId="77777777" w:rsidR="008B0FD2" w:rsidRPr="00E87D17" w:rsidRDefault="008B0FD2" w:rsidP="008B0FD2">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3" w:anchor="PsyApp" w:history="1">
        <w:r w:rsidRPr="00E87D17">
          <w:t>http://plato.stanford.edu/entries/identity-personal/#PsyApp</w:t>
        </w:r>
      </w:hyperlink>
      <w:r w:rsidRPr="00E87D17">
        <w:t xml:space="preserve"> JW</w:t>
      </w:r>
    </w:p>
    <w:p w14:paraId="7C4F9596" w14:textId="77777777" w:rsidR="008B0FD2" w:rsidRPr="00B27E69" w:rsidRDefault="008B0FD2" w:rsidP="008B0FD2">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142A957A" w14:textId="77777777" w:rsidR="008B0FD2" w:rsidRDefault="008B0FD2" w:rsidP="008B0FD2">
      <w:pPr>
        <w:pStyle w:val="Heading4"/>
      </w:pPr>
      <w:r>
        <w:t xml:space="preserve">This means consequentialism – moral theories can’t focus on individuals since there’s nothing that unifies them across time. Only states of affairs can have value. </w:t>
      </w:r>
    </w:p>
    <w:p w14:paraId="40B53812" w14:textId="77777777" w:rsidR="008B0FD2" w:rsidRDefault="008B0FD2" w:rsidP="008B0FD2">
      <w:pPr>
        <w:pStyle w:val="Heading4"/>
      </w:pPr>
      <w:r>
        <w:t>4. Determinism is true: our bodies are controlled by biological principles only – there’s no room for free will.</w:t>
      </w:r>
    </w:p>
    <w:p w14:paraId="0334E0B6" w14:textId="77777777" w:rsidR="008B0FD2" w:rsidRPr="00F967A8" w:rsidRDefault="008B0FD2" w:rsidP="008B0FD2">
      <w:r w:rsidRPr="00F967A8">
        <w:rPr>
          <w:rStyle w:val="Style13ptBold"/>
        </w:rPr>
        <w:t>Drescher</w:t>
      </w:r>
      <w:r>
        <w:t xml:space="preserve"> Gary L. (</w:t>
      </w:r>
      <w:r w:rsidRPr="00F967A8">
        <w:t>Visiting Fellow at the Center for Cognitive Studies at Tufts University, PhD in Computer Science from MIT</w:t>
      </w:r>
      <w:r>
        <w:t>) “Good and Real: Demystifying Paradoxes from Physics to Ethics” Bradford Books May 5</w:t>
      </w:r>
      <w:r w:rsidRPr="00F967A8">
        <w:rPr>
          <w:vertAlign w:val="superscript"/>
        </w:rPr>
        <w:t>th</w:t>
      </w:r>
      <w:r>
        <w:t xml:space="preserve"> 2006</w:t>
      </w:r>
    </w:p>
    <w:p w14:paraId="1E9D5540" w14:textId="77777777" w:rsidR="008B0FD2" w:rsidRPr="002469AD" w:rsidRDefault="008B0FD2" w:rsidP="008B0FD2">
      <w:pPr>
        <w:rPr>
          <w:u w:val="single"/>
        </w:rPr>
      </w:pPr>
      <w:r w:rsidRPr="00F967A8">
        <w:rPr>
          <w:sz w:val="16"/>
        </w:rPr>
        <w:t xml:space="preserve">One prominent notion is that we have both a ghostlike component (our consciousness or soul) and a mechanical component (everything else, including our body). The </w:t>
      </w:r>
      <w:proofErr w:type="gramStart"/>
      <w:r w:rsidRPr="00F967A8">
        <w:rPr>
          <w:sz w:val="16"/>
        </w:rPr>
        <w:t>mechanical component is governed by the usual physical laws</w:t>
      </w:r>
      <w:proofErr w:type="gramEnd"/>
      <w:r w:rsidRPr="00F967A8">
        <w:rPr>
          <w:sz w:val="16"/>
        </w:rPr>
        <w:t xml:space="preserve">. The ghostlike component, unconstrained by those laws, can be said to be extraphysical. That is, the ghostlike component is something in addition to the kinds of things that exist in the physical realm, something ontologically extra.1 </w:t>
      </w:r>
      <w:proofErr w:type="gramStart"/>
      <w:r w:rsidRPr="00F967A8">
        <w:rPr>
          <w:sz w:val="16"/>
        </w:rPr>
        <w:t>This</w:t>
      </w:r>
      <w:proofErr w:type="gramEnd"/>
      <w:r w:rsidRPr="00F967A8">
        <w:rPr>
          <w:sz w:val="16"/>
        </w:rPr>
        <w:t xml:space="preserve"> so-called dualist view was advanced by Descartes in the 1600s. Dualism is a tempting compromise, but an awkward one, for reasons that are well known. </w:t>
      </w:r>
      <w:r w:rsidRPr="00F967A8">
        <w:rPr>
          <w:rStyle w:val="StyleUnderline"/>
        </w:rPr>
        <w:t>The problem is that</w:t>
      </w:r>
      <w:r w:rsidRPr="00F967A8">
        <w:rPr>
          <w:sz w:val="16"/>
        </w:rPr>
        <w:t xml:space="preserve"> the </w:t>
      </w:r>
      <w:r w:rsidRPr="002469AD">
        <w:rPr>
          <w:rStyle w:val="StyleUnderline"/>
          <w:highlight w:val="green"/>
        </w:rPr>
        <w:t>mechanical principles that govern each particle of our bodies</w:t>
      </w:r>
      <w:r w:rsidRPr="00F967A8">
        <w:rPr>
          <w:sz w:val="16"/>
        </w:rPr>
        <w:t xml:space="preserve"> (and of the things around us) already </w:t>
      </w:r>
      <w:r w:rsidRPr="002469AD">
        <w:rPr>
          <w:rStyle w:val="StyleUnderline"/>
          <w:highlight w:val="green"/>
        </w:rPr>
        <w:t>specify how each</w:t>
      </w:r>
      <w:r w:rsidRPr="00F967A8">
        <w:rPr>
          <w:rStyle w:val="StyleUnderline"/>
        </w:rPr>
        <w:t xml:space="preserve"> of </w:t>
      </w:r>
      <w:r w:rsidRPr="002469AD">
        <w:rPr>
          <w:rStyle w:val="StyleUnderline"/>
          <w:highlight w:val="green"/>
        </w:rPr>
        <w:t>those particles behave</w:t>
      </w:r>
      <w:r w:rsidRPr="00F967A8">
        <w:rPr>
          <w:rStyle w:val="StyleUnderline"/>
        </w:rPr>
        <w:t>s</w:t>
      </w:r>
      <w:r w:rsidRPr="00F967A8">
        <w:rPr>
          <w:sz w:val="16"/>
        </w:rPr>
        <w:t xml:space="preserve">, </w:t>
      </w:r>
      <w:r w:rsidRPr="002469AD">
        <w:rPr>
          <w:rStyle w:val="StyleUnderline"/>
          <w:highlight w:val="green"/>
        </w:rPr>
        <w:t>which</w:t>
      </w:r>
      <w:r w:rsidRPr="00F967A8">
        <w:rPr>
          <w:rStyle w:val="StyleUnderline"/>
        </w:rPr>
        <w:t xml:space="preserve"> in turn </w:t>
      </w:r>
      <w:r w:rsidRPr="002469AD">
        <w:rPr>
          <w:rStyle w:val="StyleUnderline"/>
          <w:highlight w:val="green"/>
        </w:rPr>
        <w:t>specifies how each of us behave</w:t>
      </w:r>
      <w:r w:rsidRPr="00F967A8">
        <w:rPr>
          <w:rStyle w:val="StyleUnderline"/>
        </w:rPr>
        <w:t>s as a whole</w:t>
      </w:r>
      <w:r w:rsidRPr="00F967A8">
        <w:rPr>
          <w:sz w:val="16"/>
        </w:rPr>
        <w:t xml:space="preserve">. But in that case, </w:t>
      </w:r>
      <w:r w:rsidRPr="002469AD">
        <w:rPr>
          <w:rStyle w:val="StyleUnderline"/>
          <w:highlight w:val="green"/>
        </w:rPr>
        <w:t>there is no room for the ghostlike component</w:t>
      </w:r>
      <w:r w:rsidRPr="00F967A8">
        <w:rPr>
          <w:rStyle w:val="StyleUnderline"/>
        </w:rPr>
        <w:t xml:space="preserve"> to have an</w:t>
      </w:r>
      <w:r w:rsidRPr="00F967A8">
        <w:rPr>
          <w:sz w:val="16"/>
        </w:rPr>
        <w:t xml:space="preserve">y </w:t>
      </w:r>
      <w:r w:rsidRPr="00F967A8">
        <w:rPr>
          <w:rStyle w:val="StyleUnderline"/>
        </w:rPr>
        <w:t>influence</w:t>
      </w:r>
      <w:r w:rsidRPr="00F967A8">
        <w:rPr>
          <w:sz w:val="16"/>
        </w:rPr>
        <w:t>—</w:t>
      </w:r>
      <w:r w:rsidRPr="00F967A8">
        <w:rPr>
          <w:rStyle w:val="StyleUnderline"/>
        </w:rPr>
        <w:t>if it did</w:t>
      </w:r>
      <w:r w:rsidRPr="00F967A8">
        <w:rPr>
          <w:sz w:val="16"/>
        </w:rPr>
        <w:t xml:space="preserve"> so, </w:t>
      </w:r>
      <w:r w:rsidRPr="002469AD">
        <w:rPr>
          <w:rStyle w:val="StyleUnderline"/>
          <w:highlight w:val="green"/>
        </w:rPr>
        <w:t>it would have to make some of the particles</w:t>
      </w:r>
      <w:r w:rsidRPr="00F967A8">
        <w:rPr>
          <w:rStyle w:val="StyleUnderline"/>
        </w:rPr>
        <w:t xml:space="preserve"> sometimes </w:t>
      </w:r>
      <w:r w:rsidRPr="002469AD">
        <w:rPr>
          <w:rStyle w:val="StyleUnderline"/>
          <w:highlight w:val="green"/>
        </w:rPr>
        <w:t>violate the principles that all particles are always observed to obey</w:t>
      </w:r>
      <w:r w:rsidRPr="00F967A8">
        <w:rPr>
          <w:rStyle w:val="StyleUnderline"/>
        </w:rPr>
        <w:t xml:space="preserve"> whenever we check carefully</w:t>
      </w:r>
      <w:r w:rsidRPr="00F967A8">
        <w:rPr>
          <w:sz w:val="16"/>
        </w:rPr>
        <w:t>. (Descartes was admirably precise about the locus of this supposed intervention—he proposed that the interface between the ghostlike component and the physical world occurs within the brain in the pineal gland</w:t>
      </w:r>
      <w:proofErr w:type="gramStart"/>
      <w:r w:rsidRPr="00F967A8">
        <w:rPr>
          <w:sz w:val="16"/>
        </w:rPr>
        <w:t>.)</w:t>
      </w:r>
      <w:proofErr w:type="gramEnd"/>
      <w:r w:rsidRPr="00F967A8">
        <w:rPr>
          <w:sz w:val="16"/>
        </w:rPr>
        <w:t xml:space="preserve">2 Thus, we have the mind– body problem: </w:t>
      </w:r>
      <w:r w:rsidRPr="002469AD">
        <w:rPr>
          <w:rStyle w:val="StyleUnderline"/>
          <w:highlight w:val="green"/>
        </w:rPr>
        <w:t>how can we reconcile the</w:t>
      </w:r>
      <w:r w:rsidRPr="00F967A8">
        <w:rPr>
          <w:rStyle w:val="StyleUnderline"/>
        </w:rPr>
        <w:t xml:space="preserve"> nature of the </w:t>
      </w:r>
      <w:r w:rsidRPr="002469AD">
        <w:rPr>
          <w:rStyle w:val="StyleUnderline"/>
          <w:highlight w:val="green"/>
        </w:rPr>
        <w:t>mind with the mechanical nature of the body</w:t>
      </w:r>
      <w:r w:rsidRPr="00F967A8">
        <w:rPr>
          <w:sz w:val="16"/>
        </w:rPr>
        <w:t>? Some see quantum-mechanical uncertainty as the wiggle room that could let a ghostlike consciousness nudge some of the particles in our body without violating the rules of physics. But in fact—even apart from the newer, deterministic interpretation of quantum mechanics discussed in chapter 4—</w:t>
      </w:r>
      <w:r w:rsidRPr="002469AD">
        <w:rPr>
          <w:rStyle w:val="StyleUnderline"/>
          <w:highlight w:val="green"/>
        </w:rPr>
        <w:t>any</w:t>
      </w:r>
      <w:r w:rsidRPr="00F967A8">
        <w:rPr>
          <w:rStyle w:val="StyleUnderline"/>
        </w:rPr>
        <w:t xml:space="preserve"> such </w:t>
      </w:r>
      <w:r w:rsidRPr="002469AD">
        <w:rPr>
          <w:rStyle w:val="StyleUnderline"/>
          <w:highlight w:val="green"/>
        </w:rPr>
        <w:t>nudging would</w:t>
      </w:r>
      <w:r w:rsidRPr="00F967A8">
        <w:rPr>
          <w:rStyle w:val="StyleUnderline"/>
        </w:rPr>
        <w:t xml:space="preserve"> at least </w:t>
      </w:r>
      <w:r w:rsidRPr="002469AD">
        <w:rPr>
          <w:rStyle w:val="StyleUnderline"/>
          <w:highlight w:val="green"/>
        </w:rPr>
        <w:t xml:space="preserve">constitute a change in </w:t>
      </w:r>
      <w:r w:rsidRPr="002469AD">
        <w:rPr>
          <w:rStyle w:val="StyleUnderline"/>
        </w:rPr>
        <w:t xml:space="preserve">the </w:t>
      </w:r>
      <w:r w:rsidRPr="002469AD">
        <w:rPr>
          <w:rStyle w:val="StyleUnderline"/>
          <w:highlight w:val="green"/>
        </w:rPr>
        <w:t>probability distribution</w:t>
      </w:r>
      <w:r w:rsidRPr="00F967A8">
        <w:rPr>
          <w:rStyle w:val="StyleUnderline"/>
        </w:rPr>
        <w:t xml:space="preserve"> for some of the particles in our body, </w:t>
      </w:r>
      <w:r w:rsidRPr="00734432">
        <w:rPr>
          <w:rStyle w:val="StyleUnderline"/>
          <w:highlight w:val="green"/>
        </w:rPr>
        <w:t>and even that would break the</w:t>
      </w:r>
      <w:r w:rsidRPr="00F967A8">
        <w:rPr>
          <w:sz w:val="16"/>
        </w:rPr>
        <w:t xml:space="preserve"> (probabilistic) </w:t>
      </w:r>
      <w:r w:rsidRPr="00734432">
        <w:rPr>
          <w:rStyle w:val="StyleUnderline"/>
          <w:highlight w:val="green"/>
        </w:rPr>
        <w:t>rules that particles always seem to obey</w:t>
      </w:r>
      <w:r w:rsidRPr="00F967A8">
        <w:rPr>
          <w:sz w:val="16"/>
        </w:rPr>
        <w:t xml:space="preserve">. Granted, it could be the case that particles somewhere in our brains behave differently than particles ever do when we watch them carefully, violating otherwise exceptionless rules (be they deterministic or probabilistic rules). But </w:t>
      </w:r>
      <w:r w:rsidRPr="00734432">
        <w:rPr>
          <w:rStyle w:val="StyleUnderline"/>
        </w:rPr>
        <w:t xml:space="preserve">since </w:t>
      </w:r>
      <w:r w:rsidRPr="00734432">
        <w:rPr>
          <w:rStyle w:val="StyleUnderline"/>
          <w:highlight w:val="green"/>
        </w:rPr>
        <w:t>the rules are</w:t>
      </w:r>
      <w:r w:rsidRPr="00F967A8">
        <w:rPr>
          <w:rStyle w:val="StyleUnderline"/>
        </w:rPr>
        <w:t xml:space="preserve"> </w:t>
      </w:r>
      <w:r w:rsidRPr="00F967A8">
        <w:rPr>
          <w:sz w:val="16"/>
        </w:rPr>
        <w:t>otherwise</w:t>
      </w:r>
      <w:r w:rsidRPr="00F967A8">
        <w:rPr>
          <w:rStyle w:val="StyleUnderline"/>
        </w:rPr>
        <w:t xml:space="preserve"> </w:t>
      </w:r>
      <w:r w:rsidRPr="00734432">
        <w:rPr>
          <w:rStyle w:val="StyleUnderline"/>
          <w:highlight w:val="green"/>
        </w:rPr>
        <w:t>exceptionless</w:t>
      </w:r>
      <w:r w:rsidRPr="00F967A8">
        <w:rPr>
          <w:sz w:val="16"/>
        </w:rPr>
        <w:t xml:space="preserve"> (as far as we can tell), </w:t>
      </w:r>
      <w:r w:rsidRPr="00F967A8">
        <w:rPr>
          <w:rStyle w:val="StyleUnderline"/>
        </w:rPr>
        <w:t>there should be a strong presumption that there’s no exception in our brains either</w:t>
      </w:r>
      <w:r w:rsidRPr="00F967A8">
        <w:rPr>
          <w:sz w:val="16"/>
        </w:rPr>
        <w:t xml:space="preserve">—especially in view of the longstanding retreat of other beliefs about the alleged physically exceptional behavior of conscious or living organisms. The doctrine of vitalism, for instance, supposed that there is some distinctive ‘‘life force’’ that animates living things, enabling them to grow and move. But the more we learned of biochemistry—DNA and RNA, ATP energy cycles, neurotransmitters, and the like—the more we understood that the growth and movement of living things is explicable in terms of the same molecular building blocks, following the same exceptionless rules, as when those building blocks exist outside of animate objects. And the more we learn about computation and neuroscience, the more we discover how cognitive processes that were once supposed to require an ethereal spirit—perception, motor control, memory, spatial reasoning, even key aspects of more general reasoning (e.g., deduction, induction, planning)—can be implemented by basic switching elements (e.g., neurons or transistors) that need not themselves be conscious, or even animate. By monitoring brain activity, we can see different regions of the brain performing computations when different sorts of cognitive functions are performed (language, singing, spatial imaging, etc.). And when certain brain regions are damaged by injury or illness, the corresponding cognitive abilities degrade or vanish. To be sure, we are still far from understanding human cognition as a whole. But the trend in our knowledge does not lend comfort to the expectation that any particles in our brain will, at long last, ever be found to deviate sometimes from the same rules that such particles otherwise always obey. </w:t>
      </w:r>
    </w:p>
    <w:p w14:paraId="14DC3566" w14:textId="77777777" w:rsidR="008B0FD2" w:rsidRPr="0015739B" w:rsidRDefault="008B0FD2" w:rsidP="008B0FD2">
      <w:pPr>
        <w:pStyle w:val="Heading4"/>
      </w:pPr>
      <w:r>
        <w:t>Only consequentialism is consistent with determinism.</w:t>
      </w:r>
    </w:p>
    <w:p w14:paraId="5EF9368F" w14:textId="77777777" w:rsidR="008B0FD2" w:rsidRDefault="008B0FD2" w:rsidP="008B0FD2">
      <w:r w:rsidRPr="0015739B">
        <w:rPr>
          <w:rStyle w:val="Style13ptBold"/>
        </w:rPr>
        <w:t>Greene and Cohen</w:t>
      </w:r>
      <w:r>
        <w:t xml:space="preserve"> Joshua Greene and Jonathan Cohen (Department of Psychology, Center for the Study of Brain, Mind, and Behavior, Princeton University) “</w:t>
      </w:r>
      <w:r w:rsidRPr="0015739B">
        <w:t>For the law, neuroscience changes nothing and everything</w:t>
      </w:r>
      <w:r>
        <w:t>” November 26</w:t>
      </w:r>
      <w:r w:rsidRPr="0015739B">
        <w:rPr>
          <w:vertAlign w:val="superscript"/>
        </w:rPr>
        <w:t>th</w:t>
      </w:r>
      <w:r>
        <w:t xml:space="preserve"> 2004 </w:t>
      </w:r>
      <w:r w:rsidRPr="0015739B">
        <w:t>Phil.Trans.R.Soc.Lond.B (</w:t>
      </w:r>
      <w:proofErr w:type="gramStart"/>
      <w:r w:rsidRPr="0015739B">
        <w:t>2004)359,1775</w:t>
      </w:r>
      <w:proofErr w:type="gramEnd"/>
      <w:r w:rsidRPr="0015739B">
        <w:t>–1785</w:t>
      </w:r>
      <w:r>
        <w:t xml:space="preserve"> </w:t>
      </w:r>
      <w:hyperlink r:id="rId14" w:history="1">
        <w:r w:rsidRPr="00830678">
          <w:rPr>
            <w:rStyle w:val="Hyperlink"/>
          </w:rPr>
          <w:t>http://www.ncbi.nlm.nih.gov/pmc/articles/PMC1693457/pdf/15590618.pdf</w:t>
        </w:r>
      </w:hyperlink>
      <w:r>
        <w:t xml:space="preserve"> JW</w:t>
      </w:r>
    </w:p>
    <w:p w14:paraId="19AF081C" w14:textId="77777777" w:rsidR="008B0FD2" w:rsidRPr="002469AD" w:rsidRDefault="008B0FD2" w:rsidP="008B0FD2">
      <w:pPr>
        <w:rPr>
          <w:sz w:val="16"/>
        </w:rPr>
      </w:pPr>
      <w:r w:rsidRPr="00734432">
        <w:rPr>
          <w:rStyle w:val="StyleUnderline"/>
          <w:highlight w:val="green"/>
        </w:rPr>
        <w:t>The</w:t>
      </w:r>
      <w:r w:rsidRPr="002469AD">
        <w:rPr>
          <w:sz w:val="16"/>
        </w:rPr>
        <w:t xml:space="preserve"> forward-looking–</w:t>
      </w:r>
      <w:r w:rsidRPr="00734432">
        <w:rPr>
          <w:rStyle w:val="StyleUnderline"/>
          <w:highlight w:val="green"/>
        </w:rPr>
        <w:t>consequentialist approach</w:t>
      </w:r>
      <w:r w:rsidRPr="002469AD">
        <w:rPr>
          <w:sz w:val="16"/>
        </w:rPr>
        <w:t xml:space="preserve"> to punishment </w:t>
      </w:r>
      <w:r w:rsidRPr="00734432">
        <w:rPr>
          <w:rStyle w:val="StyleUnderline"/>
          <w:highlight w:val="green"/>
        </w:rPr>
        <w:t>works with</w:t>
      </w:r>
      <w:r w:rsidRPr="00734432">
        <w:rPr>
          <w:sz w:val="16"/>
          <w:highlight w:val="green"/>
        </w:rPr>
        <w:t xml:space="preserve"> </w:t>
      </w:r>
      <w:r w:rsidRPr="00734432">
        <w:rPr>
          <w:sz w:val="16"/>
        </w:rPr>
        <w:t>all</w:t>
      </w:r>
      <w:r w:rsidRPr="002469AD">
        <w:rPr>
          <w:sz w:val="16"/>
        </w:rPr>
        <w:t xml:space="preserve"> three responses to the problem of free will, including </w:t>
      </w:r>
      <w:r w:rsidRPr="00734432">
        <w:rPr>
          <w:rStyle w:val="StyleUnderline"/>
          <w:highlight w:val="green"/>
        </w:rPr>
        <w:t>hard determinism</w:t>
      </w:r>
      <w:r w:rsidRPr="002469AD">
        <w:rPr>
          <w:sz w:val="16"/>
        </w:rPr>
        <w:t xml:space="preserve">. This is because </w:t>
      </w:r>
      <w:r w:rsidRPr="00734432">
        <w:rPr>
          <w:rStyle w:val="StyleUnderline"/>
          <w:highlight w:val="green"/>
        </w:rPr>
        <w:t>consequentialists are not concerned with whether anyone is</w:t>
      </w:r>
      <w:r w:rsidRPr="002469AD">
        <w:rPr>
          <w:rStyle w:val="StyleUnderline"/>
        </w:rPr>
        <w:t xml:space="preserve"> really </w:t>
      </w:r>
      <w:r w:rsidRPr="00734432">
        <w:rPr>
          <w:rStyle w:val="StyleUnderline"/>
          <w:highlight w:val="green"/>
        </w:rPr>
        <w:t>innocent or guilty</w:t>
      </w:r>
      <w:r w:rsidRPr="002469AD">
        <w:rPr>
          <w:sz w:val="16"/>
        </w:rPr>
        <w:t xml:space="preserve"> in some ultimate sense that might depend on people’s having free will, </w:t>
      </w:r>
      <w:r w:rsidRPr="00734432">
        <w:rPr>
          <w:rStyle w:val="StyleUnderline"/>
          <w:highlight w:val="green"/>
        </w:rPr>
        <w:t>but</w:t>
      </w:r>
      <w:r w:rsidRPr="002469AD">
        <w:rPr>
          <w:sz w:val="16"/>
        </w:rPr>
        <w:t xml:space="preserve"> only </w:t>
      </w:r>
      <w:r w:rsidRPr="00734432">
        <w:rPr>
          <w:rStyle w:val="StyleUnderline"/>
          <w:highlight w:val="green"/>
        </w:rPr>
        <w:t>with the likely effects of punishment</w:t>
      </w:r>
      <w:r w:rsidRPr="002469AD">
        <w:rPr>
          <w:sz w:val="16"/>
        </w:rPr>
        <w:t xml:space="preserve">. (Of course, one might wonder what it means for a hard determinist to justify any sort of choice. We will return to this issue in x 8.) </w:t>
      </w:r>
      <w:r w:rsidRPr="00734432">
        <w:rPr>
          <w:rStyle w:val="StyleUnderline"/>
          <w:highlight w:val="green"/>
        </w:rPr>
        <w:t>The retributivist approach</w:t>
      </w:r>
      <w:r w:rsidRPr="002469AD">
        <w:rPr>
          <w:sz w:val="16"/>
        </w:rPr>
        <w:t xml:space="preserve">, by contrast, </w:t>
      </w:r>
      <w:r w:rsidRPr="00734432">
        <w:rPr>
          <w:rStyle w:val="StyleUnderline"/>
          <w:highlight w:val="green"/>
        </w:rPr>
        <w:t>is</w:t>
      </w:r>
      <w:r w:rsidRPr="002469AD">
        <w:rPr>
          <w:rStyle w:val="StyleUnderline"/>
        </w:rPr>
        <w:t xml:space="preserve"> plausibly </w:t>
      </w:r>
      <w:r w:rsidRPr="00734432">
        <w:rPr>
          <w:rStyle w:val="StyleUnderline"/>
          <w:highlight w:val="green"/>
        </w:rPr>
        <w:t>regarded as requiring free will</w:t>
      </w:r>
      <w:r w:rsidRPr="002469AD">
        <w:rPr>
          <w:sz w:val="16"/>
        </w:rPr>
        <w:t xml:space="preserve"> and the rejection of hard determinism. Retributivists </w:t>
      </w:r>
      <w:r w:rsidRPr="002469AD">
        <w:rPr>
          <w:rStyle w:val="StyleUnderline"/>
        </w:rPr>
        <w:t>want to know whether the defendant truly deserves to be punished</w:t>
      </w:r>
      <w:r w:rsidRPr="002469AD">
        <w:rPr>
          <w:sz w:val="16"/>
        </w:rPr>
        <w:t xml:space="preserve">. Assuming one can deserve to be punished only for actions that are freely willed, </w:t>
      </w:r>
      <w:r w:rsidRPr="00734432">
        <w:rPr>
          <w:rStyle w:val="StyleUnderline"/>
          <w:highlight w:val="green"/>
        </w:rPr>
        <w:t>hard determinism implies that no one</w:t>
      </w:r>
      <w:r w:rsidRPr="002469AD">
        <w:rPr>
          <w:rStyle w:val="StyleUnderline"/>
        </w:rPr>
        <w:t xml:space="preserve"> really </w:t>
      </w:r>
      <w:r w:rsidRPr="00734432">
        <w:rPr>
          <w:rStyle w:val="StyleUnderline"/>
          <w:highlight w:val="green"/>
        </w:rPr>
        <w:t>deserves to be punished</w:t>
      </w:r>
      <w:r w:rsidRPr="002469AD">
        <w:rPr>
          <w:sz w:val="16"/>
        </w:rPr>
        <w:t>. Thus, hard determinism combined with retributivism requires the elimination of all punishment, which does not seem reasonable. This leaves retributivists with two options: compatibilism and libertarianism. Libertarianism, for reasons given above, and despite its intuitive appeal, is scientifically suspect. At the very least, the law should not depend on it. It seems, then, that retributivism requires compatibilism. Accordingly, the standard legal account of punishment is compatibilist.</w:t>
      </w:r>
    </w:p>
    <w:p w14:paraId="6AD6CCD2" w14:textId="77777777" w:rsidR="008B0FD2" w:rsidRDefault="008B0FD2" w:rsidP="008B0FD2">
      <w:pPr>
        <w:pStyle w:val="Heading3"/>
      </w:pPr>
      <w:r>
        <w:t>ROTB</w:t>
      </w:r>
    </w:p>
    <w:p w14:paraId="4D7C8C66" w14:textId="77777777" w:rsidR="008B0FD2" w:rsidRDefault="008B0FD2" w:rsidP="008B0FD2">
      <w:pPr>
        <w:pStyle w:val="Heading4"/>
      </w:pPr>
      <w:r>
        <w:t>The role of the ballot is to evaluate the simulated consequences of the aff policy. Prefer this</w:t>
      </w:r>
    </w:p>
    <w:p w14:paraId="3E23057D" w14:textId="77777777" w:rsidR="008B0FD2" w:rsidRDefault="008B0FD2" w:rsidP="008B0FD2">
      <w:pPr>
        <w:pStyle w:val="Heading4"/>
      </w:pPr>
      <w:r>
        <w:t>1. The state is inevitable- speaking the language of power through policymaking is the only way to create social change in debate.</w:t>
      </w:r>
    </w:p>
    <w:p w14:paraId="60965D7B" w14:textId="77777777" w:rsidR="008B0FD2" w:rsidRPr="00715D18" w:rsidRDefault="008B0FD2" w:rsidP="008B0FD2">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038D260F" w14:textId="77777777" w:rsidR="008B0FD2" w:rsidRDefault="008B0FD2" w:rsidP="008B0FD2">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58F9AFEA" w14:textId="77777777" w:rsidR="008B0FD2" w:rsidRDefault="008B0FD2" w:rsidP="008B0FD2">
      <w:pPr>
        <w:pStyle w:val="Heading4"/>
      </w:pPr>
      <w:r>
        <w:t>2. Fairness.</w:t>
      </w:r>
    </w:p>
    <w:p w14:paraId="7DDE931F" w14:textId="77777777" w:rsidR="008B0FD2" w:rsidRDefault="008B0FD2" w:rsidP="008B0FD2">
      <w:pPr>
        <w:pStyle w:val="Heading4"/>
        <w:numPr>
          <w:ilvl w:val="0"/>
          <w:numId w:val="13"/>
        </w:numPr>
      </w:pPr>
      <w:r>
        <w:t xml:space="preserve">Anything moots 6 minutes of 1ac offense – restarts the 1ar. They get a 13-7 minute </w:t>
      </w:r>
      <w:proofErr w:type="gramStart"/>
      <w:r>
        <w:t>advantage which</w:t>
      </w:r>
      <w:proofErr w:type="gramEnd"/>
      <w:r>
        <w:t xml:space="preserve"> means we have worse discussion, even if the subject of discussion is slightly better.</w:t>
      </w:r>
    </w:p>
    <w:p w14:paraId="5EBF1AC6" w14:textId="77777777" w:rsidR="008B0FD2" w:rsidRDefault="008B0FD2" w:rsidP="008B0FD2">
      <w:pPr>
        <w:pStyle w:val="Heading4"/>
        <w:numPr>
          <w:ilvl w:val="0"/>
          <w:numId w:val="13"/>
        </w:numPr>
      </w:pPr>
      <w:r>
        <w:t xml:space="preserve">Independently, there is a huge spectrum of political theories – the k can be the radical on both sides of the spectrum and multifunctional aff offense is insufficient to interact with every one. </w:t>
      </w:r>
    </w:p>
    <w:p w14:paraId="64730A59" w14:textId="77777777" w:rsidR="008B0FD2" w:rsidRPr="007B7698" w:rsidRDefault="008B0FD2" w:rsidP="008B0FD2">
      <w:pPr>
        <w:pStyle w:val="Heading4"/>
        <w:numPr>
          <w:ilvl w:val="0"/>
          <w:numId w:val="13"/>
        </w:numPr>
      </w:pPr>
      <w:r>
        <w:t>Preparation asymmetry – the aff says a ton of things all of which might have representational implications. Holding me accountable for things that are not just the plan lets them pick on issue and prep it all out so affs lose every round.</w:t>
      </w:r>
    </w:p>
    <w:p w14:paraId="2C60F22B" w14:textId="77777777" w:rsidR="008B0FD2" w:rsidRDefault="008B0FD2" w:rsidP="008B0FD2">
      <w:pPr>
        <w:pStyle w:val="Heading4"/>
      </w:pPr>
      <w:r>
        <w:t xml:space="preserve">Unfairness denies effective dialogue on kritikal </w:t>
      </w:r>
      <w:proofErr w:type="gramStart"/>
      <w:r>
        <w:t>issues which</w:t>
      </w:r>
      <w:proofErr w:type="gramEnd"/>
      <w:r>
        <w:t xml:space="preserve"> turns your impacts.</w:t>
      </w:r>
    </w:p>
    <w:p w14:paraId="1E371C70" w14:textId="77777777" w:rsidR="008B0FD2" w:rsidRPr="0045390E" w:rsidRDefault="008B0FD2" w:rsidP="008B0FD2">
      <w:pPr>
        <w:rPr>
          <w:sz w:val="16"/>
        </w:rPr>
      </w:pPr>
      <w:r w:rsidRPr="007B7698">
        <w:rPr>
          <w:rStyle w:val="Style13ptBold"/>
        </w:rPr>
        <w:t>Galloway 7</w:t>
      </w:r>
      <w:r w:rsidRPr="0045390E">
        <w:rPr>
          <w:sz w:val="16"/>
        </w:rPr>
        <w:t xml:space="preserve"> Ryan Galloway, Samford Comm prof, Contemporary Argumentation and Debate, Vol. 28, 2007</w:t>
      </w:r>
    </w:p>
    <w:p w14:paraId="434AACBC" w14:textId="77777777" w:rsidR="008B0FD2" w:rsidRPr="00596E5F" w:rsidRDefault="008B0FD2" w:rsidP="008B0FD2">
      <w:pPr>
        <w:rPr>
          <w:sz w:val="16"/>
        </w:rPr>
      </w:pPr>
      <w:r w:rsidRPr="00EA3FF9">
        <w:rPr>
          <w:rStyle w:val="StyleUnderline"/>
          <w:highlight w:val="cyan"/>
        </w:rPr>
        <w:t>Debate</w:t>
      </w:r>
      <w:r w:rsidRPr="0045390E">
        <w:rPr>
          <w:rStyle w:val="StyleUnderline"/>
        </w:rPr>
        <w:t xml:space="preserve"> as a dialogue </w:t>
      </w:r>
      <w:r w:rsidRPr="00EA3FF9">
        <w:rPr>
          <w:rStyle w:val="StyleUnderline"/>
          <w:highlight w:val="cyan"/>
        </w:rPr>
        <w:t>sets an argumentative table</w:t>
      </w:r>
      <w:r w:rsidRPr="0045390E">
        <w:rPr>
          <w:rStyle w:val="StyleUnderline"/>
        </w:rPr>
        <w:t xml:space="preserve">, where </w:t>
      </w:r>
      <w:r w:rsidRPr="00EA3FF9">
        <w:rPr>
          <w:rStyle w:val="StyleUnderline"/>
          <w:highlight w:val="cyan"/>
        </w:rPr>
        <w:t>all parties receive</w:t>
      </w:r>
      <w:r w:rsidRPr="0045390E">
        <w:rPr>
          <w:rStyle w:val="StyleUnderline"/>
        </w:rPr>
        <w:t xml:space="preserve"> a relatively </w:t>
      </w:r>
      <w:r w:rsidRPr="00EA3FF9">
        <w:rPr>
          <w:rStyle w:val="StyleUnderline"/>
          <w:highlight w:val="cyan"/>
        </w:rPr>
        <w:t>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A3FF9">
        <w:rPr>
          <w:rStyle w:val="StyleUnderline"/>
          <w:highlight w:val="cyan"/>
        </w:rPr>
        <w:t>When one side takes more than its share, competitive equity suffers</w:t>
      </w:r>
      <w:r w:rsidRPr="0045390E">
        <w:rPr>
          <w:sz w:val="16"/>
        </w:rPr>
        <w:t xml:space="preserve">. However, </w:t>
      </w:r>
      <w:r w:rsidRPr="00EA3FF9">
        <w:rPr>
          <w:rStyle w:val="StyleUnderline"/>
          <w:highlight w:val="cyan"/>
        </w:rPr>
        <w:t>it</w:t>
      </w:r>
      <w:r w:rsidRPr="0045390E">
        <w:rPr>
          <w:sz w:val="16"/>
        </w:rPr>
        <w:t xml:space="preserve"> also </w:t>
      </w:r>
      <w:r w:rsidRPr="00EA3FF9">
        <w:rPr>
          <w:rStyle w:val="StyleUnderline"/>
          <w:highlight w:val="cyan"/>
        </w:rPr>
        <w:t>undermines</w:t>
      </w:r>
      <w:r w:rsidRPr="0045390E">
        <w:rPr>
          <w:rStyle w:val="StyleUnderline"/>
        </w:rPr>
        <w:t xml:space="preserve"> the </w:t>
      </w:r>
      <w:r w:rsidRPr="00EA3FF9">
        <w:rPr>
          <w:rStyle w:val="StyleUnderline"/>
          <w:highlight w:val="cyan"/>
        </w:rPr>
        <w:t>respect due to the other</w:t>
      </w:r>
      <w:r w:rsidRPr="0045390E">
        <w:rPr>
          <w:rStyle w:val="StyleUnderline"/>
        </w:rPr>
        <w:t xml:space="preserve"> involved </w:t>
      </w:r>
      <w:r w:rsidRPr="00EA3FF9">
        <w:rPr>
          <w:rStyle w:val="StyleUnderline"/>
          <w:highlight w:val="cyan"/>
        </w:rPr>
        <w:t>in</w:t>
      </w:r>
      <w:r w:rsidRPr="0045390E">
        <w:rPr>
          <w:rStyle w:val="StyleUnderline"/>
        </w:rPr>
        <w:t xml:space="preserve"> the </w:t>
      </w:r>
      <w:r w:rsidRPr="00EA3FF9">
        <w:rPr>
          <w:rStyle w:val="StyleUnderline"/>
          <w:highlight w:val="cyan"/>
        </w:rPr>
        <w:t>dialogue</w:t>
      </w:r>
      <w:r w:rsidRPr="0045390E">
        <w:rPr>
          <w:sz w:val="16"/>
        </w:rPr>
        <w:t xml:space="preserve">. When one side excludes the other, </w:t>
      </w:r>
      <w:r w:rsidRPr="00EA3FF9">
        <w:rPr>
          <w:rStyle w:val="StyleUnderline"/>
          <w:highlight w:val="cyan"/>
        </w:rPr>
        <w:t>it</w:t>
      </w:r>
      <w:r w:rsidRPr="0045390E">
        <w:rPr>
          <w:sz w:val="16"/>
        </w:rPr>
        <w:t xml:space="preserve"> fundamentally </w:t>
      </w:r>
      <w:r w:rsidRPr="00EA3FF9">
        <w:rPr>
          <w:rStyle w:val="StyleUnderline"/>
          <w:highlight w:val="cyan"/>
        </w:rPr>
        <w:t>denies</w:t>
      </w:r>
      <w:r w:rsidRPr="0045390E">
        <w:rPr>
          <w:rStyle w:val="StyleUnderline"/>
        </w:rPr>
        <w:t xml:space="preserve"> the </w:t>
      </w:r>
      <w:r w:rsidRPr="00EA3FF9">
        <w:rPr>
          <w:rStyle w:val="StyleUnderline"/>
          <w:highlight w:val="cyan"/>
        </w:rPr>
        <w:t>personhood</w:t>
      </w:r>
      <w:r w:rsidRPr="0045390E">
        <w:rPr>
          <w:rStyle w:val="StyleUnderline"/>
        </w:rPr>
        <w:t xml:space="preserve"> of the other participant</w:t>
      </w:r>
      <w:r w:rsidRPr="0045390E">
        <w:rPr>
          <w:sz w:val="16"/>
        </w:rPr>
        <w:t xml:space="preserve"> (Ehninger, 1970, p. 110). A pedagogy of debate as dialogue takes this respect as a fundamental component. A desire </w:t>
      </w:r>
      <w:r w:rsidRPr="00EA3FF9">
        <w:rPr>
          <w:rStyle w:val="StyleUnderline"/>
          <w:highlight w:val="cyan"/>
        </w:rPr>
        <w:t>to be fair is a fundamental condition</w:t>
      </w:r>
      <w:r w:rsidRPr="0045390E">
        <w:rPr>
          <w:rStyle w:val="StyleUnderline"/>
        </w:rPr>
        <w:t xml:space="preserve">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EA3FF9">
        <w:rPr>
          <w:rStyle w:val="StyleUnderline"/>
          <w:highlight w:val="cyan"/>
        </w:rPr>
        <w:t>one side</w:t>
      </w:r>
      <w:r w:rsidRPr="0045390E">
        <w:rPr>
          <w:rStyle w:val="StyleUnderline"/>
        </w:rPr>
        <w:t xml:space="preserve"> </w:t>
      </w:r>
      <w:r w:rsidRPr="00EA3FF9">
        <w:rPr>
          <w:rStyle w:val="StyleUnderline"/>
          <w:highlight w:val="cyan"/>
        </w:rPr>
        <w:t>comes</w:t>
      </w:r>
      <w:r w:rsidRPr="0045390E">
        <w:rPr>
          <w:sz w:val="16"/>
        </w:rPr>
        <w:t xml:space="preserve"> to the argumentative table </w:t>
      </w:r>
      <w:r w:rsidRPr="00EA3FF9">
        <w:rPr>
          <w:rStyle w:val="StyleUnderline"/>
          <w:highlight w:val="cyan"/>
        </w:rPr>
        <w:t>unable to</w:t>
      </w:r>
      <w:r w:rsidRPr="0045390E">
        <w:rPr>
          <w:rStyle w:val="StyleUnderline"/>
        </w:rPr>
        <w:t xml:space="preserve"> meaningfully </w:t>
      </w:r>
      <w:r w:rsidRPr="00EA3FF9">
        <w:rPr>
          <w:rStyle w:val="StyleUnderline"/>
          <w:highlight w:val="cyan"/>
        </w:rPr>
        <w:t>participate</w:t>
      </w:r>
      <w:r w:rsidRPr="0045390E">
        <w:rPr>
          <w:sz w:val="16"/>
        </w:rPr>
        <w:t xml:space="preserve"> in a dialogue. They are unable to “understand what ‘went on…’” and are left to the whims of time and power (Farrell, 1985, p. 114).</w:t>
      </w:r>
    </w:p>
    <w:p w14:paraId="22D17D0B" w14:textId="77777777" w:rsidR="008B0FD2" w:rsidRDefault="008B0FD2" w:rsidP="008B0FD2">
      <w:pPr>
        <w:pStyle w:val="Heading4"/>
      </w:pPr>
      <w:r>
        <w:t>Focusing on reps is bad:</w:t>
      </w:r>
    </w:p>
    <w:p w14:paraId="59B6D32E" w14:textId="77777777" w:rsidR="008B0FD2" w:rsidRDefault="008B0FD2" w:rsidP="008B0FD2">
      <w:pPr>
        <w:pStyle w:val="Heading4"/>
      </w:pPr>
      <w:r>
        <w:t>Critique is useless without a concrete policy option that solves for your harms.</w:t>
      </w:r>
    </w:p>
    <w:p w14:paraId="55D070CA" w14:textId="77777777" w:rsidR="008B0FD2" w:rsidRDefault="008B0FD2" w:rsidP="008B0FD2">
      <w:pPr>
        <w:rPr>
          <w:sz w:val="16"/>
        </w:rPr>
      </w:pPr>
      <w:r w:rsidRPr="007B7698">
        <w:rPr>
          <w:rStyle w:val="Style13ptBold"/>
        </w:rPr>
        <w:t>Bryant 12</w:t>
      </w:r>
      <w:r>
        <w:rPr>
          <w:sz w:val="16"/>
        </w:rPr>
        <w:t xml:space="preserve"> Levi Bryant (Professor of Philosophy at Collin College) “A Critique of the Academic Left” 2012 </w:t>
      </w:r>
      <w:hyperlink r:id="rId15" w:history="1">
        <w:r>
          <w:rPr>
            <w:rStyle w:val="Hyperlink"/>
            <w:sz w:val="16"/>
          </w:rPr>
          <w:t>https://larvalsubjects.wordpress.com/2012/11/11/underpants-gnomes-a-critique-of-the-academic-left/</w:t>
        </w:r>
      </w:hyperlink>
      <w:r>
        <w:rPr>
          <w:sz w:val="16"/>
        </w:rPr>
        <w:t xml:space="preserve"> JW</w:t>
      </w:r>
    </w:p>
    <w:p w14:paraId="3883D07F" w14:textId="77777777" w:rsidR="008B0FD2" w:rsidRPr="009B1339" w:rsidRDefault="008B0FD2" w:rsidP="008B0FD2">
      <w:pPr>
        <w:rPr>
          <w:sz w:val="16"/>
        </w:rPr>
      </w:pPr>
      <w:r>
        <w:rPr>
          <w:sz w:val="16"/>
        </w:rPr>
        <w:t xml:space="preserve">Unfortunately, </w:t>
      </w:r>
      <w:r>
        <w:rPr>
          <w:rStyle w:val="StyleUnderline"/>
          <w:highlight w:val="yellow"/>
        </w:rPr>
        <w:t>the academic left falls prey to</w:t>
      </w:r>
      <w:r>
        <w:rPr>
          <w:sz w:val="16"/>
        </w:rPr>
        <w:t xml:space="preserve"> </w:t>
      </w:r>
      <w:proofErr w:type="gramStart"/>
      <w:r>
        <w:rPr>
          <w:sz w:val="16"/>
        </w:rPr>
        <w:t>its own</w:t>
      </w:r>
      <w:proofErr w:type="gramEnd"/>
      <w:r>
        <w:rPr>
          <w:sz w:val="16"/>
        </w:rPr>
        <w:t xml:space="preserve">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proofErr w:type="gramStart"/>
      <w:r>
        <w:rPr>
          <w:rStyle w:val="StyleUnderline"/>
          <w:highlight w:val="yellow"/>
        </w:rPr>
        <w:t>ignor[</w:t>
      </w:r>
      <w:proofErr w:type="gramEnd"/>
      <w:r>
        <w:rPr>
          <w:rStyle w:val="StyleUnderline"/>
          <w:highlight w:val="yellow"/>
        </w:rPr>
        <w:t>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w:t>
      </w:r>
      <w:proofErr w:type="gramStart"/>
      <w:r>
        <w:rPr>
          <w:sz w:val="16"/>
        </w:rPr>
        <w:t>: ?</w:t>
      </w:r>
      <w:proofErr w:type="gramEnd"/>
      <w:r>
        <w:rPr>
          <w:sz w:val="16"/>
        </w:rPr>
        <w:t xml:space="preserve"> Phase 3: Profit! They even have a catchy song to go with their work: Well this is sadly how it often is with the academic left. Our plan seems to be as follows: Phase 1: Ultra-Radical Critique Phase 2</w:t>
      </w:r>
      <w:proofErr w:type="gramStart"/>
      <w:r>
        <w:rPr>
          <w:sz w:val="16"/>
        </w:rPr>
        <w:t>: ?</w:t>
      </w:r>
      <w:proofErr w:type="gramEnd"/>
      <w:r>
        <w:rPr>
          <w:sz w:val="16"/>
        </w:rPr>
        <w:t xml:space="preserve">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Pr>
          <w:sz w:val="16"/>
        </w:rPr>
        <w:t>their</w:t>
      </w:r>
      <w:proofErr w:type="gramEnd"/>
      <w:r>
        <w:rPr>
          <w:sz w:val="16"/>
        </w:rPr>
        <w:t xml:space="preserve">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14:paraId="33E26D2E" w14:textId="77777777" w:rsidR="008B0FD2" w:rsidRPr="005965CE" w:rsidRDefault="008B0FD2" w:rsidP="008B0FD2">
      <w:pPr>
        <w:pStyle w:val="Heading4"/>
      </w:pPr>
      <w:r>
        <w:t>Excessive focus on discourse and representations kills the liberal movements you seek to promote.</w:t>
      </w:r>
    </w:p>
    <w:p w14:paraId="10835DC6" w14:textId="77777777" w:rsidR="008B0FD2" w:rsidRPr="005965CE" w:rsidRDefault="008B0FD2" w:rsidP="008B0FD2">
      <w:pPr>
        <w:rPr>
          <w:sz w:val="16"/>
        </w:rPr>
      </w:pPr>
      <w:r w:rsidRPr="007B7698">
        <w:rPr>
          <w:rStyle w:val="Style13ptBold"/>
        </w:rPr>
        <w:t>Chait 15</w:t>
      </w:r>
      <w:r w:rsidRPr="005965CE">
        <w:rPr>
          <w:sz w:val="16"/>
        </w:rPr>
        <w:t xml:space="preserve"> Jonathan Chait “How the language police are perverting liberalism.” NY Magazine January 275h 2015 </w:t>
      </w:r>
      <w:hyperlink r:id="rId16" w:history="1">
        <w:r w:rsidRPr="005965CE">
          <w:rPr>
            <w:rStyle w:val="Hyperlink"/>
            <w:sz w:val="16"/>
          </w:rPr>
          <w:t>http://nymag.com/daily/intelligencer/2015/01/not-a-very-pc-thing-to-say.html</w:t>
        </w:r>
      </w:hyperlink>
      <w:r w:rsidRPr="005965CE">
        <w:rPr>
          <w:sz w:val="16"/>
        </w:rPr>
        <w:t xml:space="preserve"> JW</w:t>
      </w:r>
    </w:p>
    <w:p w14:paraId="1AB1232A" w14:textId="77777777" w:rsidR="008B0FD2" w:rsidRDefault="008B0FD2" w:rsidP="008B0FD2">
      <w:pPr>
        <w:rPr>
          <w:sz w:val="16"/>
          <w:szCs w:val="16"/>
        </w:rPr>
      </w:pPr>
      <w:proofErr w:type="gramStart"/>
      <w:r w:rsidRPr="005965CE">
        <w:rPr>
          <w:sz w:val="16"/>
        </w:rPr>
        <w:t>Or maybe not.</w:t>
      </w:r>
      <w:proofErr w:type="gramEnd"/>
      <w:r w:rsidRPr="005965CE">
        <w:rPr>
          <w:sz w:val="16"/>
        </w:rPr>
        <w:t xml:space="preserve"> </w:t>
      </w:r>
      <w:r w:rsidRPr="005965CE">
        <w:rPr>
          <w:rStyle w:val="StyleUnderline"/>
        </w:rPr>
        <w:t xml:space="preserve">The </w:t>
      </w:r>
      <w:r w:rsidRPr="000733EA">
        <w:rPr>
          <w:rStyle w:val="StyleUnderline"/>
          <w:highlight w:val="cyan"/>
        </w:rPr>
        <w:t>p.c.</w:t>
      </w:r>
      <w:r w:rsidRPr="005965CE">
        <w:rPr>
          <w:rStyle w:val="StyleUnderline"/>
        </w:rPr>
        <w:t xml:space="preserve"> style of </w:t>
      </w:r>
      <w:r w:rsidRPr="000733EA">
        <w:rPr>
          <w:rStyle w:val="StyleUnderline"/>
          <w:highlight w:val="cyan"/>
        </w:rPr>
        <w:t>politics</w:t>
      </w:r>
      <w:r w:rsidRPr="005965CE">
        <w:rPr>
          <w:rStyle w:val="StyleUnderline"/>
        </w:rPr>
        <w:t xml:space="preserve"> has one serious</w:t>
      </w:r>
      <w:r w:rsidRPr="005965CE">
        <w:rPr>
          <w:sz w:val="16"/>
        </w:rPr>
        <w:t xml:space="preserve">, possibly fatal </w:t>
      </w:r>
      <w:r w:rsidRPr="005965CE">
        <w:rPr>
          <w:rStyle w:val="StyleUnderline"/>
        </w:rPr>
        <w:t xml:space="preserve">drawback: It </w:t>
      </w:r>
      <w:r w:rsidRPr="000733EA">
        <w:rPr>
          <w:rStyle w:val="StyleUnderline"/>
          <w:highlight w:val="cyan"/>
        </w:rPr>
        <w:t>is exhausting</w:t>
      </w:r>
      <w:r w:rsidRPr="005965CE">
        <w:rPr>
          <w:sz w:val="16"/>
        </w:rPr>
        <w:t xml:space="preserve">. </w:t>
      </w:r>
      <w:r w:rsidRPr="000733EA">
        <w:rPr>
          <w:rStyle w:val="StyleUnderline"/>
          <w:highlight w:val="cyan"/>
        </w:rPr>
        <w:t>Claims of victimhood</w:t>
      </w:r>
      <w:r w:rsidRPr="005965CE">
        <w:rPr>
          <w:sz w:val="16"/>
        </w:rPr>
        <w:t xml:space="preserve"> that are useful within the left-wing subculture may </w:t>
      </w:r>
      <w:r w:rsidRPr="000733EA">
        <w:rPr>
          <w:rStyle w:val="StyleUnderline"/>
          <w:highlight w:val="cyan"/>
        </w:rPr>
        <w:t>alienate much of America. The movement’s</w:t>
      </w:r>
      <w:r w:rsidRPr="005965CE">
        <w:rPr>
          <w:sz w:val="16"/>
        </w:rPr>
        <w:t xml:space="preserve"> dour </w:t>
      </w:r>
      <w:r w:rsidRPr="000733EA">
        <w:rPr>
          <w:rStyle w:val="StyleUnderline"/>
          <w:highlight w:val="cyan"/>
        </w:rPr>
        <w:t>puritanism can move people to outrage</w:t>
      </w:r>
      <w:r w:rsidRPr="005965CE">
        <w:rPr>
          <w:sz w:val="16"/>
        </w:rPr>
        <w:t xml:space="preserve">, but it may </w:t>
      </w:r>
      <w:r w:rsidRPr="000733EA">
        <w:rPr>
          <w:rStyle w:val="StyleUnderline"/>
          <w:highlight w:val="cyan"/>
        </w:rPr>
        <w:t>[and] prove ill suited to the hopeful mood required of mass politics</w:t>
      </w:r>
      <w:r w:rsidRPr="005965CE">
        <w:rPr>
          <w:sz w:val="16"/>
        </w:rPr>
        <w:t xml:space="preserve">. </w:t>
      </w:r>
      <w:r w:rsidRPr="005965CE">
        <w:rPr>
          <w:rStyle w:val="StyleUnderline"/>
        </w:rPr>
        <w:t>Nor does it bode well for</w:t>
      </w:r>
      <w:r w:rsidRPr="005965CE">
        <w:rPr>
          <w:sz w:val="16"/>
        </w:rPr>
        <w:t xml:space="preserve"> the </w:t>
      </w:r>
      <w:r w:rsidRPr="005965CE">
        <w:rPr>
          <w:rStyle w:val="StyleUnderline"/>
        </w:rPr>
        <w:t>movement’s longevity that</w:t>
      </w:r>
      <w:r w:rsidRPr="005965CE">
        <w:rPr>
          <w:sz w:val="16"/>
        </w:rPr>
        <w:t xml:space="preserve"> many of </w:t>
      </w:r>
      <w:r w:rsidRPr="005965CE">
        <w:rPr>
          <w:rStyle w:val="StyleUnderline"/>
        </w:rPr>
        <w:t>its allies are worn out</w:t>
      </w:r>
      <w:r w:rsidRPr="005965CE">
        <w:rPr>
          <w:sz w:val="16"/>
        </w:rPr>
        <w:t xml:space="preserve">. “It seems to me now that </w:t>
      </w:r>
      <w:r w:rsidRPr="005965CE">
        <w:rPr>
          <w:rStyle w:val="StyleUnderline"/>
        </w:rPr>
        <w:t xml:space="preserve">the public face of social </w:t>
      </w:r>
      <w:r w:rsidRPr="000733EA">
        <w:rPr>
          <w:rStyle w:val="StyleUnderline"/>
          <w:highlight w:val="cyan"/>
        </w:rPr>
        <w:t>liberalism has ceased to seem positive</w:t>
      </w:r>
      <w:r w:rsidRPr="005965CE">
        <w:rPr>
          <w:sz w:val="16"/>
        </w:rPr>
        <w:t xml:space="preserve">, joyful, human, and freeing,” confessed the progressive writer Freddie </w:t>
      </w:r>
      <w:proofErr w:type="gramStart"/>
      <w:r w:rsidRPr="005965CE">
        <w:rPr>
          <w:sz w:val="16"/>
        </w:rPr>
        <w:t>deBoer</w:t>
      </w:r>
      <w:proofErr w:type="gramEnd"/>
      <w:r w:rsidRPr="005965CE">
        <w:rPr>
          <w:sz w:val="16"/>
        </w:rPr>
        <w:t>. “</w:t>
      </w:r>
      <w:r w:rsidRPr="000733EA">
        <w:rPr>
          <w:rStyle w:val="StyleUnderline"/>
          <w:highlight w:val="cyan"/>
        </w:rPr>
        <w:t xml:space="preserve">There are so many ways to </w:t>
      </w:r>
      <w:r w:rsidRPr="00D82E35">
        <w:rPr>
          <w:rStyle w:val="Emphasis"/>
          <w:highlight w:val="cyan"/>
        </w:rPr>
        <w:t>step on a land mine</w:t>
      </w:r>
      <w:r w:rsidRPr="005965CE">
        <w:rPr>
          <w:rStyle w:val="StyleUnderline"/>
        </w:rPr>
        <w:t xml:space="preserve"> now</w:t>
      </w:r>
      <w:r w:rsidRPr="005965CE">
        <w:rPr>
          <w:sz w:val="16"/>
        </w:rPr>
        <w:t xml:space="preserve">, so many terms that have become forbidden, </w:t>
      </w:r>
      <w:r w:rsidRPr="000733EA">
        <w:rPr>
          <w:rStyle w:val="StyleUnderline"/>
          <w:highlight w:val="cyan"/>
        </w:rPr>
        <w:t>so many attitudes</w:t>
      </w:r>
      <w:r w:rsidRPr="005965CE">
        <w:rPr>
          <w:sz w:val="16"/>
        </w:rPr>
        <w:t xml:space="preserve"> that </w:t>
      </w:r>
      <w:r w:rsidRPr="005965CE">
        <w:rPr>
          <w:rStyle w:val="StyleUnderline"/>
        </w:rPr>
        <w:t xml:space="preserve">will </w:t>
      </w:r>
      <w:r w:rsidRPr="000733EA">
        <w:rPr>
          <w:rStyle w:val="StyleUnderline"/>
          <w:highlight w:val="cyan"/>
        </w:rPr>
        <w:t>get you cast out</w:t>
      </w:r>
      <w:r w:rsidRPr="005965CE">
        <w:rPr>
          <w:rStyle w:val="StyleUnderline"/>
        </w:rPr>
        <w:t xml:space="preserve"> if you even appear to hold them</w:t>
      </w:r>
      <w:r w:rsidRPr="005965CE">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D82E35">
        <w:rPr>
          <w:rStyle w:val="Emphasis"/>
          <w:highlight w:val="cyan"/>
        </w:rPr>
        <w:t>Everyone is</w:t>
      </w:r>
      <w:r w:rsidRPr="00D82E35">
        <w:rPr>
          <w:rStyle w:val="Emphasis"/>
        </w:rPr>
        <w:t xml:space="preserve"> so </w:t>
      </w:r>
      <w:r w:rsidRPr="00D82E35">
        <w:rPr>
          <w:rStyle w:val="Emphasis"/>
          <w:highlight w:val="cyan"/>
        </w:rPr>
        <w:t>scared to speak</w:t>
      </w:r>
      <w:r w:rsidRPr="005965CE">
        <w:rPr>
          <w:sz w:val="16"/>
        </w:rPr>
        <w:t xml:space="preserve"> right now.” That the new political correctness has bludgeoned even many of its own supporters into despondent silence is a triumph, but one of limited use. </w:t>
      </w:r>
      <w:r w:rsidRPr="000733EA">
        <w:rPr>
          <w:rStyle w:val="StyleUnderline"/>
          <w:highlight w:val="cyan"/>
        </w:rPr>
        <w:t>Politics in a democracy is</w:t>
      </w:r>
      <w:r w:rsidRPr="005965CE">
        <w:rPr>
          <w:rStyle w:val="StyleUnderline"/>
        </w:rPr>
        <w:t xml:space="preserve"> still </w:t>
      </w:r>
      <w:r w:rsidRPr="000733EA">
        <w:rPr>
          <w:rStyle w:val="StyleUnderline"/>
        </w:rPr>
        <w:t xml:space="preserve">based on </w:t>
      </w:r>
      <w:r w:rsidRPr="000733EA">
        <w:rPr>
          <w:rStyle w:val="StyleUnderline"/>
          <w:highlight w:val="cyan"/>
        </w:rPr>
        <w:t>getting people to agree with you, not making them afraid to disagree</w:t>
      </w:r>
      <w:r w:rsidRPr="005965CE">
        <w:rPr>
          <w:sz w:val="16"/>
        </w:rPr>
        <w:t xml:space="preserve">. The historical record of political movements that sought to expand freedom for the oppressed by eliminating it for their enemies is dismal. </w:t>
      </w:r>
      <w:r w:rsidRPr="000733EA">
        <w:rPr>
          <w:rStyle w:val="StyleUnderline"/>
        </w:rPr>
        <w:t>The</w:t>
      </w:r>
      <w:r w:rsidRPr="005965CE">
        <w:rPr>
          <w:sz w:val="16"/>
        </w:rPr>
        <w:t xml:space="preserve"> historical </w:t>
      </w:r>
      <w:r w:rsidRPr="005965CE">
        <w:rPr>
          <w:rStyle w:val="StyleUnderline"/>
        </w:rPr>
        <w:t xml:space="preserve">record of </w:t>
      </w:r>
      <w:r w:rsidRPr="000733EA">
        <w:rPr>
          <w:rStyle w:val="StyleUnderline"/>
          <w:highlight w:val="cyan"/>
        </w:rPr>
        <w:t>American liberalism</w:t>
      </w:r>
      <w:r w:rsidRPr="005965CE">
        <w:rPr>
          <w:sz w:val="16"/>
        </w:rPr>
        <w:t xml:space="preserve">, which has extended social freedoms to blacks, Jews, gays, and women, </w:t>
      </w:r>
      <w:r w:rsidRPr="000733EA">
        <w:rPr>
          <w:rStyle w:val="StyleUnderline"/>
          <w:highlight w:val="cyan"/>
        </w:rPr>
        <w:t>is glorious</w:t>
      </w:r>
      <w:r w:rsidRPr="005965CE">
        <w:rPr>
          <w:sz w:val="16"/>
        </w:rPr>
        <w:t xml:space="preserve">. And </w:t>
      </w:r>
      <w:r w:rsidRPr="000733EA">
        <w:rPr>
          <w:rStyle w:val="StyleUnderline"/>
          <w:highlight w:val="cyan"/>
        </w:rPr>
        <w:t>that</w:t>
      </w:r>
      <w:r w:rsidRPr="005965CE">
        <w:rPr>
          <w:rStyle w:val="StyleUnderline"/>
        </w:rPr>
        <w:t xml:space="preserve"> glory </w:t>
      </w:r>
      <w:r w:rsidRPr="000733EA">
        <w:rPr>
          <w:rStyle w:val="StyleUnderline"/>
          <w:highlight w:val="cyan"/>
        </w:rPr>
        <w:t>rests in</w:t>
      </w:r>
      <w:r w:rsidRPr="005965CE">
        <w:rPr>
          <w:rStyle w:val="StyleUnderline"/>
        </w:rPr>
        <w:t xml:space="preserve"> its </w:t>
      </w:r>
      <w:r w:rsidRPr="000733EA">
        <w:rPr>
          <w:rStyle w:val="StyleUnderline"/>
          <w:highlight w:val="cyan"/>
        </w:rPr>
        <w:t>confidence in the</w:t>
      </w:r>
      <w:r w:rsidRPr="005965CE">
        <w:rPr>
          <w:rStyle w:val="StyleUnderline"/>
        </w:rPr>
        <w:t xml:space="preserve"> ultimate </w:t>
      </w:r>
      <w:r w:rsidRPr="000733EA">
        <w:rPr>
          <w:rStyle w:val="StyleUnderline"/>
          <w:highlight w:val="cyan"/>
        </w:rPr>
        <w:t>power of reason, not coercion</w:t>
      </w:r>
      <w:r w:rsidRPr="00D82E35">
        <w:rPr>
          <w:sz w:val="16"/>
          <w:szCs w:val="16"/>
        </w:rPr>
        <w:t>, to triumph.</w:t>
      </w:r>
    </w:p>
    <w:p w14:paraId="189EB882" w14:textId="77777777" w:rsidR="008B0FD2" w:rsidRDefault="008B0FD2" w:rsidP="008B0FD2">
      <w:pPr>
        <w:pStyle w:val="Heading3"/>
      </w:pPr>
      <w:r>
        <w:t>Underview</w:t>
      </w:r>
    </w:p>
    <w:p w14:paraId="1C191A30" w14:textId="77777777" w:rsidR="008B0FD2" w:rsidRPr="00216176" w:rsidRDefault="008B0FD2" w:rsidP="008B0FD2">
      <w:pPr>
        <w:pStyle w:val="Heading4"/>
      </w:pPr>
      <w:r>
        <w:t xml:space="preserve">1. </w:t>
      </w:r>
      <w:r w:rsidRPr="00216176">
        <w:t>Prefer a comparing worlds paradigm—the neg must prove proactive desirab</w:t>
      </w:r>
      <w:r>
        <w:t>ility of a competitive advocacy. T</w:t>
      </w:r>
      <w:r w:rsidRPr="00216176">
        <w:t xml:space="preserve">ruth-testing gives the neg an infinite amount of NIBs-they can prove morality doesn’t exist, it’s inaccessible, or read multiple side constraint theories. If they have to prove desirability then they share assumptions with the </w:t>
      </w:r>
      <w:proofErr w:type="gramStart"/>
      <w:r w:rsidRPr="00216176">
        <w:t>aff which</w:t>
      </w:r>
      <w:proofErr w:type="gramEnd"/>
      <w:r w:rsidRPr="00216176">
        <w:t xml:space="preserve"> levels out the playing field, so it’s key to fairness</w:t>
      </w:r>
      <w:r>
        <w:t>. This takes out textuality standards on T because they presume my burden is to prove the resolution is true</w:t>
      </w:r>
    </w:p>
    <w:p w14:paraId="0A0E5771" w14:textId="77777777" w:rsidR="008B0FD2" w:rsidRDefault="008B0FD2" w:rsidP="008B0FD2">
      <w:pPr>
        <w:pStyle w:val="Heading4"/>
      </w:pPr>
      <w:r>
        <w:t>2. Aff gets 1AR theory- otherwise the neg can be infinitely abusive and there’s no way to check against this. 1AR theory is drop the debater- the 1ARs too short to be able to rectify abuse and adequately cover substance- you must be punished.</w:t>
      </w:r>
    </w:p>
    <w:p w14:paraId="633D3FC6" w14:textId="77777777" w:rsidR="008B0FD2" w:rsidRDefault="008B0FD2" w:rsidP="008B0FD2">
      <w:pPr>
        <w:pStyle w:val="Heading4"/>
      </w:pPr>
      <w:r>
        <w:t>3. Vote aff if I win a counter interp to T</w:t>
      </w:r>
    </w:p>
    <w:p w14:paraId="3FC471D6" w14:textId="77777777" w:rsidR="008B0FD2" w:rsidRDefault="008B0FD2" w:rsidP="008B0FD2">
      <w:r>
        <w:t xml:space="preserve">A. Reciprocity—otherwise the neg gets T and theory but the aff only gets theory, kills fairness since you have more outs to the ballot, that’s a structural skew that outweighs substantive </w:t>
      </w:r>
      <w:proofErr w:type="gramStart"/>
      <w:r>
        <w:t>abuse which</w:t>
      </w:r>
      <w:proofErr w:type="gramEnd"/>
      <w:r>
        <w:t xml:space="preserve"> can be overcome by better debating.</w:t>
      </w:r>
    </w:p>
    <w:p w14:paraId="6E4FEF96" w14:textId="77777777" w:rsidR="008B0FD2" w:rsidRDefault="008B0FD2" w:rsidP="008B0FD2">
      <w:r>
        <w:t>B. Timeskew—the 2ARs too short to prove I’m T and adequately cover substance in 3 minutes; effective 2NRs will split their time and make affirming impossible unless I can collapse to the top layer.</w:t>
      </w:r>
    </w:p>
    <w:p w14:paraId="0BA74D53" w14:textId="77777777" w:rsidR="008B0FD2" w:rsidRDefault="008B0FD2" w:rsidP="008B0FD2">
      <w:pPr>
        <w:pStyle w:val="Heading4"/>
      </w:pPr>
      <w:r>
        <w:t>4. If the neg wins T, reevaluate my offense underneath their interp by dropping the aff advocacy, not the aff offense.</w:t>
      </w:r>
    </w:p>
    <w:p w14:paraId="2C4E1822" w14:textId="77777777" w:rsidR="008B0FD2" w:rsidRDefault="008B0FD2" w:rsidP="008B0FD2">
      <w:r>
        <w:t xml:space="preserve">A. Substantive education – 1AR restart means we still get to discuss the topic and learn as opposed to devoting the whole round to theory.  </w:t>
      </w:r>
    </w:p>
    <w:p w14:paraId="4B00A5EB" w14:textId="77777777" w:rsidR="008B0FD2" w:rsidRPr="007C792E" w:rsidRDefault="008B0FD2" w:rsidP="008B0FD2">
      <w:pPr>
        <w:rPr>
          <w:sz w:val="16"/>
        </w:rPr>
      </w:pPr>
      <w:r>
        <w:t>B. Stratskew – there are multiple bidirectional interps that every aff will violate, a frontlined neg will always win the T debate if they can pick whatever the aff doesn’t do and go hard for the 2NR as a voter.</w:t>
      </w:r>
    </w:p>
    <w:p w14:paraId="391ED7F2" w14:textId="103FE8F6" w:rsidR="00381EE9" w:rsidRDefault="00982F78" w:rsidP="008B0FD2">
      <w:pPr>
        <w:pStyle w:val="Heading1"/>
      </w:pPr>
      <w:r>
        <w:t>Frontlines</w:t>
      </w:r>
    </w:p>
    <w:p w14:paraId="6714D222" w14:textId="7ED8D624" w:rsidR="00381EE9" w:rsidRPr="00982F78" w:rsidRDefault="00381EE9" w:rsidP="00982F78">
      <w:pPr>
        <w:pStyle w:val="Heading3"/>
        <w:rPr>
          <w:rStyle w:val="StyleUnderline"/>
          <w:rFonts w:cs="Times New Roman"/>
          <w:b/>
          <w:sz w:val="32"/>
        </w:rPr>
      </w:pPr>
      <w:r w:rsidRPr="00935C87">
        <w:rPr>
          <w:rFonts w:cs="Times New Roman"/>
        </w:rPr>
        <w:t>AT Your Evidence is Old It’s Fine Now</w:t>
      </w:r>
    </w:p>
    <w:p w14:paraId="24CE476F" w14:textId="056F628F" w:rsidR="00381EE9" w:rsidRPr="00935C87" w:rsidRDefault="00381EE9" w:rsidP="00381EE9">
      <w:pPr>
        <w:pStyle w:val="Heading4"/>
        <w:rPr>
          <w:rFonts w:cs="Times New Roman"/>
        </w:rPr>
      </w:pPr>
      <w:r w:rsidRPr="00935C87">
        <w:rPr>
          <w:rFonts w:cs="Times New Roman"/>
        </w:rPr>
        <w:t>The plant’s construction is still causing accidents—they dropped a reactor during construction j</w:t>
      </w:r>
      <w:r w:rsidR="00982F78">
        <w:rPr>
          <w:rFonts w:cs="Times New Roman"/>
        </w:rPr>
        <w:t>ust a few months ago. Galina 7/10</w:t>
      </w:r>
    </w:p>
    <w:p w14:paraId="18972214" w14:textId="77777777" w:rsidR="00381EE9" w:rsidRPr="00935C87" w:rsidRDefault="00381EE9" w:rsidP="00381EE9">
      <w:pPr>
        <w:rPr>
          <w:rStyle w:val="Style13ptBold"/>
        </w:rPr>
      </w:pPr>
      <w:r w:rsidRPr="00935C87">
        <w:rPr>
          <w:rStyle w:val="Style13ptBold"/>
        </w:rPr>
        <w:t>Galina Is, 7-10-2016, "Incident at Belarus Nuclear Power Plant Raises Safety Concerns," Belarus Digest: News and analytics on Belarusian politics, economy, human rights and more</w:t>
      </w:r>
      <w:proofErr w:type="gramStart"/>
      <w:r w:rsidRPr="00935C87">
        <w:rPr>
          <w:rStyle w:val="Style13ptBold"/>
        </w:rPr>
        <w:t>.,</w:t>
      </w:r>
      <w:proofErr w:type="gramEnd"/>
      <w:r w:rsidRPr="00935C87">
        <w:rPr>
          <w:rStyle w:val="Style13ptBold"/>
        </w:rPr>
        <w:t xml:space="preserve"> http://belarusdigest.com/story/incident-belarus-nuclear-power-plant-raises-safety-concerns-26714</w:t>
      </w:r>
    </w:p>
    <w:p w14:paraId="790307F1" w14:textId="77777777" w:rsidR="00381EE9" w:rsidRPr="00935C87" w:rsidRDefault="00381EE9" w:rsidP="00381EE9">
      <w:pPr>
        <w:rPr>
          <w:sz w:val="16"/>
          <w:szCs w:val="22"/>
        </w:rPr>
      </w:pPr>
      <w:r w:rsidRPr="00982F78">
        <w:rPr>
          <w:rStyle w:val="StyleUnderline"/>
          <w:highlight w:val="cyan"/>
        </w:rPr>
        <w:t>On 10 July 2016 there was an incident at the construction site of the new</w:t>
      </w:r>
      <w:r w:rsidRPr="00935C87">
        <w:rPr>
          <w:rStyle w:val="StyleUnderline"/>
        </w:rPr>
        <w:t xml:space="preserve"> Astraviec Nuclear Power </w:t>
      </w:r>
      <w:r w:rsidRPr="00982F78">
        <w:rPr>
          <w:rStyle w:val="StyleUnderline"/>
          <w:highlight w:val="cyan"/>
        </w:rPr>
        <w:t>Plant</w:t>
      </w:r>
      <w:r w:rsidRPr="00935C87">
        <w:rPr>
          <w:sz w:val="16"/>
          <w:szCs w:val="22"/>
        </w:rPr>
        <w:t xml:space="preserve">. According to local whistle-blower Mikalai Ulasevich, </w:t>
      </w:r>
      <w:r w:rsidRPr="00935C87">
        <w:rPr>
          <w:rStyle w:val="StyleUnderline"/>
        </w:rPr>
        <w:t>a crane dropped the 330-tonne reactor from a height of 2-4 metres during a test lift</w:t>
      </w:r>
      <w:r w:rsidRPr="00935C87">
        <w:rPr>
          <w:sz w:val="16"/>
          <w:szCs w:val="22"/>
        </w:rPr>
        <w:t xml:space="preserve">. Until 26 July the officials either actively denied the incident or simply kept silent. For Belarusians, </w:t>
      </w:r>
      <w:r w:rsidRPr="00935C87">
        <w:rPr>
          <w:rStyle w:val="StyleUnderline"/>
        </w:rPr>
        <w:t>this is painfully reminiscent of Chernobyl</w:t>
      </w:r>
      <w:r w:rsidRPr="00935C87">
        <w:rPr>
          <w:sz w:val="16"/>
          <w:szCs w:val="22"/>
        </w:rPr>
        <w:t xml:space="preserve">. When the Chernobyl accident occurred in April 1986, the Soviet government chose to conceal information from the people for as long as it could. This decision exacerbated the situation for the general population, who did not know to take precautions against radiation fallout. The location of the construction site for the future nuclear plant has also caused tensions with neighbouring Lithuania. Astraviec NPP – just 50 km from the Lithuanian capital of Vilnius – poses an immediate threat to residents of Lithuania in the case of an accident. However, despite the significant social and political controversy and safety concerns the Belarusian government has chosen to continue with the project. The official line vs rumours The Ministry of Energy, the government entity responsible for the plant, released an official statement only on 26 July. It confirmed that rumours of the incident, now circulating for more than two weeks, were true. The wording of the official press release described "an emergency at the site", which occurred during "the horizontal movement of the frame". On 1 August the general contractor confirmed the safety of the reactor, but suggested that it should be up to the Belarusian authorities to decide whether to use this particular item. Belarus, the country that suffered the most severe consequences of the Chernobyl disaster in 1989, has now decided to build its own nuclear power plant. The project for the NPP, conceptualised in 2007 and first initiated in 2009, lacks both transparency and public support and controversy surrounding it is plentiful. First, the Belarusian government could not find enough funding for it, so the money had to come from Moscow with strings attached. Russia agreed to provide $9bn out of $11bn required for the NPP, as a result of which Rosatom, or Russian State Atomic Energy Corporation, won the bid as the major partner in construction and supply. Secondly, </w:t>
      </w:r>
      <w:r w:rsidRPr="00982F78">
        <w:rPr>
          <w:rStyle w:val="StyleUnderline"/>
          <w:highlight w:val="cyan"/>
        </w:rPr>
        <w:t>the Lithuanian government protested</w:t>
      </w:r>
      <w:r w:rsidRPr="00935C87">
        <w:rPr>
          <w:rStyle w:val="StyleUnderline"/>
        </w:rPr>
        <w:t xml:space="preserve"> against the choice of the NPP construction</w:t>
      </w:r>
      <w:r w:rsidRPr="00935C87">
        <w:rPr>
          <w:sz w:val="16"/>
          <w:szCs w:val="22"/>
        </w:rPr>
        <w:t xml:space="preserve"> site due to its location just 12 Image from tut.byImage from the website tut.by. Made in spring 2016 by Alexander Vasyukovichmiles from the Lithuanian border. They also </w:t>
      </w:r>
      <w:r w:rsidRPr="00982F78">
        <w:rPr>
          <w:rStyle w:val="StyleUnderline"/>
          <w:highlight w:val="cyan"/>
        </w:rPr>
        <w:t>accused Belarusian authorities of violating the Convention</w:t>
      </w:r>
      <w:r w:rsidRPr="00935C87">
        <w:rPr>
          <w:rStyle w:val="StyleUnderline"/>
        </w:rPr>
        <w:t xml:space="preserve"> on Environmental Impact Assessment</w:t>
      </w:r>
      <w:r w:rsidRPr="00935C87">
        <w:rPr>
          <w:sz w:val="16"/>
          <w:szCs w:val="22"/>
        </w:rPr>
        <w:t xml:space="preserve"> in a Transboundary Context (the Espoo Convention). The recent incident has only added to rising tensions between the two governments. According to Delfi news agency, Lithuania’s President Dalia Grybauskaitė stated on Tuesday, 26 July: Incidents at the Astravyets power plant, a nuclear facility that Belarus is building close to its border with Lithuania, show that Vilnius has reason to be concerned about the project's safety. Lithuania has sent at least three notes to the Belarusian government voicing their concerns for safety. When nuclear becomes political As Mikalai Ulasevich, the whistle-blower and member of the Belarusian oppositional United Civil Party stated on Wednesday, 27 July: “</w:t>
      </w:r>
      <w:r w:rsidRPr="00982F78">
        <w:rPr>
          <w:rStyle w:val="StyleUnderline"/>
          <w:highlight w:val="cyan"/>
        </w:rPr>
        <w:t>The only way to ensure the safety of the Astraviec Nuclear Power Plant is by shutting it down</w:t>
      </w:r>
      <w:r w:rsidRPr="00935C87">
        <w:rPr>
          <w:sz w:val="16"/>
          <w:szCs w:val="22"/>
        </w:rPr>
        <w:t xml:space="preserve">.” This seems to be a common sentiment among many opposition leaders. </w:t>
      </w:r>
    </w:p>
    <w:p w14:paraId="0454AEFA" w14:textId="77777777" w:rsidR="00381EE9" w:rsidRPr="00935C87" w:rsidRDefault="00381EE9" w:rsidP="00381EE9">
      <w:pPr>
        <w:rPr>
          <w:sz w:val="16"/>
          <w:szCs w:val="22"/>
        </w:rPr>
      </w:pPr>
    </w:p>
    <w:p w14:paraId="2ABC9E14" w14:textId="1E628CC0" w:rsidR="00381EE9" w:rsidRPr="00982F78" w:rsidRDefault="00982F78" w:rsidP="00982F78">
      <w:pPr>
        <w:pStyle w:val="Heading3"/>
        <w:rPr>
          <w:rFonts w:cs="Times New Roman"/>
        </w:rPr>
      </w:pPr>
      <w:r>
        <w:rPr>
          <w:rFonts w:cs="Times New Roman"/>
        </w:rPr>
        <w:t>AT: Environment</w:t>
      </w:r>
    </w:p>
    <w:p w14:paraId="210923FC" w14:textId="77777777" w:rsidR="00381EE9" w:rsidRPr="00935C87" w:rsidRDefault="00381EE9" w:rsidP="00381EE9">
      <w:pPr>
        <w:pStyle w:val="Heading4"/>
        <w:rPr>
          <w:rFonts w:cs="Times New Roman"/>
        </w:rPr>
      </w:pPr>
      <w:r w:rsidRPr="00935C87">
        <w:rPr>
          <w:rFonts w:cs="Times New Roman"/>
        </w:rPr>
        <w:t>No chance the plant significantly helps the environment—stats are self-serving and overstated. Keller ‘10</w:t>
      </w:r>
    </w:p>
    <w:p w14:paraId="76B62F4B" w14:textId="77777777" w:rsidR="00381EE9" w:rsidRPr="00935C87" w:rsidRDefault="00381EE9" w:rsidP="00381EE9">
      <w:pPr>
        <w:rPr>
          <w:b/>
          <w:sz w:val="20"/>
        </w:rPr>
      </w:pPr>
      <w:r w:rsidRPr="00935C87">
        <w:rPr>
          <w:rStyle w:val="Style13ptBold"/>
        </w:rPr>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46414BA7" w14:textId="77777777" w:rsidR="00381EE9" w:rsidRPr="00935C87" w:rsidRDefault="00381EE9" w:rsidP="00381EE9">
      <w:pPr>
        <w:rPr>
          <w:sz w:val="16"/>
          <w:szCs w:val="22"/>
        </w:rPr>
      </w:pPr>
      <w:r w:rsidRPr="00935C87">
        <w:rPr>
          <w:sz w:val="16"/>
          <w:szCs w:val="22"/>
        </w:rPr>
        <w:t xml:space="preserve">In such a scenario, the EU‟s growing acceptance of nuclear power as a “renewable” or “sustainable” energy source meriting official support and promulgation is slowly growing. True, the European Commission required the closure of nuclear plants in Bulgaria, Lithuania and Slovakia, but these were leftovers from the Soviet period with designs closely resembling the infamous RBMK-1000 reactor that malfunctioned at Chernobyl in 1986. As such, </w:t>
      </w:r>
      <w:r w:rsidRPr="00982F78">
        <w:rPr>
          <w:rStyle w:val="StyleUnderline"/>
          <w:highlight w:val="cyan"/>
        </w:rPr>
        <w:t>the EU‟s environmental conditionality should be viewed as strict pertaining to the type of reactor</w:t>
      </w:r>
      <w:r w:rsidRPr="00935C87">
        <w:rPr>
          <w:rStyle w:val="StyleUnderline"/>
        </w:rPr>
        <w:t xml:space="preserve">, but </w:t>
      </w:r>
      <w:r w:rsidRPr="00982F78">
        <w:rPr>
          <w:rStyle w:val="StyleUnderline"/>
          <w:highlight w:val="cyan"/>
        </w:rPr>
        <w:t>not the civilian use of nuclear power itself</w:t>
      </w:r>
      <w:r w:rsidRPr="00935C87">
        <w:rPr>
          <w:rStyle w:val="StyleUnderline"/>
        </w:rPr>
        <w:t xml:space="preserve">. Accordingly, </w:t>
      </w:r>
      <w:r w:rsidRPr="00982F78">
        <w:rPr>
          <w:rStyle w:val="StyleUnderline"/>
          <w:highlight w:val="cyan"/>
        </w:rPr>
        <w:t>Belarusian estimates reveal an extremely advantageous scenario vis-à-vis nuclear power‟s potential for emissions reductions</w:t>
      </w:r>
      <w:r w:rsidRPr="00935C87">
        <w:rPr>
          <w:rStyle w:val="StyleUnderline"/>
        </w:rPr>
        <w:t xml:space="preserve"> and the prospect of European integration: construction of the BNPP will supposedly lower the country‟s GHG emissions by over two times Yakushev‟s estimate, amounting to a figure between 16 and 24 million tons.59 </w:t>
      </w:r>
      <w:r w:rsidRPr="00982F78">
        <w:rPr>
          <w:rStyle w:val="StyleUnderline"/>
          <w:highlight w:val="cyan"/>
        </w:rPr>
        <w:t>Such a figure is truly impressive at face value but essentially meaningless if one‟s economic pillars are imploding and significant reductions can be achieved through incremental yet no less stringent efforts to expand efficiency</w:t>
      </w:r>
      <w:r w:rsidRPr="00935C87">
        <w:rPr>
          <w:rStyle w:val="StyleUnderline"/>
        </w:rPr>
        <w:t xml:space="preserve"> from fossil fuel-based sources and the development of a viable and diversified renewable energy portfolio</w:t>
      </w:r>
      <w:r w:rsidRPr="00935C87">
        <w:rPr>
          <w:sz w:val="16"/>
          <w:szCs w:val="22"/>
        </w:rPr>
        <w:t xml:space="preserve">. </w:t>
      </w:r>
      <w:r w:rsidRPr="00982F78">
        <w:rPr>
          <w:rStyle w:val="StyleUnderline"/>
          <w:highlight w:val="cyan"/>
        </w:rPr>
        <w:t>Emissions may be partially under control</w:t>
      </w:r>
      <w:r w:rsidRPr="00935C87">
        <w:rPr>
          <w:sz w:val="16"/>
          <w:szCs w:val="22"/>
        </w:rPr>
        <w:t xml:space="preserve"> (and one nuclear plant would not guarantee that), </w:t>
      </w:r>
      <w:r w:rsidRPr="00935C87">
        <w:rPr>
          <w:rStyle w:val="StyleUnderline"/>
        </w:rPr>
        <w:t xml:space="preserve">but </w:t>
      </w:r>
      <w:r w:rsidRPr="00982F78">
        <w:rPr>
          <w:rStyle w:val="StyleUnderline"/>
          <w:highlight w:val="cyan"/>
        </w:rPr>
        <w:t>if an economy is purely built on the ideological and infrastructural rubble</w:t>
      </w:r>
      <w:r w:rsidRPr="00935C87">
        <w:rPr>
          <w:rStyle w:val="StyleUnderline"/>
        </w:rPr>
        <w:t xml:space="preserve"> of the command economy‟s Soviet past, </w:t>
      </w:r>
      <w:r w:rsidRPr="00982F78">
        <w:rPr>
          <w:rStyle w:val="StyleUnderline"/>
          <w:highlight w:val="cyan"/>
        </w:rPr>
        <w:t>any attempts at Western integration have but little chance of attaining fruition</w:t>
      </w:r>
      <w:r w:rsidRPr="00935C87">
        <w:rPr>
          <w:rStyle w:val="StyleUnderline"/>
        </w:rPr>
        <w:t xml:space="preserve">. Severe discrepancies in purported emissions reductions present an egregiously weak spot in the armor of the pro-nuclear (pro-government) analytical discourse. Not only do the figures not resemble anything close to being synchronous with those of quasi-independent researchers, </w:t>
      </w:r>
      <w:proofErr w:type="gramStart"/>
      <w:r w:rsidRPr="00935C87">
        <w:rPr>
          <w:rStyle w:val="StyleUnderline"/>
        </w:rPr>
        <w:t>but</w:t>
      </w:r>
      <w:proofErr w:type="gramEnd"/>
      <w:r w:rsidRPr="00935C87">
        <w:rPr>
          <w:rStyle w:val="StyleUnderline"/>
        </w:rPr>
        <w:t xml:space="preserve"> the</w:t>
      </w:r>
      <w:r w:rsidRPr="00935C87">
        <w:rPr>
          <w:sz w:val="16"/>
          <w:szCs w:val="22"/>
        </w:rPr>
        <w:t xml:space="preserve"> Lukashenka </w:t>
      </w:r>
      <w:r w:rsidRPr="00935C87">
        <w:rPr>
          <w:rStyle w:val="StyleUnderline"/>
        </w:rPr>
        <w:t>regime has not exactly cast itself as dutifully concerned over GHG emissions and the theorized climatic consequences of industrial pollution</w:t>
      </w:r>
      <w:r w:rsidRPr="00935C87">
        <w:rPr>
          <w:sz w:val="16"/>
          <w:szCs w:val="22"/>
        </w:rPr>
        <w:t xml:space="preserve">. Belarus acceded to the Kyoto Protocol in August 2005, six months after it entered into international force.60 </w:t>
      </w:r>
      <w:proofErr w:type="gramStart"/>
      <w:r w:rsidRPr="00935C87">
        <w:rPr>
          <w:sz w:val="16"/>
          <w:szCs w:val="22"/>
        </w:rPr>
        <w:t>However</w:t>
      </w:r>
      <w:proofErr w:type="gramEnd"/>
      <w:r w:rsidRPr="00935C87">
        <w:rPr>
          <w:sz w:val="16"/>
          <w:szCs w:val="22"/>
        </w:rPr>
        <w:t>, the move was economically calculated rather than environmentally motivated due primarily to the following factors:</w:t>
      </w:r>
    </w:p>
    <w:p w14:paraId="6AB70508" w14:textId="3F9293DB" w:rsidR="00381EE9" w:rsidRPr="00982F78" w:rsidRDefault="00982F78" w:rsidP="00982F78">
      <w:pPr>
        <w:pStyle w:val="Heading3"/>
        <w:rPr>
          <w:rFonts w:cs="Times New Roman"/>
        </w:rPr>
      </w:pPr>
      <w:r>
        <w:rPr>
          <w:rFonts w:cs="Times New Roman"/>
        </w:rPr>
        <w:t>AT: Cheaper</w:t>
      </w:r>
    </w:p>
    <w:p w14:paraId="0A4902C3" w14:textId="77777777" w:rsidR="00381EE9" w:rsidRPr="00935C87" w:rsidRDefault="00381EE9" w:rsidP="00381EE9">
      <w:pPr>
        <w:pStyle w:val="Heading4"/>
        <w:rPr>
          <w:rFonts w:cs="Times New Roman"/>
        </w:rPr>
      </w:pPr>
      <w:r w:rsidRPr="00935C87">
        <w:rPr>
          <w:rFonts w:cs="Times New Roman"/>
        </w:rPr>
        <w:t>Wrong, it’s more expensive than traditional energy methods. Keller ‘10</w:t>
      </w:r>
    </w:p>
    <w:p w14:paraId="2DFBBA2C" w14:textId="77777777" w:rsidR="00381EE9" w:rsidRPr="00935C87" w:rsidRDefault="00381EE9" w:rsidP="00381EE9">
      <w:pPr>
        <w:rPr>
          <w:b/>
          <w:sz w:val="20"/>
        </w:rPr>
      </w:pPr>
      <w:r w:rsidRPr="00935C87">
        <w:rPr>
          <w:rStyle w:val="Style13ptBold"/>
        </w:rPr>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2D2200D4" w14:textId="77777777" w:rsidR="00381EE9" w:rsidRPr="00935C87" w:rsidRDefault="00381EE9" w:rsidP="00381EE9">
      <w:pPr>
        <w:rPr>
          <w:sz w:val="16"/>
          <w:szCs w:val="22"/>
        </w:rPr>
      </w:pPr>
      <w:r w:rsidRPr="00982F78">
        <w:rPr>
          <w:rStyle w:val="StyleUnderline"/>
          <w:highlight w:val="cyan"/>
        </w:rPr>
        <w:t>In an exhaustive and exemplary analysis on</w:t>
      </w:r>
      <w:r w:rsidRPr="00935C87">
        <w:rPr>
          <w:rStyle w:val="StyleUnderline"/>
        </w:rPr>
        <w:t xml:space="preserve"> the </w:t>
      </w:r>
      <w:r w:rsidRPr="00982F78">
        <w:rPr>
          <w:rStyle w:val="StyleUnderline"/>
          <w:highlight w:val="cyan"/>
        </w:rPr>
        <w:t>cost</w:t>
      </w:r>
      <w:r w:rsidRPr="00935C87">
        <w:rPr>
          <w:rStyle w:val="StyleUnderline"/>
        </w:rPr>
        <w:t xml:space="preserve"> of nuclear power generation, the </w:t>
      </w:r>
      <w:r w:rsidRPr="00982F78">
        <w:rPr>
          <w:rStyle w:val="StyleUnderline"/>
          <w:highlight w:val="cyan"/>
        </w:rPr>
        <w:t>Belarusian scientists</w:t>
      </w:r>
      <w:r w:rsidRPr="00935C87">
        <w:rPr>
          <w:rStyle w:val="StyleUnderline"/>
        </w:rPr>
        <w:t xml:space="preserve"> I.N. Smolyar and V.M. Ermashkevich </w:t>
      </w:r>
      <w:r w:rsidRPr="00982F78">
        <w:rPr>
          <w:rStyle w:val="StyleUnderline"/>
          <w:highlight w:val="cyan"/>
        </w:rPr>
        <w:t>conclude</w:t>
      </w:r>
      <w:r w:rsidRPr="00935C87">
        <w:rPr>
          <w:rStyle w:val="StyleUnderline"/>
        </w:rPr>
        <w:t xml:space="preserve"> that </w:t>
      </w:r>
      <w:r w:rsidRPr="00982F78">
        <w:rPr>
          <w:rStyle w:val="StyleUnderline"/>
          <w:highlight w:val="cyan"/>
        </w:rPr>
        <w:t>one must examine all elements in order to truly arrive at a representative cost per-kilowatt figure</w:t>
      </w:r>
      <w:r w:rsidRPr="00935C87">
        <w:rPr>
          <w:rStyle w:val="StyleUnderline"/>
        </w:rPr>
        <w:t xml:space="preserve">. Thus, </w:t>
      </w:r>
      <w:r w:rsidRPr="00982F78">
        <w:rPr>
          <w:rStyle w:val="StyleUnderline"/>
          <w:highlight w:val="cyan"/>
        </w:rPr>
        <w:t>including massive initial capital investments</w:t>
      </w:r>
      <w:r w:rsidRPr="00935C87">
        <w:rPr>
          <w:rStyle w:val="StyleUnderline"/>
        </w:rPr>
        <w:t xml:space="preserve"> in establishing the needed infrastructural </w:t>
      </w:r>
      <w:r w:rsidRPr="00982F78">
        <w:rPr>
          <w:rStyle w:val="StyleUnderline"/>
          <w:highlight w:val="cyan"/>
        </w:rPr>
        <w:t>and technical resources and accounting for</w:t>
      </w:r>
      <w:r w:rsidRPr="00935C87">
        <w:rPr>
          <w:rStyle w:val="StyleUnderline"/>
        </w:rPr>
        <w:t xml:space="preserve"> the plant‟s estimated </w:t>
      </w:r>
      <w:r w:rsidRPr="00982F78">
        <w:rPr>
          <w:rStyle w:val="StyleUnderline"/>
          <w:highlight w:val="cyan"/>
        </w:rPr>
        <w:t>operational lifespan</w:t>
      </w:r>
      <w:r w:rsidRPr="00935C87">
        <w:rPr>
          <w:rStyle w:val="StyleUnderline"/>
        </w:rPr>
        <w:t xml:space="preserve">, not to mention </w:t>
      </w:r>
      <w:r w:rsidRPr="00982F78">
        <w:rPr>
          <w:rStyle w:val="StyleUnderline"/>
          <w:highlight w:val="cyan"/>
        </w:rPr>
        <w:t>insurance, waste burial</w:t>
      </w:r>
      <w:r w:rsidRPr="00935C87">
        <w:rPr>
          <w:rStyle w:val="StyleUnderline"/>
        </w:rPr>
        <w:t xml:space="preserve"> and other costs, they estimate that </w:t>
      </w:r>
      <w:r w:rsidRPr="00982F78">
        <w:rPr>
          <w:rStyle w:val="StyleUnderline"/>
          <w:highlight w:val="cyan"/>
        </w:rPr>
        <w:t>the plant could likely cost as much as 18.</w:t>
      </w:r>
      <w:r w:rsidRPr="00935C87">
        <w:rPr>
          <w:rStyle w:val="StyleUnderline"/>
        </w:rPr>
        <w:t xml:space="preserve">54 </w:t>
      </w:r>
      <w:r w:rsidRPr="00982F78">
        <w:rPr>
          <w:rStyle w:val="StyleUnderline"/>
          <w:highlight w:val="cyan"/>
        </w:rPr>
        <w:t>cents</w:t>
      </w:r>
      <w:r w:rsidRPr="00935C87">
        <w:rPr>
          <w:rStyle w:val="StyleUnderline"/>
        </w:rPr>
        <w:t xml:space="preserve"> (USA) </w:t>
      </w:r>
      <w:r w:rsidRPr="00982F78">
        <w:rPr>
          <w:rStyle w:val="StyleUnderline"/>
          <w:highlight w:val="cyan"/>
        </w:rPr>
        <w:t>per kilowatt of energy</w:t>
      </w:r>
      <w:r w:rsidRPr="00935C87">
        <w:rPr>
          <w:rStyle w:val="StyleUnderline"/>
        </w:rPr>
        <w:t xml:space="preserve"> produced.100 By way of comparison, at this rate they estimate that when all combined costs are considered, </w:t>
      </w:r>
      <w:r w:rsidRPr="00982F78">
        <w:rPr>
          <w:rStyle w:val="StyleUnderline"/>
          <w:highlight w:val="cyan"/>
        </w:rPr>
        <w:t>the BNPP could easily cost 3.5 times more than</w:t>
      </w:r>
      <w:r w:rsidRPr="00935C87">
        <w:rPr>
          <w:rStyle w:val="StyleUnderline"/>
        </w:rPr>
        <w:t xml:space="preserve"> a traditional </w:t>
      </w:r>
      <w:r w:rsidRPr="00982F78">
        <w:rPr>
          <w:rStyle w:val="StyleUnderline"/>
          <w:highlight w:val="cyan"/>
        </w:rPr>
        <w:t>coal</w:t>
      </w:r>
      <w:r w:rsidRPr="00935C87">
        <w:rPr>
          <w:rStyle w:val="StyleUnderline"/>
        </w:rPr>
        <w:t>-fired plant</w:t>
      </w:r>
      <w:r w:rsidRPr="00935C87">
        <w:rPr>
          <w:sz w:val="16"/>
          <w:szCs w:val="22"/>
        </w:rPr>
        <w:t>.101 Both of these independent, quantitative-based analyses, while several years old, are in my opinion more reliable than official estimates which make the nuclear option appear more competitive than it may in fact be. But again, the dividing line in research findings closely follows the degree to which an individual is connected with official state bodies, research institutes and organizations, and what is needed before such an impactful project proceeds is complete analytical transparency from both sides.</w:t>
      </w:r>
    </w:p>
    <w:p w14:paraId="0C868C80" w14:textId="77777777" w:rsidR="00381EE9" w:rsidRPr="00935C87" w:rsidRDefault="00381EE9" w:rsidP="00381EE9">
      <w:pPr>
        <w:rPr>
          <w:sz w:val="16"/>
          <w:szCs w:val="22"/>
        </w:rPr>
      </w:pPr>
    </w:p>
    <w:p w14:paraId="20C8C8EB" w14:textId="77777777" w:rsidR="00381EE9" w:rsidRPr="00935C87" w:rsidRDefault="00381EE9" w:rsidP="00381EE9">
      <w:pPr>
        <w:pStyle w:val="Heading3"/>
        <w:rPr>
          <w:rFonts w:cs="Times New Roman"/>
        </w:rPr>
      </w:pPr>
      <w:r w:rsidRPr="00935C87">
        <w:rPr>
          <w:rFonts w:cs="Times New Roman"/>
        </w:rPr>
        <w:t>AT Causes Energy Independence</w:t>
      </w:r>
    </w:p>
    <w:p w14:paraId="51D09E9C" w14:textId="77777777" w:rsidR="00381EE9" w:rsidRPr="00935C87" w:rsidRDefault="00381EE9" w:rsidP="00381EE9"/>
    <w:p w14:paraId="4B61AC33" w14:textId="77777777" w:rsidR="00381EE9" w:rsidRPr="00935C87" w:rsidRDefault="00381EE9" w:rsidP="00381EE9">
      <w:pPr>
        <w:pStyle w:val="Heading4"/>
        <w:rPr>
          <w:rFonts w:cs="Times New Roman"/>
        </w:rPr>
      </w:pPr>
      <w:r w:rsidRPr="00935C87">
        <w:rPr>
          <w:rFonts w:cs="Times New Roman"/>
        </w:rPr>
        <w:t>The reverse is true; it deepens dependence on Russia. Vasilevich ‘11</w:t>
      </w:r>
    </w:p>
    <w:p w14:paraId="7D17FF15" w14:textId="77777777" w:rsidR="00381EE9" w:rsidRPr="00935C87" w:rsidRDefault="00381EE9" w:rsidP="00381EE9">
      <w:pPr>
        <w:rPr>
          <w:rStyle w:val="Style13ptBold"/>
        </w:rPr>
      </w:pPr>
      <w:r w:rsidRPr="00935C87">
        <w:rPr>
          <w:rStyle w:val="Style13ptBold"/>
        </w:rPr>
        <w:t>2011-05-25print Belarusian Nuclear Power Plant, Russian Interests and Lithuanian Protests Hanna Vasilevich http://thepointjournal.com/output/index.php</w:t>
      </w:r>
      <w:proofErr w:type="gramStart"/>
      <w:r w:rsidRPr="00935C87">
        <w:rPr>
          <w:rStyle w:val="Style13ptBold"/>
        </w:rPr>
        <w:t>?art</w:t>
      </w:r>
      <w:proofErr w:type="gramEnd"/>
      <w:r w:rsidRPr="00935C87">
        <w:rPr>
          <w:rStyle w:val="Style13ptBold"/>
        </w:rPr>
        <w:t>_id=94&amp;spr_change=eng</w:t>
      </w:r>
    </w:p>
    <w:p w14:paraId="1CA1D1AD" w14:textId="77777777" w:rsidR="00381EE9" w:rsidRPr="00935C87" w:rsidRDefault="00381EE9" w:rsidP="00381EE9">
      <w:pPr>
        <w:rPr>
          <w:sz w:val="16"/>
          <w:szCs w:val="22"/>
        </w:rPr>
      </w:pPr>
      <w:r w:rsidRPr="00935C87">
        <w:rPr>
          <w:rStyle w:val="StyleUnderline"/>
        </w:rPr>
        <w:t>The former head of the Belarusian parliament</w:t>
      </w:r>
      <w:r w:rsidRPr="00935C87">
        <w:rPr>
          <w:sz w:val="16"/>
          <w:szCs w:val="22"/>
        </w:rPr>
        <w:t xml:space="preserve"> Stanisla? Šuškievi? </w:t>
      </w:r>
      <w:proofErr w:type="gramStart"/>
      <w:r w:rsidRPr="00935C87">
        <w:rPr>
          <w:rStyle w:val="StyleUnderline"/>
        </w:rPr>
        <w:t>supports</w:t>
      </w:r>
      <w:proofErr w:type="gramEnd"/>
      <w:r w:rsidRPr="00935C87">
        <w:rPr>
          <w:rStyle w:val="StyleUnderline"/>
        </w:rPr>
        <w:t xml:space="preserve"> the idea of building a power plant</w:t>
      </w:r>
      <w:r w:rsidRPr="00935C87">
        <w:rPr>
          <w:sz w:val="16"/>
          <w:szCs w:val="22"/>
        </w:rPr>
        <w:t xml:space="preserve">, understanding the needs and benefits of having it. </w:t>
      </w:r>
      <w:r w:rsidRPr="00935C87">
        <w:rPr>
          <w:rStyle w:val="StyleUnderline"/>
        </w:rPr>
        <w:t>However</w:t>
      </w:r>
      <w:r w:rsidRPr="00935C87">
        <w:rPr>
          <w:sz w:val="16"/>
          <w:szCs w:val="22"/>
        </w:rPr>
        <w:t xml:space="preserve">, Šuškievi? </w:t>
      </w:r>
      <w:proofErr w:type="gramStart"/>
      <w:r w:rsidRPr="00982F78">
        <w:rPr>
          <w:rStyle w:val="StyleUnderline"/>
          <w:highlight w:val="cyan"/>
        </w:rPr>
        <w:t>worries</w:t>
      </w:r>
      <w:proofErr w:type="gramEnd"/>
      <w:r w:rsidRPr="00982F78">
        <w:rPr>
          <w:rStyle w:val="StyleUnderline"/>
          <w:highlight w:val="cyan"/>
        </w:rPr>
        <w:t xml:space="preserve"> about the provider in building and about methods which do not include the positions and consultations with leading Belarusian scientists in the field of nuclear energy and proper research on the location of the future plant</w:t>
      </w:r>
      <w:r w:rsidRPr="00935C87">
        <w:rPr>
          <w:rStyle w:val="StyleUnderline"/>
        </w:rPr>
        <w:t>.</w:t>
      </w:r>
      <w:r w:rsidRPr="00935C87">
        <w:rPr>
          <w:sz w:val="16"/>
          <w:szCs w:val="22"/>
        </w:rPr>
        <w:t xml:space="preserve"> Šuškievi? </w:t>
      </w:r>
      <w:proofErr w:type="gramStart"/>
      <w:r w:rsidRPr="00935C87">
        <w:rPr>
          <w:sz w:val="16"/>
          <w:szCs w:val="22"/>
        </w:rPr>
        <w:t>is</w:t>
      </w:r>
      <w:proofErr w:type="gramEnd"/>
      <w:r w:rsidRPr="00935C87">
        <w:rPr>
          <w:sz w:val="16"/>
          <w:szCs w:val="22"/>
        </w:rPr>
        <w:t xml:space="preserve"> more </w:t>
      </w:r>
      <w:r w:rsidRPr="00982F78">
        <w:rPr>
          <w:rStyle w:val="StyleUnderline"/>
          <w:highlight w:val="cyan"/>
        </w:rPr>
        <w:t>suspicious of Russia’s motives as the main investor in such a strategic construction</w:t>
      </w:r>
      <w:r w:rsidRPr="00935C87">
        <w:rPr>
          <w:rStyle w:val="StyleUnderline"/>
        </w:rPr>
        <w:t xml:space="preserve"> than of the recent tragedy in Fukushima</w:t>
      </w:r>
      <w:r w:rsidRPr="00935C87">
        <w:rPr>
          <w:sz w:val="16"/>
          <w:szCs w:val="22"/>
        </w:rPr>
        <w:t xml:space="preserve">. While the tragedy in Fukushima is seen as the result of a natural disaster after performing perfectly for the last 40 years, </w:t>
      </w:r>
      <w:r w:rsidRPr="00982F78">
        <w:rPr>
          <w:rStyle w:val="StyleUnderline"/>
          <w:highlight w:val="cyan"/>
        </w:rPr>
        <w:t>the Russian role in the Belarusian NPP construction seems</w:t>
      </w:r>
      <w:r w:rsidRPr="00935C87">
        <w:rPr>
          <w:sz w:val="16"/>
          <w:szCs w:val="22"/>
        </w:rPr>
        <w:t xml:space="preserve"> for Šuškievi? </w:t>
      </w:r>
      <w:proofErr w:type="gramStart"/>
      <w:r w:rsidRPr="00935C87">
        <w:rPr>
          <w:rStyle w:val="StyleUnderline"/>
        </w:rPr>
        <w:t>to</w:t>
      </w:r>
      <w:proofErr w:type="gramEnd"/>
      <w:r w:rsidRPr="00935C87">
        <w:rPr>
          <w:rStyle w:val="StyleUnderline"/>
        </w:rPr>
        <w:t xml:space="preserve"> be </w:t>
      </w:r>
      <w:r w:rsidRPr="00982F78">
        <w:rPr>
          <w:rStyle w:val="StyleUnderline"/>
          <w:highlight w:val="cyan"/>
        </w:rPr>
        <w:t>tricky by trying to strengthen its position in the region</w:t>
      </w:r>
      <w:r w:rsidRPr="00935C87">
        <w:rPr>
          <w:rStyle w:val="StyleUnderline"/>
        </w:rPr>
        <w:t>.</w:t>
      </w:r>
      <w:r w:rsidRPr="00935C87">
        <w:rPr>
          <w:sz w:val="16"/>
          <w:szCs w:val="22"/>
        </w:rPr>
        <w:t xml:space="preserve"> Šuškievi? </w:t>
      </w:r>
      <w:proofErr w:type="gramStart"/>
      <w:r w:rsidRPr="00935C87">
        <w:rPr>
          <w:sz w:val="16"/>
          <w:szCs w:val="22"/>
        </w:rPr>
        <w:t>expressed</w:t>
      </w:r>
      <w:proofErr w:type="gramEnd"/>
      <w:r w:rsidRPr="00935C87">
        <w:rPr>
          <w:sz w:val="16"/>
          <w:szCs w:val="22"/>
        </w:rPr>
        <w:t xml:space="preserve"> his fear that though </w:t>
      </w:r>
      <w:r w:rsidRPr="00935C87">
        <w:rPr>
          <w:rStyle w:val="StyleUnderline"/>
        </w:rPr>
        <w:t xml:space="preserve">Belarus desperately needs to become energy independent, this construction would not unleash the country, but on contrary, tie it even closer to Russia. </w:t>
      </w:r>
      <w:r w:rsidRPr="00935C87">
        <w:rPr>
          <w:sz w:val="16"/>
          <w:szCs w:val="22"/>
        </w:rPr>
        <w:t xml:space="preserve">“Though, to my mind, the main bonus in this project is the political one. </w:t>
      </w:r>
      <w:r w:rsidRPr="00982F78">
        <w:rPr>
          <w:rStyle w:val="StyleUnderline"/>
          <w:highlight w:val="cyan"/>
        </w:rPr>
        <w:t>Russia will control Belarus even stronger than it has been before</w:t>
      </w:r>
      <w:r w:rsidRPr="00935C87">
        <w:rPr>
          <w:sz w:val="16"/>
          <w:szCs w:val="22"/>
        </w:rPr>
        <w:t>,” says Šuškievi.</w:t>
      </w:r>
    </w:p>
    <w:p w14:paraId="06F595DE" w14:textId="77777777" w:rsidR="00381EE9" w:rsidRPr="00935C87" w:rsidRDefault="00381EE9" w:rsidP="00381EE9"/>
    <w:p w14:paraId="16832C15" w14:textId="77777777" w:rsidR="00381EE9" w:rsidRPr="00935C87" w:rsidRDefault="00381EE9" w:rsidP="00381EE9">
      <w:pPr>
        <w:pStyle w:val="Heading3"/>
        <w:rPr>
          <w:rFonts w:cs="Times New Roman"/>
        </w:rPr>
      </w:pPr>
      <w:r w:rsidRPr="00935C87">
        <w:rPr>
          <w:rFonts w:cs="Times New Roman"/>
        </w:rPr>
        <w:t>All Belarus Cards</w:t>
      </w:r>
    </w:p>
    <w:p w14:paraId="413EF194" w14:textId="77777777" w:rsidR="00381EE9" w:rsidRPr="00935C87" w:rsidRDefault="00381EE9" w:rsidP="00381EE9">
      <w:bookmarkStart w:id="0" w:name="_GoBack"/>
      <w:bookmarkEnd w:id="0"/>
    </w:p>
    <w:p w14:paraId="26C68D57" w14:textId="77777777" w:rsidR="00381EE9" w:rsidRPr="00935C87" w:rsidRDefault="00381EE9" w:rsidP="00381EE9">
      <w:pPr>
        <w:pStyle w:val="Heading4"/>
        <w:rPr>
          <w:rFonts w:cs="Times New Roman"/>
        </w:rPr>
      </w:pPr>
      <w:r w:rsidRPr="00935C87">
        <w:rPr>
          <w:rFonts w:cs="Times New Roman"/>
        </w:rPr>
        <w:t xml:space="preserve">Inherency and earthquake risk—two plants on the way, on the border of Lithuania along a deadly fault line. </w:t>
      </w:r>
    </w:p>
    <w:p w14:paraId="2A28FC87" w14:textId="77777777" w:rsidR="00381EE9" w:rsidRPr="00935C87" w:rsidRDefault="00381EE9" w:rsidP="00381EE9">
      <w:pPr>
        <w:rPr>
          <w:rStyle w:val="Style13ptBold"/>
        </w:rPr>
      </w:pPr>
      <w:proofErr w:type="gramStart"/>
      <w:r w:rsidRPr="00935C87">
        <w:rPr>
          <w:rStyle w:val="Style13ptBold"/>
        </w:rPr>
        <w:t>Earthquake zone on EU border to host Belarus nuclear plant NIKOLAJ NIELSEN MINSK, 30.</w:t>
      </w:r>
      <w:proofErr w:type="gramEnd"/>
      <w:r w:rsidRPr="00935C87">
        <w:rPr>
          <w:rStyle w:val="Style13ptBold"/>
        </w:rPr>
        <w:t xml:space="preserve"> MAR 2012, https://euobserver.com/belarus/115329</w:t>
      </w:r>
    </w:p>
    <w:p w14:paraId="016C8A2F" w14:textId="77777777" w:rsidR="00381EE9" w:rsidRPr="00935C87" w:rsidRDefault="00381EE9" w:rsidP="00381EE9">
      <w:pPr>
        <w:rPr>
          <w:rStyle w:val="StyleUnderline"/>
        </w:rPr>
      </w:pPr>
      <w:r w:rsidRPr="00935C87">
        <w:rPr>
          <w:sz w:val="16"/>
        </w:rPr>
        <w:t xml:space="preserve">The drive toward </w:t>
      </w:r>
      <w:r w:rsidRPr="00935C87">
        <w:rPr>
          <w:rStyle w:val="StyleUnderline"/>
        </w:rPr>
        <w:t>the site of Belarus' future nuclear power plant</w:t>
      </w:r>
      <w:r w:rsidRPr="00935C87">
        <w:rPr>
          <w:sz w:val="16"/>
        </w:rPr>
        <w:t xml:space="preserve"> goes through tall pine and white birch trees. The woods here, and in nearby Bialowieza, are among Europe's last primordial forests. </w:t>
      </w:r>
      <w:r w:rsidRPr="00935C87">
        <w:rPr>
          <w:rStyle w:val="StyleUnderline"/>
        </w:rPr>
        <w:t>Located near the Lithuanian frontier</w:t>
      </w:r>
      <w:r w:rsidRPr="00935C87">
        <w:rPr>
          <w:sz w:val="16"/>
        </w:rPr>
        <w:t xml:space="preserve">, the nuclear facility </w:t>
      </w:r>
      <w:r w:rsidRPr="00935C87">
        <w:rPr>
          <w:rStyle w:val="StyleUnderline"/>
        </w:rPr>
        <w:t>will be just 50 kilometres away from Vilnius</w:t>
      </w:r>
      <w:r w:rsidRPr="00935C87">
        <w:rPr>
          <w:sz w:val="16"/>
        </w:rPr>
        <w:t xml:space="preserve">. </w:t>
      </w:r>
      <w:r w:rsidRPr="00935C87">
        <w:rPr>
          <w:rStyle w:val="StyleUnderline"/>
        </w:rPr>
        <w:t xml:space="preserve">The first of its two reactors is to go online in 2017. </w:t>
      </w:r>
      <w:proofErr w:type="gramStart"/>
      <w:r w:rsidRPr="00935C87">
        <w:rPr>
          <w:rStyle w:val="StyleUnderline"/>
        </w:rPr>
        <w:t>The second in 2018</w:t>
      </w:r>
      <w:r w:rsidRPr="00935C87">
        <w:rPr>
          <w:sz w:val="16"/>
        </w:rPr>
        <w:t>.</w:t>
      </w:r>
      <w:proofErr w:type="gramEnd"/>
      <w:r w:rsidRPr="00935C87">
        <w:rPr>
          <w:sz w:val="16"/>
        </w:rPr>
        <w:t xml:space="preserve"> "The decision to build the station was entirely political </w:t>
      </w:r>
      <w:r w:rsidRPr="00935C87">
        <w:rPr>
          <w:rStyle w:val="StyleUnderline"/>
        </w:rPr>
        <w:t>... It makes no sense to build it here. It's a fault line and the closest water source is 10 kilometres away</w:t>
      </w:r>
      <w:r w:rsidRPr="00935C87">
        <w:rPr>
          <w:sz w:val="16"/>
        </w:rPr>
        <w:t xml:space="preserve">," a Belarusian geologist - who does not want to reveal his name and who lost his job last year because a close relative spoke out against President Alexander Lukashenko - told this website. Another, </w:t>
      </w:r>
      <w:proofErr w:type="gramStart"/>
      <w:r w:rsidRPr="00935C87">
        <w:rPr>
          <w:sz w:val="16"/>
        </w:rPr>
        <w:t>better-suited</w:t>
      </w:r>
      <w:proofErr w:type="gramEnd"/>
      <w:r w:rsidRPr="00935C87">
        <w:rPr>
          <w:sz w:val="16"/>
        </w:rPr>
        <w:t xml:space="preserve">, location had been identified in the east of the country, he noted. But Russia pushed for the Lithuania-border site to "test" the Europeans. </w:t>
      </w:r>
      <w:r w:rsidRPr="00935C87">
        <w:rPr>
          <w:rStyle w:val="StyleUnderline"/>
        </w:rPr>
        <w:t xml:space="preserve">The new plant will use water from the Vilia </w:t>
      </w:r>
      <w:proofErr w:type="gramStart"/>
      <w:r w:rsidRPr="00935C87">
        <w:rPr>
          <w:rStyle w:val="StyleUnderline"/>
        </w:rPr>
        <w:t>river</w:t>
      </w:r>
      <w:proofErr w:type="gramEnd"/>
      <w:r w:rsidRPr="00935C87">
        <w:rPr>
          <w:rStyle w:val="StyleUnderline"/>
        </w:rPr>
        <w:t xml:space="preserve"> - which is</w:t>
      </w:r>
      <w:r w:rsidRPr="00935C87">
        <w:rPr>
          <w:sz w:val="16"/>
        </w:rPr>
        <w:t xml:space="preserve"> called Neris </w:t>
      </w:r>
      <w:r w:rsidRPr="00935C87">
        <w:rPr>
          <w:rStyle w:val="StyleUnderline"/>
        </w:rPr>
        <w:t>in Lithuania</w:t>
      </w:r>
      <w:r w:rsidRPr="00935C87">
        <w:rPr>
          <w:sz w:val="16"/>
        </w:rPr>
        <w:t xml:space="preserve">, and which </w:t>
      </w:r>
      <w:r w:rsidRPr="00935C87">
        <w:rPr>
          <w:rStyle w:val="StyleUnderline"/>
        </w:rPr>
        <w:t>hugs the edge of Vilnius'</w:t>
      </w:r>
      <w:r w:rsidRPr="00935C87">
        <w:rPr>
          <w:sz w:val="16"/>
        </w:rPr>
        <w:t xml:space="preserve"> historic city centre. Meanwhile, the Geological Survey of Lithuania says </w:t>
      </w:r>
      <w:r w:rsidRPr="00935C87">
        <w:rPr>
          <w:rStyle w:val="StyleUnderline"/>
        </w:rPr>
        <w:t>around 40 earthquakes of significant size have struck the region since the 17th century</w:t>
      </w:r>
      <w:r w:rsidRPr="00935C87">
        <w:rPr>
          <w:sz w:val="16"/>
        </w:rPr>
        <w:t>. A tremor in 2004 registered 5.3 on the Richter scale in Vilnius. "</w:t>
      </w:r>
      <w:r w:rsidRPr="00935C87">
        <w:rPr>
          <w:rStyle w:val="StyleUnderline"/>
        </w:rPr>
        <w:t>The area selected for the new [Belarus facility] experienced the strongest earthquake ... in the history of Belarus</w:t>
      </w:r>
      <w:r w:rsidRPr="00935C87">
        <w:rPr>
          <w:sz w:val="16"/>
        </w:rPr>
        <w:t xml:space="preserve">," the Lithuanian foreign ministry told EUobsever by email. The 7.0 </w:t>
      </w:r>
      <w:proofErr w:type="gramStart"/>
      <w:r w:rsidRPr="00935C87">
        <w:rPr>
          <w:sz w:val="16"/>
        </w:rPr>
        <w:t>quake</w:t>
      </w:r>
      <w:proofErr w:type="gramEnd"/>
      <w:r w:rsidRPr="00935C87">
        <w:rPr>
          <w:sz w:val="16"/>
        </w:rPr>
        <w:t xml:space="preserve"> struck in 1909. </w:t>
      </w:r>
      <w:r w:rsidRPr="00935C87">
        <w:rPr>
          <w:rStyle w:val="StyleUnderline"/>
        </w:rPr>
        <w:t>Lithuania spent two years trying to get Belarus to build the plant further away and to use a different water source</w:t>
      </w:r>
      <w:r w:rsidRPr="00935C87">
        <w:rPr>
          <w:sz w:val="16"/>
        </w:rPr>
        <w:t xml:space="preserve"> - a line in Minsk's 3,500-plus-page-long environmental impact assessment reportedly says radioactive and chemical contamination of the Vilia/Neris will be "within allowable limits." </w:t>
      </w:r>
      <w:r w:rsidRPr="00935C87">
        <w:rPr>
          <w:rStyle w:val="StyleUnderline"/>
        </w:rPr>
        <w:t>It failed, and construction began in 2011.</w:t>
      </w:r>
    </w:p>
    <w:p w14:paraId="3BFDD6F6" w14:textId="77777777" w:rsidR="00381EE9" w:rsidRPr="00935C87" w:rsidRDefault="00381EE9" w:rsidP="00381EE9">
      <w:pPr>
        <w:rPr>
          <w:rStyle w:val="StyleUnderline"/>
        </w:rPr>
      </w:pPr>
    </w:p>
    <w:p w14:paraId="142C6374" w14:textId="77777777" w:rsidR="00381EE9" w:rsidRPr="00935C87" w:rsidRDefault="00381EE9" w:rsidP="00381EE9">
      <w:pPr>
        <w:pStyle w:val="Heading4"/>
        <w:rPr>
          <w:rFonts w:cs="Times New Roman"/>
        </w:rPr>
      </w:pPr>
      <w:r w:rsidRPr="00935C87">
        <w:rPr>
          <w:rFonts w:cs="Times New Roman"/>
        </w:rPr>
        <w:t xml:space="preserve">The plant’s construction is already causing accidents—a disaster seems inevitable and safety precautions are not being taken. </w:t>
      </w:r>
    </w:p>
    <w:p w14:paraId="05F00E0B" w14:textId="77777777" w:rsidR="00381EE9" w:rsidRPr="00935C87" w:rsidRDefault="00381EE9" w:rsidP="00381EE9">
      <w:pPr>
        <w:rPr>
          <w:rStyle w:val="Style13ptBold"/>
        </w:rPr>
      </w:pPr>
      <w:r w:rsidRPr="00935C87">
        <w:rPr>
          <w:rStyle w:val="Style13ptBold"/>
        </w:rPr>
        <w:t>Galina Is, 7-10-2016, "Incident at Belarus Nuclear Power Plant Raises Safety Concerns," Belarus Digest: News and analytics on Belarusian politics, economy, human rights and more</w:t>
      </w:r>
      <w:proofErr w:type="gramStart"/>
      <w:r w:rsidRPr="00935C87">
        <w:rPr>
          <w:rStyle w:val="Style13ptBold"/>
        </w:rPr>
        <w:t>.,</w:t>
      </w:r>
      <w:proofErr w:type="gramEnd"/>
      <w:r w:rsidRPr="00935C87">
        <w:rPr>
          <w:rStyle w:val="Style13ptBold"/>
        </w:rPr>
        <w:t xml:space="preserve"> http://belarusdigest.com/story/incident-belarus-nuclear-power-plant-raises-safety-concerns-26714</w:t>
      </w:r>
    </w:p>
    <w:p w14:paraId="6557789C" w14:textId="77777777" w:rsidR="00381EE9" w:rsidRPr="00935C87" w:rsidRDefault="00381EE9" w:rsidP="00381EE9">
      <w:pPr>
        <w:rPr>
          <w:sz w:val="16"/>
          <w:szCs w:val="22"/>
        </w:rPr>
      </w:pPr>
      <w:r w:rsidRPr="00935C87">
        <w:rPr>
          <w:rStyle w:val="StyleUnderline"/>
        </w:rPr>
        <w:t>On 10 July 2016 there was an incident at the construction site of the new Astraviec Nuclear Power Plant</w:t>
      </w:r>
      <w:r w:rsidRPr="00935C87">
        <w:rPr>
          <w:sz w:val="16"/>
          <w:szCs w:val="22"/>
        </w:rPr>
        <w:t xml:space="preserve">. According to local whistle-blower Mikalai Ulasevich, </w:t>
      </w:r>
      <w:r w:rsidRPr="00935C87">
        <w:rPr>
          <w:rStyle w:val="StyleUnderline"/>
        </w:rPr>
        <w:t>a crane dropped the 330-tonne reactor from a height of 2-4 metres during a test lift</w:t>
      </w:r>
      <w:r w:rsidRPr="00935C87">
        <w:rPr>
          <w:sz w:val="16"/>
          <w:szCs w:val="22"/>
        </w:rPr>
        <w:t xml:space="preserve">. Until 26 July the officials either actively denied the incident or simply kept silent. For Belarusians, </w:t>
      </w:r>
      <w:r w:rsidRPr="00935C87">
        <w:rPr>
          <w:rStyle w:val="StyleUnderline"/>
        </w:rPr>
        <w:t>this is painfully reminiscent of Chernobyl</w:t>
      </w:r>
      <w:r w:rsidRPr="00935C87">
        <w:rPr>
          <w:sz w:val="16"/>
          <w:szCs w:val="22"/>
        </w:rPr>
        <w:t xml:space="preserve">. When the Chernobyl accident occurred in April 1986, the Soviet government chose to conceal information from the people for as long as it could. This decision exacerbated the situation for the general population, who did not know to take precautions against radiation fallout. The location of the construction site for the future nuclear plant has also caused tensions with neighbouring Lithuania. Astraviec NPP – just 50 km from the Lithuanian capital of Vilnius – poses an immediate threat to residents of Lithuania in the case of an accident. However, despite the significant social and political controversy and safety concerns the Belarusian government has chosen to continue with the project. The official line vs rumours The Ministry of Energy, the government entity responsible for the plant, released an official statement only on 26 July. It confirmed that rumours of the incident, now circulating for more than two weeks, were true. The wording of the official press release described "an emergency at the site", which occurred during "the horizontal movement of the frame". On 1 August the general contractor confirmed the safety of the reactor, but suggested that it should be up to the Belarusian authorities to decide whether to use this particular item. Belarus, the country that suffered the most severe consequences of the Chernobyl disaster in 1989, has now decided to build its own nuclear power plant. The project for the NPP, conceptualised in 2007 and first initiated in 2009, lacks both transparency and public support and controversy surrounding it is plentiful. First, the Belarusian government could not find enough funding for it, so the money had to come from Moscow with strings attached. Russia agreed to provide $9bn out of $11bn required for the NPP, as a result of which Rosatom, or Russian State Atomic Energy Corporation, won the bid as the major partner in construction and supply. Secondly, </w:t>
      </w:r>
      <w:r w:rsidRPr="00935C87">
        <w:rPr>
          <w:rStyle w:val="StyleUnderline"/>
        </w:rPr>
        <w:t>the Lithuanian government protested against the choice of the NPP construction</w:t>
      </w:r>
      <w:r w:rsidRPr="00935C87">
        <w:rPr>
          <w:sz w:val="16"/>
          <w:szCs w:val="22"/>
        </w:rPr>
        <w:t xml:space="preserve"> site due to its location just 12 Image from tut.byImage from the website tut.by. Made in spring 2016 by Alexander Vasyukovichmiles from the Lithuanian border. They also </w:t>
      </w:r>
      <w:r w:rsidRPr="00935C87">
        <w:rPr>
          <w:rStyle w:val="StyleUnderline"/>
        </w:rPr>
        <w:t>accused Belarusian authorities of violating the Convention on Environmental Impact Assessment</w:t>
      </w:r>
      <w:r w:rsidRPr="00935C87">
        <w:rPr>
          <w:sz w:val="16"/>
          <w:szCs w:val="22"/>
        </w:rPr>
        <w:t xml:space="preserve"> in a Transboundary Context (the Espoo Convention). The recent incident has only added to rising tensions between the two governments. According to Delfi news agency, Lithuania’s President Dalia Grybauskaitė stated on Tuesday, 26 July: Incidents at the Astravyets power plant, a nuclear facility that Belarus is building close to its border with Lithuania, show that Vilnius has reason to be concerned about the project's safety. Lithuania has sent at least three notes to the Belarusian government voicing their concerns for safety. When nuclear becomes political As Mikalai Ulasevich, the whistle-blower and member of the Belarusian oppositional United Civil Party stated on Wednesday, 27 July: “</w:t>
      </w:r>
      <w:r w:rsidRPr="00935C87">
        <w:rPr>
          <w:rStyle w:val="StyleUnderline"/>
        </w:rPr>
        <w:t>The only way to ensure the safety of the Astraviec Nuclear Power Plant is by shutting it down</w:t>
      </w:r>
      <w:r w:rsidRPr="00935C87">
        <w:rPr>
          <w:sz w:val="16"/>
          <w:szCs w:val="22"/>
        </w:rPr>
        <w:t xml:space="preserve">.” This seems to be a common sentiment among many opposition leaders. </w:t>
      </w:r>
    </w:p>
    <w:p w14:paraId="67BAF6D9" w14:textId="77777777" w:rsidR="00381EE9" w:rsidRPr="00935C87" w:rsidRDefault="00381EE9" w:rsidP="00381EE9">
      <w:pPr>
        <w:rPr>
          <w:sz w:val="16"/>
          <w:szCs w:val="22"/>
        </w:rPr>
      </w:pPr>
    </w:p>
    <w:p w14:paraId="0A9CDE8B" w14:textId="77777777" w:rsidR="00381EE9" w:rsidRPr="00935C87" w:rsidRDefault="00381EE9" w:rsidP="00381EE9">
      <w:pPr>
        <w:pStyle w:val="Heading4"/>
        <w:rPr>
          <w:rFonts w:cs="Times New Roman"/>
        </w:rPr>
      </w:pPr>
      <w:r w:rsidRPr="00935C87">
        <w:rPr>
          <w:rFonts w:cs="Times New Roman"/>
        </w:rPr>
        <w:t>The plant has not followed NPP safety protocol and Belarus has no intention of subjecting its plant to inspection—makes accidents inevitable. UA Today ‘16</w:t>
      </w:r>
    </w:p>
    <w:p w14:paraId="3F1229B4" w14:textId="77777777" w:rsidR="00381EE9" w:rsidRPr="00935C87" w:rsidRDefault="00381EE9" w:rsidP="00381EE9">
      <w:pPr>
        <w:rPr>
          <w:rStyle w:val="Style13ptBold"/>
        </w:rPr>
      </w:pPr>
      <w:r w:rsidRPr="00935C87">
        <w:rPr>
          <w:rStyle w:val="Style13ptBold"/>
        </w:rPr>
        <w:t>http://uatoday.tv/society/belarus-nuclear-power-plant-disaster-waiting-to-happen-or-is-lithuania-blowing-dangers-out-of-proportion-669203.html Belarus Nuclear Power Plant: Disaster waiting to happen or is Lithuania overreacting?</w:t>
      </w:r>
    </w:p>
    <w:p w14:paraId="36D6A280" w14:textId="77777777" w:rsidR="00381EE9" w:rsidRPr="00935C87" w:rsidRDefault="00381EE9" w:rsidP="00381EE9">
      <w:pPr>
        <w:rPr>
          <w:sz w:val="16"/>
        </w:rPr>
      </w:pPr>
      <w:r w:rsidRPr="00935C87">
        <w:rPr>
          <w:sz w:val="16"/>
        </w:rPr>
        <w:t xml:space="preserve">Despite all the assurances from Minsk, Vilnius insisted </w:t>
      </w:r>
      <w:r w:rsidRPr="00935C87">
        <w:rPr>
          <w:rStyle w:val="StyleUnderline"/>
        </w:rPr>
        <w:t>the project was built violating numerous international safety code requirements</w:t>
      </w:r>
      <w:r w:rsidRPr="00935C87">
        <w:rPr>
          <w:sz w:val="16"/>
        </w:rPr>
        <w:t xml:space="preserve">. Shortly before the construction started, Lithuanian Ministry of Environment released its statement on the situation saying </w:t>
      </w:r>
      <w:r w:rsidRPr="00935C87">
        <w:rPr>
          <w:rStyle w:val="StyleUnderline"/>
        </w:rPr>
        <w:t>Belarus failed to conduct all the necessary research and establish all the risks the nuclear power plant posed</w:t>
      </w:r>
      <w:r w:rsidRPr="00935C87">
        <w:rPr>
          <w:sz w:val="16"/>
        </w:rPr>
        <w:t xml:space="preserve">. Watch also Chornobyl: Thirty years later Lithuanian critics also slammed Belarusian intentions to use the local river as the main source of water supply for the plant. They stated, eventually, all the technical substances from the plant would end up in the river. Additionally, the experts said, the water temperature would inevitably increase, which could make all the fish vanish. </w:t>
      </w:r>
      <w:r w:rsidRPr="00935C87">
        <w:rPr>
          <w:rStyle w:val="StyleUnderline"/>
        </w:rPr>
        <w:t>These allegations were made 6 years ago, and</w:t>
      </w:r>
      <w:r w:rsidRPr="00935C87">
        <w:rPr>
          <w:sz w:val="16"/>
        </w:rPr>
        <w:t xml:space="preserve"> Lithuanian position </w:t>
      </w:r>
      <w:r w:rsidRPr="00935C87">
        <w:rPr>
          <w:rStyle w:val="StyleUnderline"/>
        </w:rPr>
        <w:t>hasn't changed</w:t>
      </w:r>
      <w:r w:rsidRPr="00935C87">
        <w:rPr>
          <w:sz w:val="16"/>
        </w:rPr>
        <w:t xml:space="preserve"> </w:t>
      </w:r>
      <w:r w:rsidRPr="00935C87">
        <w:rPr>
          <w:rStyle w:val="StyleUnderline"/>
        </w:rPr>
        <w:t>since</w:t>
      </w:r>
      <w:r w:rsidRPr="00935C87">
        <w:rPr>
          <w:sz w:val="16"/>
        </w:rPr>
        <w:t xml:space="preserve"> then. "We are not such idiots", Belarusian Minister of Foreign Affairs Vladimir Makei recently said in response to those claims. "As a country, that suffered the most from the Chornobyl accident, we would never build an unsafe power plant". The Minister claimed</w:t>
      </w:r>
      <w:proofErr w:type="gramStart"/>
      <w:r w:rsidRPr="00935C87">
        <w:rPr>
          <w:sz w:val="16"/>
        </w:rPr>
        <w:t>,</w:t>
      </w:r>
      <w:proofErr w:type="gramEnd"/>
      <w:r w:rsidRPr="00935C87">
        <w:rPr>
          <w:sz w:val="16"/>
        </w:rPr>
        <w:t xml:space="preserve"> raising such projects near densely populated areas was nothing new. As he pointed out, several nuclear power plants in Belgium and Serbia were even closer to big cities, than the Belarusian one. Furthermore, he added, an active Lithuanian power plant was located only two kilometres away from the Belarusian border. The Minister was quite emotional calling the situation around the construction "political Bacchanalia" and "anti-Belarusian hysteria". He assured the project was absolutely safe for everyone. However, Lithuanian officials weren't persuaded by any of this, though. The country's Minister of Foreign Affairs Linas Linkevicius said Belarus didn't do enough to refute the fears. "We have three demands, and I want to repeat them. We want to create an international commission, which will monitor the building. But Belarus has declined this proposition" Linkevicius said in an interview with Belarusian media outlet Charter97. Among the other demands the Minister mentioned </w:t>
      </w:r>
      <w:proofErr w:type="gramStart"/>
      <w:r w:rsidRPr="00935C87">
        <w:rPr>
          <w:sz w:val="16"/>
        </w:rPr>
        <w:t>stress-tests</w:t>
      </w:r>
      <w:proofErr w:type="gramEnd"/>
      <w:r w:rsidRPr="00935C87">
        <w:rPr>
          <w:sz w:val="16"/>
        </w:rPr>
        <w:t xml:space="preserve"> of the power plant. "</w:t>
      </w:r>
      <w:r w:rsidRPr="00935C87">
        <w:rPr>
          <w:rStyle w:val="StyleUnderline"/>
        </w:rPr>
        <w:t>They must be done in accordance to European standards. Because currently Rosatom wants to test itself, without European experts</w:t>
      </w:r>
      <w:r w:rsidRPr="00935C87">
        <w:rPr>
          <w:sz w:val="16"/>
        </w:rPr>
        <w:t>." And the last demand is the examination of the construction site. "It must have been conducted before the building started. And still, we want it done now", Linkevicius said. Both countries say they are open to negotiations. But so far it remains unclear if Belarus will agree to any of the terms Lithuania is proposing. Despite the issues, Minsk continues with the construction of the very first Belarusian power plant. According to official information, the first energy unit should be done by 2018, the second one – by 2020. Rosatom assures, all the lessons from the Chornobyl and Fukushima catastrophes have been learned.</w:t>
      </w:r>
      <w:r w:rsidRPr="00935C87">
        <w:t xml:space="preserve"> </w:t>
      </w:r>
      <w:r w:rsidRPr="00935C87">
        <w:rPr>
          <w:sz w:val="16"/>
        </w:rPr>
        <w:t xml:space="preserve">"The Earth is such a beautiful planet, but I wish it was bigger. </w:t>
      </w:r>
      <w:r w:rsidRPr="00935C87">
        <w:rPr>
          <w:rStyle w:val="StyleUnderline"/>
        </w:rPr>
        <w:t>Because if something happens, when the Belarusian nuclear power plant is built, there will be nowhere to hide</w:t>
      </w:r>
      <w:r w:rsidRPr="00935C87">
        <w:rPr>
          <w:sz w:val="16"/>
        </w:rPr>
        <w:t>", said Svetlana Alexievich, a 2015 Nobel Prize in Literature winner. Her words serve as a reminder, that everyone should fully understand responsibility for their actions.</w:t>
      </w:r>
    </w:p>
    <w:p w14:paraId="6324E69C" w14:textId="77777777" w:rsidR="00381EE9" w:rsidRPr="00935C87" w:rsidRDefault="00381EE9" w:rsidP="00381EE9">
      <w:pPr>
        <w:rPr>
          <w:sz w:val="16"/>
        </w:rPr>
      </w:pPr>
    </w:p>
    <w:p w14:paraId="19AFCDE9" w14:textId="77777777" w:rsidR="00381EE9" w:rsidRPr="00935C87" w:rsidRDefault="00381EE9" w:rsidP="00381EE9">
      <w:pPr>
        <w:pStyle w:val="Heading4"/>
        <w:rPr>
          <w:rFonts w:cs="Times New Roman"/>
        </w:rPr>
      </w:pPr>
      <w:proofErr w:type="gramStart"/>
      <w:r w:rsidRPr="00935C87">
        <w:rPr>
          <w:rFonts w:cs="Times New Roman"/>
        </w:rPr>
        <w:t>Plant not safe—Accidents, environmental damage etc.</w:t>
      </w:r>
      <w:proofErr w:type="gramEnd"/>
      <w:r w:rsidRPr="00935C87">
        <w:rPr>
          <w:rFonts w:cs="Times New Roman"/>
        </w:rPr>
        <w:t xml:space="preserve"> </w:t>
      </w:r>
    </w:p>
    <w:p w14:paraId="087B11F4" w14:textId="77777777" w:rsidR="00381EE9" w:rsidRPr="00935C87" w:rsidRDefault="00381EE9" w:rsidP="00381EE9">
      <w:pPr>
        <w:rPr>
          <w:b/>
          <w:sz w:val="20"/>
        </w:rPr>
      </w:pPr>
      <w:r w:rsidRPr="00935C87">
        <w:rPr>
          <w:rStyle w:val="Style13ptBold"/>
        </w:rPr>
        <w:t>George Dvorsky, 8-9-2016, "The First Nuclear Power Plant in Belarus Is a Dangerous Fiasco," Gizmodo, http://gizmodo.com/the-first-nuclear-power-plant-in-belarus-is-a-dangerous-1785024428</w:t>
      </w:r>
    </w:p>
    <w:p w14:paraId="746C7ADB" w14:textId="77777777" w:rsidR="00381EE9" w:rsidRPr="00935C87" w:rsidRDefault="00381EE9" w:rsidP="00381EE9">
      <w:pPr>
        <w:rPr>
          <w:sz w:val="16"/>
          <w:szCs w:val="22"/>
        </w:rPr>
      </w:pPr>
      <w:r w:rsidRPr="00935C87">
        <w:rPr>
          <w:sz w:val="16"/>
          <w:szCs w:val="22"/>
        </w:rPr>
        <w:t>In</w:t>
      </w:r>
      <w:r w:rsidRPr="00935C87">
        <w:rPr>
          <w:rStyle w:val="StyleUnderline"/>
        </w:rPr>
        <w:t xml:space="preserve"> July, construction workers at the Astravets nuclear power plant in Belarus dropped a </w:t>
      </w:r>
      <w:proofErr w:type="gramStart"/>
      <w:r w:rsidRPr="00935C87">
        <w:rPr>
          <w:rStyle w:val="StyleUnderline"/>
        </w:rPr>
        <w:t>330 ton</w:t>
      </w:r>
      <w:proofErr w:type="gramEnd"/>
      <w:r w:rsidRPr="00935C87">
        <w:rPr>
          <w:rStyle w:val="StyleUnderline"/>
        </w:rPr>
        <w:t xml:space="preserve"> reactor shell</w:t>
      </w:r>
      <w:r w:rsidRPr="00935C87">
        <w:rPr>
          <w:sz w:val="16"/>
          <w:szCs w:val="22"/>
        </w:rPr>
        <w:t xml:space="preserve">. Weeks went by before the government admitted an “abnormal situation” had occurred, prompting international concerns about safety at the Russian-built facility—and the Belarusian government’s unwillingness to disclose information in a timely manner. </w:t>
      </w:r>
      <w:r w:rsidRPr="00935C87">
        <w:rPr>
          <w:rStyle w:val="StyleUnderline"/>
        </w:rPr>
        <w:t>Mounting mishaps at the construction site are raising concerns over safety,</w:t>
      </w:r>
      <w:r w:rsidRPr="00935C87">
        <w:rPr>
          <w:sz w:val="16"/>
          <w:szCs w:val="22"/>
        </w:rPr>
        <w:t xml:space="preserve"> particularly in the neighboring country of Lithuania. </w:t>
      </w:r>
      <w:r w:rsidRPr="00935C87">
        <w:rPr>
          <w:rStyle w:val="StyleUnderline"/>
        </w:rPr>
        <w:t>Troublingly, government authorities in Belarus and those involved in the construction have been accused of withholding information, eliciting comparisons to Soviet-style secrecy during the Cold War</w:t>
      </w:r>
      <w:r w:rsidRPr="00935C87">
        <w:rPr>
          <w:sz w:val="16"/>
          <w:szCs w:val="22"/>
        </w:rPr>
        <w:t xml:space="preserve">. Belarus, in an effort to free itself from Russia’s energy grip, is building a nuclear power plant in </w:t>
      </w:r>
      <w:proofErr w:type="gramStart"/>
      <w:r w:rsidRPr="00935C87">
        <w:rPr>
          <w:sz w:val="16"/>
          <w:szCs w:val="22"/>
        </w:rPr>
        <w:t>Astravets,</w:t>
      </w:r>
      <w:proofErr w:type="gramEnd"/>
      <w:r w:rsidRPr="00935C87">
        <w:rPr>
          <w:sz w:val="16"/>
          <w:szCs w:val="22"/>
        </w:rPr>
        <w:t xml:space="preserve"> a district located about 96 miles (155 km) from the capital Minsk, and just 30 miles (50 km) from Vilnius, the capital of Lithuania. Initial plans to build the plant were announced in the 1980s, but the Chernobyl disaster, which contaminated a quarter of Belarus, quickly put the kibosh on those plans. Now, some thirty years later, Belarus is going ahead with the nuclear plant. Things are not going well. Last month, a member of the opposition United Civic Party claimed that a 330 ton nuclear reactor shell had been dropped from a height of somewhere between 6 to 13 feet (2 to 4 meters) in preparation for installation. Two weeks went by before the Belarusian Energy Ministry confirmed that an “emergency situation” had happened. </w:t>
      </w:r>
      <w:r w:rsidRPr="00935C87">
        <w:rPr>
          <w:rStyle w:val="StyleUnderline"/>
        </w:rPr>
        <w:t>Work has now been suspended at the construction site.</w:t>
      </w:r>
      <w:r w:rsidRPr="00935C87">
        <w:rPr>
          <w:sz w:val="16"/>
          <w:szCs w:val="22"/>
        </w:rPr>
        <w:t xml:space="preserve"> The Russian state-owned company Rosatom—</w:t>
      </w:r>
      <w:r w:rsidRPr="00935C87">
        <w:rPr>
          <w:rStyle w:val="StyleUnderline"/>
        </w:rPr>
        <w:t>the project’s main contractor—denied that the reactor shell was damaged, saying installation should proceed as planned pending permission from authorities</w:t>
      </w:r>
      <w:r w:rsidRPr="00935C87">
        <w:rPr>
          <w:sz w:val="16"/>
          <w:szCs w:val="22"/>
        </w:rPr>
        <w:t xml:space="preserve">. Should any defects be found with the reactor vessel, Rosatom said it would replace the piece with a new one. </w:t>
      </w:r>
      <w:proofErr w:type="gramStart"/>
      <w:r w:rsidRPr="00935C87">
        <w:rPr>
          <w:sz w:val="16"/>
          <w:szCs w:val="22"/>
        </w:rPr>
        <w:t>A pair of Rosatom subsidiaries are</w:t>
      </w:r>
      <w:proofErr w:type="gramEnd"/>
      <w:r w:rsidRPr="00935C87">
        <w:rPr>
          <w:sz w:val="16"/>
          <w:szCs w:val="22"/>
        </w:rPr>
        <w:t xml:space="preserve"> now inspecting the shell. And yes, </w:t>
      </w:r>
      <w:r w:rsidRPr="00935C87">
        <w:rPr>
          <w:rStyle w:val="StyleUnderline"/>
        </w:rPr>
        <w:t>a Russian company is building the plant, which seems odd given the geopolitical situation in Europe right now. Belarus, which imports about 90 percent of its gas from Russia, is trying to free itself from its dominant neighbor. At the same time, Belarus is nervous about potential Russian incursions onto its territory</w:t>
      </w:r>
      <w:r w:rsidRPr="00935C87">
        <w:rPr>
          <w:sz w:val="16"/>
          <w:szCs w:val="22"/>
        </w:rPr>
        <w:t xml:space="preserve">. Nonetheless, Moscow is jointly financing the project, which is estimated to cost between $5 billion to $22 billion. Members of the Belarusian People’s Front have been protesting Russian involvement in the construction of the plant, saying the contract should have gone to a country other than Russia. Back in April, a structural frame of the nuclear service building collapsed after workers, who were pressured to meet a deadline, poured too much concrete into the frame. As with the recent incident, Belarusian officials failed to divulge details. </w:t>
      </w:r>
      <w:r w:rsidRPr="00935C87">
        <w:rPr>
          <w:rStyle w:val="StyleUnderline"/>
        </w:rPr>
        <w:t>The president of Belarus, Alexander Lukashenko, was suspiciously quiet after both accidents, drawing ire from domestic critics</w:t>
      </w:r>
      <w:r w:rsidRPr="00935C87">
        <w:rPr>
          <w:sz w:val="16"/>
          <w:szCs w:val="22"/>
        </w:rPr>
        <w:t xml:space="preserve"> and the Lithuanian government. After downplaying the recent incident, a Lithuanian minister dismissed the “childish” explanations about the accident. Lithuania is threatening to block the plant coming online should Belarus fail to meet international safety standards. In response, Lukashenko told Lithuania to stop complaining and start helping his country run the plant. Meanwhile, the European Commission is looking into Lithuania’s complaints. </w:t>
      </w:r>
      <w:r w:rsidRPr="00935C87">
        <w:rPr>
          <w:rStyle w:val="StyleUnderline"/>
        </w:rPr>
        <w:t>These incidents aside, experts are also worrying that the Belarusian government hasn’t performed the proper environmental-impact assessments for the facility. Once the plant goes into operation</w:t>
      </w:r>
      <w:r w:rsidRPr="00935C87">
        <w:rPr>
          <w:sz w:val="16"/>
          <w:szCs w:val="22"/>
        </w:rPr>
        <w:t xml:space="preserve"> (sometime around November 2018) </w:t>
      </w:r>
      <w:r w:rsidRPr="00935C87">
        <w:rPr>
          <w:rStyle w:val="StyleUnderline"/>
        </w:rPr>
        <w:t>it will draw water for its cooling reactors from a river that also supplies drinking water</w:t>
      </w:r>
      <w:r w:rsidRPr="00935C87">
        <w:rPr>
          <w:sz w:val="16"/>
          <w:szCs w:val="22"/>
        </w:rPr>
        <w:t xml:space="preserve"> in Lithuania. Again, this doesn’t seem very safe.</w:t>
      </w:r>
    </w:p>
    <w:p w14:paraId="00B20CC3" w14:textId="77777777" w:rsidR="00381EE9" w:rsidRPr="00935C87" w:rsidRDefault="00381EE9" w:rsidP="00381EE9">
      <w:pPr>
        <w:rPr>
          <w:sz w:val="16"/>
          <w:szCs w:val="22"/>
        </w:rPr>
      </w:pPr>
    </w:p>
    <w:p w14:paraId="49A04937" w14:textId="77777777" w:rsidR="00381EE9" w:rsidRPr="00935C87" w:rsidRDefault="00381EE9" w:rsidP="00381EE9">
      <w:pPr>
        <w:pStyle w:val="Heading4"/>
        <w:rPr>
          <w:rFonts w:cs="Times New Roman"/>
        </w:rPr>
      </w:pPr>
      <w:r w:rsidRPr="00935C87">
        <w:rPr>
          <w:rFonts w:cs="Times New Roman"/>
        </w:rPr>
        <w:t>Imba no net benefits to the plant card—cant even use it effectively if ever operational—no infrastructure.</w:t>
      </w:r>
    </w:p>
    <w:p w14:paraId="25259B8D" w14:textId="77777777" w:rsidR="00381EE9" w:rsidRPr="00935C87" w:rsidRDefault="00381EE9" w:rsidP="00381EE9">
      <w:pPr>
        <w:rPr>
          <w:rStyle w:val="Style13ptBold"/>
        </w:rPr>
      </w:pPr>
      <w:r w:rsidRPr="00935C87">
        <w:rPr>
          <w:rStyle w:val="Style13ptBold"/>
        </w:rPr>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2ECD23A0" w14:textId="77777777" w:rsidR="00381EE9" w:rsidRPr="00935C87" w:rsidRDefault="00381EE9" w:rsidP="00381EE9">
      <w:pPr>
        <w:rPr>
          <w:sz w:val="16"/>
          <w:szCs w:val="22"/>
        </w:rPr>
      </w:pPr>
      <w:r w:rsidRPr="00935C87">
        <w:rPr>
          <w:rStyle w:val="StyleUnderline"/>
        </w:rPr>
        <w:t>Notwithstanding these fundamental issues, they are nevertheless tangential to the socioeconomic impacts which completion of the project could exert on domestic issues. Economically, the project will deepen the Belarusian administration‟s enormous debt and expand its loan commitments to Russia, even though the BNPP will result in significant reductions in yearly expenditures for Russian gas</w:t>
      </w:r>
      <w:r w:rsidRPr="00935C87">
        <w:rPr>
          <w:sz w:val="16"/>
          <w:szCs w:val="22"/>
        </w:rPr>
        <w:t xml:space="preserve">. </w:t>
      </w:r>
      <w:r w:rsidRPr="00935C87">
        <w:rPr>
          <w:rStyle w:val="StyleUnderline"/>
        </w:rPr>
        <w:t>Ecologically, although it could marginally reduce Belarus‟s greenhouse gas emissions thanks to nuclear power‟s light carbon footprint, a major malfunction could devastate the largest remaining primeval forest in Europe and decimate the local ecotourist industry</w:t>
      </w:r>
      <w:r w:rsidRPr="00935C87">
        <w:rPr>
          <w:sz w:val="16"/>
          <w:szCs w:val="22"/>
        </w:rPr>
        <w:t xml:space="preserve">. </w:t>
      </w:r>
      <w:r w:rsidRPr="00935C87">
        <w:rPr>
          <w:rStyle w:val="StyleUnderline"/>
        </w:rPr>
        <w:t>And even in the case of stringent enforcement of all codes, laws and regulations set forth by the IAEA</w:t>
      </w:r>
      <w:r w:rsidRPr="00935C87">
        <w:rPr>
          <w:sz w:val="16"/>
          <w:szCs w:val="22"/>
        </w:rPr>
        <w:t xml:space="preserve"> (to which Belarusian officials claim to assert allegiance), </w:t>
      </w:r>
      <w:r w:rsidRPr="00935C87">
        <w:rPr>
          <w:rStyle w:val="StyleUnderline"/>
        </w:rPr>
        <w:t>water sources used in the plant for energy production processes and cooling could forseeably warm these sources, negatively impacting fish stocks and the potability of local drinking water</w:t>
      </w:r>
      <w:r w:rsidRPr="00935C87">
        <w:rPr>
          <w:sz w:val="16"/>
          <w:szCs w:val="22"/>
        </w:rPr>
        <w:t xml:space="preserve">. Psychologically it could strengthen the so-called “nuclear renaissance” in the region or serve to escalate and concretize the public‟s justifiable aversion to it due to Chernobyl. No matter the case, the BNPP has the potential to heavily impact and reorient the country‟s socio-economic and socio-political trajectories. According to the Belarusian Foreign Ministry, motivations for constructing the BNPP include reducing the overall cost of domestic energy production, creating energy export opportunities throughout Eastern Europe, limited local energy resources, diversifying energy supply options and decreasing imported supplies of both natural gas and oil.39 While all of these constitute legitimate reasons for implementing energy reform, especially amid strains over natural gas subsidies and the decommissioning of the Ignalina NPP in Lithuania in December of 2009, </w:t>
      </w:r>
      <w:r w:rsidRPr="00935C87">
        <w:rPr>
          <w:rStyle w:val="StyleUnderline"/>
        </w:rPr>
        <w:t xml:space="preserve">the viability of introducing nuclear power into the exigent energy portfolio is premature and ultimately unnecessary, something to which both logic and the emerging literature both attest. With a badly outdated and inefficient energy infrastructure, not to mention the stratospheric price tag of implementing nuclear power for a </w:t>
      </w:r>
      <w:proofErr w:type="gramStart"/>
      <w:r w:rsidRPr="00935C87">
        <w:rPr>
          <w:rStyle w:val="StyleUnderline"/>
        </w:rPr>
        <w:t>country which</w:t>
      </w:r>
      <w:proofErr w:type="gramEnd"/>
      <w:r w:rsidRPr="00935C87">
        <w:rPr>
          <w:rStyle w:val="StyleUnderline"/>
        </w:rPr>
        <w:t xml:space="preserve"> cannot even pay its gas bills without foreign intervention, Belarus has no business considering such a scenario. Even though nuclear power is increasingly popular in developing countries such as China and India</w:t>
      </w:r>
      <w:r w:rsidRPr="00935C87">
        <w:rPr>
          <w:sz w:val="16"/>
          <w:szCs w:val="22"/>
        </w:rPr>
        <w:t xml:space="preserve">, and with new projects springing up in Finland, Lithuania and Russia, </w:t>
      </w:r>
      <w:r w:rsidRPr="00935C87">
        <w:rPr>
          <w:rStyle w:val="StyleUnderline"/>
        </w:rPr>
        <w:t>Belarus has little in the way of existing infrastructure, storage and waste facilities or technical expertise to carry out the plant‟s construction and maintenance, necessitating heavy foreign involvement</w:t>
      </w:r>
      <w:r w:rsidRPr="00935C87">
        <w:rPr>
          <w:sz w:val="16"/>
          <w:szCs w:val="22"/>
        </w:rPr>
        <w:t xml:space="preserve">. In a time of global financial turmoil and uncertainty, </w:t>
      </w:r>
      <w:r w:rsidRPr="00935C87">
        <w:rPr>
          <w:rStyle w:val="StyleUnderline"/>
        </w:rPr>
        <w:t>now is not the time to merely hope that initial estimates pan out and the plant proves its viability in reducing foreign resource dependency</w:t>
      </w:r>
      <w:r w:rsidRPr="00935C87">
        <w:rPr>
          <w:sz w:val="16"/>
          <w:szCs w:val="22"/>
        </w:rPr>
        <w:t xml:space="preserve">. </w:t>
      </w:r>
      <w:r w:rsidRPr="00935C87">
        <w:rPr>
          <w:rStyle w:val="StyleUnderline"/>
        </w:rPr>
        <w:t>For no other reason than prevailing economic conditions and Belarus‟s currently shaky fiscal and monetary disposition, nuclear power should not even be the last option; rather, it should be expunged from all domestic production scenarios</w:t>
      </w:r>
      <w:r w:rsidRPr="00935C87">
        <w:rPr>
          <w:sz w:val="16"/>
          <w:szCs w:val="22"/>
        </w:rPr>
        <w:t>. Less costly initiatives such as modernizing traditional power plants, introducing energy saving programs and exploiting Belarus‟s biomass, solar and wind power capabilities deserve special emphasis, since much of the infrastructure is in place and the initial capital investment would pale compared to the costs of nuclear power, not to mention the fact that such initiatives are specifically tagged for special funding for the EU‟s periphery through the EP.</w:t>
      </w:r>
    </w:p>
    <w:p w14:paraId="0EDC7BD5" w14:textId="77777777" w:rsidR="00381EE9" w:rsidRPr="00935C87" w:rsidRDefault="00381EE9" w:rsidP="00381EE9"/>
    <w:p w14:paraId="3B875187" w14:textId="77777777" w:rsidR="00381EE9" w:rsidRPr="00935C87" w:rsidRDefault="00381EE9" w:rsidP="00381EE9">
      <w:pPr>
        <w:pStyle w:val="Heading4"/>
        <w:rPr>
          <w:rFonts w:cs="Times New Roman"/>
        </w:rPr>
      </w:pPr>
      <w:r w:rsidRPr="00935C87">
        <w:rPr>
          <w:rFonts w:cs="Times New Roman"/>
        </w:rPr>
        <w:t xml:space="preserve">No chance the plant significantly helps the environment—stats are self-serving and overstated. </w:t>
      </w:r>
    </w:p>
    <w:p w14:paraId="514F75E5" w14:textId="77777777" w:rsidR="00381EE9" w:rsidRPr="00935C87" w:rsidRDefault="00381EE9" w:rsidP="00381EE9">
      <w:pPr>
        <w:rPr>
          <w:b/>
          <w:sz w:val="20"/>
        </w:rPr>
      </w:pPr>
      <w:r w:rsidRPr="00935C87">
        <w:rPr>
          <w:rStyle w:val="Style13ptBold"/>
        </w:rPr>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706AA177" w14:textId="77777777" w:rsidR="00381EE9" w:rsidRPr="00935C87" w:rsidRDefault="00381EE9" w:rsidP="00381EE9">
      <w:pPr>
        <w:rPr>
          <w:sz w:val="16"/>
          <w:szCs w:val="22"/>
        </w:rPr>
      </w:pPr>
      <w:r w:rsidRPr="00935C87">
        <w:rPr>
          <w:sz w:val="16"/>
          <w:szCs w:val="22"/>
        </w:rPr>
        <w:t xml:space="preserve">In such a scenario, the EU‟s growing acceptance of nuclear power as a “renewable” or “sustainable” energy source meriting official support and promulgation is slowly growing. True, the European Commission required the closure of nuclear plants in Bulgaria, Lithuania and Slovakia, but these were leftovers from the Soviet period with designs closely resembling the infamous RBMK-1000 reactor that malfunctioned at Chernobyl in 1986. As such, </w:t>
      </w:r>
      <w:r w:rsidRPr="00935C87">
        <w:rPr>
          <w:rStyle w:val="StyleUnderline"/>
        </w:rPr>
        <w:t>the EU‟s environmental conditionality should be viewed as strict pertaining to the type of reactor, but not the civilian use of nuclear power itself. Accordingly, Belarusian estimates reveal an extremely advantageous scenario vis-à-vis nuclear power‟s potential for emissions reductions and the prospect of European integration: construction of the BNPP will supposedly lower the country‟s GHG emissions by over two times Yakushev‟s estimate, amounting to a figure between 16 and 24 million tons.59 Such a figure is truly impressive at face value but essentially meaningless if one‟s economic pillars are imploding and significant reductions can be achieved through incremental yet no less stringent efforts to expand efficiency from fossil fuel-based sources and the development of a viable and diversified renewable energy portfolio</w:t>
      </w:r>
      <w:r w:rsidRPr="00935C87">
        <w:rPr>
          <w:sz w:val="16"/>
          <w:szCs w:val="22"/>
        </w:rPr>
        <w:t xml:space="preserve">. </w:t>
      </w:r>
      <w:r w:rsidRPr="00935C87">
        <w:rPr>
          <w:rStyle w:val="StyleUnderline"/>
        </w:rPr>
        <w:t>Emissions may be partially under control</w:t>
      </w:r>
      <w:r w:rsidRPr="00935C87">
        <w:rPr>
          <w:sz w:val="16"/>
          <w:szCs w:val="22"/>
        </w:rPr>
        <w:t xml:space="preserve"> (and one nuclear plant would not guarantee that), </w:t>
      </w:r>
      <w:r w:rsidRPr="00935C87">
        <w:rPr>
          <w:rStyle w:val="StyleUnderline"/>
        </w:rPr>
        <w:t xml:space="preserve">but if an economy is purely built on the ideological and infrastructural rubble of the command economy‟s Soviet past, any attempts at Western integration have but little chance of attaining fruition. Severe discrepancies in purported emissions reductions present an egregiously weak spot in the armor of the pro-nuclear (pro-government) analytical discourse. Not only do the figures not resemble anything close to being synchronous with those of quasi-independent researchers, </w:t>
      </w:r>
      <w:proofErr w:type="gramStart"/>
      <w:r w:rsidRPr="00935C87">
        <w:rPr>
          <w:rStyle w:val="StyleUnderline"/>
        </w:rPr>
        <w:t>but</w:t>
      </w:r>
      <w:proofErr w:type="gramEnd"/>
      <w:r w:rsidRPr="00935C87">
        <w:rPr>
          <w:rStyle w:val="StyleUnderline"/>
        </w:rPr>
        <w:t xml:space="preserve"> the</w:t>
      </w:r>
      <w:r w:rsidRPr="00935C87">
        <w:rPr>
          <w:sz w:val="16"/>
          <w:szCs w:val="22"/>
        </w:rPr>
        <w:t xml:space="preserve"> Lukashenka </w:t>
      </w:r>
      <w:r w:rsidRPr="00935C87">
        <w:rPr>
          <w:rStyle w:val="StyleUnderline"/>
        </w:rPr>
        <w:t>regime has not exactly cast itself as dutifully concerned over GHG emissions and the theorized climatic consequences of industrial pollution</w:t>
      </w:r>
      <w:r w:rsidRPr="00935C87">
        <w:rPr>
          <w:sz w:val="16"/>
          <w:szCs w:val="22"/>
        </w:rPr>
        <w:t xml:space="preserve">. Belarus acceded to the Kyoto Protocol in August 2005, six months after it entered into international force.60 </w:t>
      </w:r>
      <w:proofErr w:type="gramStart"/>
      <w:r w:rsidRPr="00935C87">
        <w:rPr>
          <w:sz w:val="16"/>
          <w:szCs w:val="22"/>
        </w:rPr>
        <w:t>However</w:t>
      </w:r>
      <w:proofErr w:type="gramEnd"/>
      <w:r w:rsidRPr="00935C87">
        <w:rPr>
          <w:sz w:val="16"/>
          <w:szCs w:val="22"/>
        </w:rPr>
        <w:t>, the move was economically calculated rather than environmentally motivated due primarily to the following factors:</w:t>
      </w:r>
    </w:p>
    <w:p w14:paraId="45C132D0" w14:textId="77777777" w:rsidR="00381EE9" w:rsidRPr="00935C87" w:rsidRDefault="00381EE9" w:rsidP="00381EE9">
      <w:pPr>
        <w:rPr>
          <w:sz w:val="16"/>
          <w:szCs w:val="22"/>
        </w:rPr>
      </w:pPr>
    </w:p>
    <w:p w14:paraId="1FC734A6" w14:textId="77777777" w:rsidR="00381EE9" w:rsidRPr="00935C87" w:rsidRDefault="00381EE9" w:rsidP="00381EE9">
      <w:pPr>
        <w:pStyle w:val="Heading4"/>
        <w:rPr>
          <w:rFonts w:cs="Times New Roman"/>
        </w:rPr>
      </w:pPr>
      <w:proofErr w:type="gramStart"/>
      <w:r w:rsidRPr="00935C87">
        <w:rPr>
          <w:rFonts w:cs="Times New Roman"/>
        </w:rPr>
        <w:t>More expensive than current energy production methods.</w:t>
      </w:r>
      <w:proofErr w:type="gramEnd"/>
    </w:p>
    <w:p w14:paraId="383B8B0A" w14:textId="77777777" w:rsidR="00381EE9" w:rsidRPr="00935C87" w:rsidRDefault="00381EE9" w:rsidP="00381EE9">
      <w:pPr>
        <w:rPr>
          <w:b/>
          <w:sz w:val="20"/>
        </w:rPr>
      </w:pPr>
      <w:r w:rsidRPr="00935C87">
        <w:rPr>
          <w:rStyle w:val="Style13ptBold"/>
        </w:rPr>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5F51C417" w14:textId="77777777" w:rsidR="00381EE9" w:rsidRPr="00935C87" w:rsidRDefault="00381EE9" w:rsidP="00381EE9">
      <w:pPr>
        <w:rPr>
          <w:sz w:val="16"/>
          <w:szCs w:val="22"/>
        </w:rPr>
      </w:pPr>
      <w:r w:rsidRPr="00935C87">
        <w:rPr>
          <w:rStyle w:val="StyleUnderline"/>
        </w:rPr>
        <w:t>In an exhaustive and exemplary analysis on the cost of nuclear power generation, the Belarusian scientists I.N. Smolyar and V.M. Ermashkevich conclude that one must examine all elements in order to truly arrive at a representative cost per-kilowatt figure. Thus, including massive initial capital investments in establishing the needed infrastructural and technical resources and accounting for the plant‟s estimated operational lifespan, not to mention insurance, waste burial and other costs, they estimate that the plant could likely cost as much as 18.54 cents (USA) per kilowatt of energy produced.100 By way of comparison, at this rate they estimate that when all combined costs are considered, the BNPP could easily cost 3.5 times more than a traditional coal-fired plant</w:t>
      </w:r>
      <w:r w:rsidRPr="00935C87">
        <w:rPr>
          <w:sz w:val="16"/>
          <w:szCs w:val="22"/>
        </w:rPr>
        <w:t>.101 Both of these independent, quantitative-based analyses, while several years old, are in my opinion more reliable than official estimates which make the nuclear option appear more competitive than it may in fact be. But again, the dividing line in research findings closely follows the degree to which an individual is connected with official state bodies, research institutes and organizations, and what is needed before such an impactful project proceeds is complete analytical transparency from both sides.</w:t>
      </w:r>
    </w:p>
    <w:p w14:paraId="5EDC8ECE" w14:textId="77777777" w:rsidR="00381EE9" w:rsidRPr="00935C87" w:rsidRDefault="00381EE9" w:rsidP="00381EE9">
      <w:pPr>
        <w:rPr>
          <w:sz w:val="16"/>
          <w:szCs w:val="22"/>
        </w:rPr>
      </w:pPr>
    </w:p>
    <w:p w14:paraId="4E5F569E" w14:textId="77777777" w:rsidR="00381EE9" w:rsidRPr="00935C87" w:rsidRDefault="00381EE9" w:rsidP="00381EE9">
      <w:pPr>
        <w:pStyle w:val="Heading4"/>
        <w:rPr>
          <w:rFonts w:cs="Times New Roman"/>
        </w:rPr>
      </w:pPr>
      <w:r w:rsidRPr="00935C87">
        <w:rPr>
          <w:rFonts w:cs="Times New Roman"/>
        </w:rPr>
        <w:t xml:space="preserve">No net-benefits. The authoritarian regime refuses to stop construction only as a measure of strength. </w:t>
      </w:r>
    </w:p>
    <w:p w14:paraId="3A8AC6D0" w14:textId="77777777" w:rsidR="00381EE9" w:rsidRPr="00935C87" w:rsidRDefault="00381EE9" w:rsidP="00381EE9">
      <w:pPr>
        <w:rPr>
          <w:b/>
          <w:sz w:val="20"/>
        </w:rPr>
      </w:pPr>
      <w:r w:rsidRPr="00935C87">
        <w:rPr>
          <w:rStyle w:val="Style13ptBold"/>
        </w:rPr>
        <w:t>ON THE BELARUSIAN ENERGY DILEMMA: ECONOMIC, ENVIRONMENTAL AND GEOPOLITICAL CONSIDERATIONS OF THE NUCLEAR POWER OPTION BY JAMES WILLIAM KELLER THESIS Submitted in partial fulfillment of the requirements for the degree of Master of Arts in Russian, East European and Eurasian Studies in the Graduate College of the University of Illinois at Urbana-Champaign, 2010</w:t>
      </w:r>
    </w:p>
    <w:p w14:paraId="78F9E41D" w14:textId="77777777" w:rsidR="00381EE9" w:rsidRPr="00935C87" w:rsidRDefault="00381EE9" w:rsidP="00381EE9">
      <w:pPr>
        <w:rPr>
          <w:sz w:val="14"/>
          <w:szCs w:val="22"/>
        </w:rPr>
      </w:pPr>
      <w:r w:rsidRPr="00935C87">
        <w:rPr>
          <w:sz w:val="14"/>
          <w:szCs w:val="22"/>
        </w:rPr>
        <w:t xml:space="preserve">Based on the foregoing analysis, and especially in light of the VNPP </w:t>
      </w:r>
      <w:proofErr w:type="gramStart"/>
      <w:r w:rsidRPr="00935C87">
        <w:rPr>
          <w:sz w:val="14"/>
          <w:szCs w:val="22"/>
        </w:rPr>
        <w:t>project which</w:t>
      </w:r>
      <w:proofErr w:type="gramEnd"/>
      <w:r w:rsidRPr="00935C87">
        <w:rPr>
          <w:sz w:val="14"/>
          <w:szCs w:val="22"/>
        </w:rPr>
        <w:t xml:space="preserve"> would be completed at roughly the same time as the BNPP, </w:t>
      </w:r>
      <w:r w:rsidRPr="00935C87">
        <w:rPr>
          <w:rStyle w:val="StyleUnderline"/>
        </w:rPr>
        <w:t>a Belarusian nuclear plant is nonsensical and presents a sub-optimal choice economically, ecologically and geopolitically for Belarusian national interests</w:t>
      </w:r>
      <w:r w:rsidRPr="00935C87">
        <w:rPr>
          <w:sz w:val="14"/>
          <w:szCs w:val="22"/>
        </w:rPr>
        <w:t xml:space="preserve">. Thus, </w:t>
      </w:r>
      <w:r w:rsidRPr="00935C87">
        <w:rPr>
          <w:rStyle w:val="StyleUnderline"/>
        </w:rPr>
        <w:t>why is it still being realistically considered? The literature on the topic is overwhelmingly negative, with the stances of virtually all but government officials ranging from mild surprise and perplexity to outright condemnation of the project. The truth of the matter is that Lukashenka is insistent on bringing the project to fruition, even amid all of its uncertainties and contradictions, and no one is definite as to why</w:t>
      </w:r>
      <w:r w:rsidRPr="00935C87">
        <w:rPr>
          <w:sz w:val="14"/>
          <w:szCs w:val="22"/>
        </w:rPr>
        <w:t xml:space="preserve">. Nevertheless, </w:t>
      </w:r>
      <w:r w:rsidRPr="00935C87">
        <w:rPr>
          <w:rStyle w:val="StyleUnderline"/>
        </w:rPr>
        <w:t xml:space="preserve">his reluctance to abandon the project could be realistically attributed to </w:t>
      </w:r>
      <w:r w:rsidRPr="00935C87">
        <w:rPr>
          <w:sz w:val="14"/>
        </w:rPr>
        <w:t>a combination of the following two factors</w:t>
      </w:r>
      <w:r w:rsidRPr="00935C87">
        <w:rPr>
          <w:rStyle w:val="StyleUnderline"/>
        </w:rPr>
        <w:t>:</w:t>
      </w:r>
      <w:r w:rsidRPr="00935C87">
        <w:rPr>
          <w:sz w:val="14"/>
          <w:szCs w:val="22"/>
        </w:rPr>
        <w:t xml:space="preserve"> </w:t>
      </w:r>
      <w:r w:rsidRPr="00935C87">
        <w:rPr>
          <w:rStyle w:val="StyleUnderline"/>
        </w:rPr>
        <w:t>Authoritarian resilience</w:t>
      </w:r>
      <w:r w:rsidRPr="00935C87">
        <w:rPr>
          <w:sz w:val="14"/>
          <w:szCs w:val="22"/>
        </w:rPr>
        <w:t xml:space="preserve">. </w:t>
      </w:r>
      <w:r w:rsidRPr="00935C87">
        <w:rPr>
          <w:rStyle w:val="StyleUnderline"/>
        </w:rPr>
        <w:t>Small authoritarian states in the post-Soviet realm and elsewhere have become surprisingly resilient, and Lukashenka‟s Belarus is an excellent example. They tire of being influenced by external actors who claim to know what is best for them and their economic and political progress.</w:t>
      </w:r>
      <w:r w:rsidRPr="00935C87">
        <w:rPr>
          <w:sz w:val="14"/>
          <w:szCs w:val="22"/>
        </w:rPr>
        <w:t xml:space="preserve"> The belief that such a regime needs to prove its independent mettle, that it can handle internal issues and projects without external input, is often prevalent, and largely characterizes Minsk‟s frustration with both Russia and the West; and Belarusian sovereignty. Prior to the Putin presidency, Lukashenka was pro-Union State and believed he could realistically challenge Boris Yeltsin for the office of presidency if such a political entity was forged. Since Putin came to power in May of 2000, however, movement toward a political union has slowed dramatically. Realizing that his maximal power base would extend only as far as Belarus‟s international borders, Lukashenka has repeatedly stressed Belarusian sovereignty and asserted his role as the defender of the Belarusian nation, characterizing external pressures as brazen attacks on Belarus‟s sovereignty. </w:t>
      </w:r>
      <w:r w:rsidRPr="00935C87">
        <w:rPr>
          <w:rStyle w:val="StyleUnderline"/>
        </w:rPr>
        <w:t>Thus, although as a policy option the pursuit of nuclear power is riddled with contradictory holes, to him it goes beyond policy and is as part of his larger claims to political power. As a result, he does not wish to be seen capitulating to the influence of outside actors, thereby appearing weak and potentially losing his only bastion of remaining authority. This is the major motivation behind the</w:t>
      </w:r>
      <w:r w:rsidRPr="00935C87">
        <w:rPr>
          <w:sz w:val="14"/>
          <w:szCs w:val="22"/>
        </w:rPr>
        <w:t xml:space="preserve"> „For Belarus‟ </w:t>
      </w:r>
      <w:r w:rsidRPr="00935C87">
        <w:rPr>
          <w:rStyle w:val="StyleUnderline"/>
        </w:rPr>
        <w:t>campaign</w:t>
      </w:r>
      <w:r w:rsidRPr="00935C87">
        <w:rPr>
          <w:sz w:val="14"/>
          <w:szCs w:val="22"/>
        </w:rPr>
        <w:t xml:space="preserve">, a </w:t>
      </w:r>
      <w:proofErr w:type="gramStart"/>
      <w:r w:rsidRPr="00935C87">
        <w:rPr>
          <w:sz w:val="14"/>
          <w:szCs w:val="22"/>
        </w:rPr>
        <w:t>nationally-based</w:t>
      </w:r>
      <w:proofErr w:type="gramEnd"/>
      <w:r w:rsidRPr="00935C87">
        <w:rPr>
          <w:sz w:val="14"/>
          <w:szCs w:val="22"/>
        </w:rPr>
        <w:t xml:space="preserve"> slogan designed to rally support for defending Belarus which, by implication, defends him from being deposed.</w:t>
      </w:r>
    </w:p>
    <w:p w14:paraId="25B12279" w14:textId="77777777" w:rsidR="00381EE9" w:rsidRPr="00935C87" w:rsidRDefault="00381EE9" w:rsidP="00381EE9">
      <w:pPr>
        <w:pStyle w:val="Heading4"/>
        <w:rPr>
          <w:rFonts w:cs="Times New Roman"/>
        </w:rPr>
      </w:pPr>
      <w:proofErr w:type="gramStart"/>
      <w:r w:rsidRPr="00935C87">
        <w:rPr>
          <w:rFonts w:cs="Times New Roman"/>
        </w:rPr>
        <w:t>Plant not safe from either earthquakes or terror attacks by air.</w:t>
      </w:r>
      <w:proofErr w:type="gramEnd"/>
      <w:r w:rsidRPr="00935C87">
        <w:rPr>
          <w:rFonts w:cs="Times New Roman"/>
        </w:rPr>
        <w:t xml:space="preserve"> Sick card.</w:t>
      </w:r>
    </w:p>
    <w:p w14:paraId="17845234" w14:textId="77777777" w:rsidR="00381EE9" w:rsidRPr="00935C87" w:rsidRDefault="00381EE9" w:rsidP="00381EE9">
      <w:pPr>
        <w:rPr>
          <w:rStyle w:val="Style13ptBold"/>
        </w:rPr>
      </w:pPr>
      <w:r w:rsidRPr="00935C87">
        <w:rPr>
          <w:rStyle w:val="Style13ptBold"/>
        </w:rPr>
        <w:t>Dangers from Proposed Belarus and Russian Nuclear Power Plants to Lithuania Dr. Stan (Stasys) Backaitis, P.E., SAE Fellow Lithuanian American Council 2012</w:t>
      </w:r>
    </w:p>
    <w:p w14:paraId="4A524AFD" w14:textId="77777777" w:rsidR="00381EE9" w:rsidRPr="00935C87" w:rsidRDefault="00381EE9" w:rsidP="00381EE9">
      <w:pPr>
        <w:rPr>
          <w:rStyle w:val="StyleUnderline"/>
        </w:rPr>
      </w:pPr>
      <w:r w:rsidRPr="00935C87">
        <w:rPr>
          <w:sz w:val="16"/>
          <w:szCs w:val="22"/>
        </w:rPr>
        <w:t xml:space="preserve">The recent Fukushima nuclear accident has focused the international community on the need to evaluate the risks and consequences of all possible scenarios potentially placing nuclear reactors at risk. </w:t>
      </w:r>
      <w:r w:rsidRPr="00935C87">
        <w:rPr>
          <w:rStyle w:val="StyleUnderline"/>
        </w:rPr>
        <w:t>Notwithstanding this international consensus, Belarusan and Russian authorities continue to ignore, or at best minimize, the risks of earthquakes on the reactors at the proposed NPP sites</w:t>
      </w:r>
      <w:r w:rsidRPr="00935C87">
        <w:rPr>
          <w:sz w:val="16"/>
          <w:szCs w:val="22"/>
        </w:rPr>
        <w:t xml:space="preserve">. Belarus in the EIA states that: There is a zone in the southwest part of the region (...) In 1908, according to the archives and literary sources, a big earthquake took place in Ostrovetsky district with the epicentre being near the settlement of Gudoai. It measured 6-7 on the MSK-64 scale and the effects were substantial in magnitude. However, in the following sentence, </w:t>
      </w:r>
      <w:r w:rsidRPr="00935C87">
        <w:rPr>
          <w:rStyle w:val="StyleUnderline"/>
        </w:rPr>
        <w:t>Belarus authorities assert that the “</w:t>
      </w:r>
      <w:proofErr w:type="gramStart"/>
      <w:r w:rsidRPr="00935C87">
        <w:rPr>
          <w:rStyle w:val="StyleUnderline"/>
        </w:rPr>
        <w:t>....maximum</w:t>
      </w:r>
      <w:proofErr w:type="gramEnd"/>
      <w:r w:rsidRPr="00935C87">
        <w:rPr>
          <w:rStyle w:val="StyleUnderline"/>
        </w:rPr>
        <w:t xml:space="preserve"> probable earthquake magnitude would not be expected to exceed a level of 5,” based on their own self-serving and unsubstantiated evaluation that there exists a “...low probability of stronger earthquake.</w:t>
      </w:r>
      <w:r w:rsidRPr="00935C87">
        <w:rPr>
          <w:sz w:val="16"/>
          <w:szCs w:val="22"/>
        </w:rPr>
        <w:t xml:space="preserve">” Russia has not made any public earthquake assessments in the Kaliningrad region, </w:t>
      </w:r>
      <w:r w:rsidRPr="00935C87">
        <w:rPr>
          <w:rStyle w:val="StyleUnderline"/>
        </w:rPr>
        <w:t>even though in the immediate vicinity of the proposed NPP a Richter 5 level earthquake was recorded as late as 2004</w:t>
      </w:r>
      <w:r w:rsidRPr="00935C87">
        <w:rPr>
          <w:sz w:val="16"/>
          <w:szCs w:val="22"/>
        </w:rPr>
        <w:t xml:space="preserve">. Furthermore, Ivan Grabelnikov, the chief engineer overseeing the Kaliningrad NPP project, in the course of a technical conference conceded that neither </w:t>
      </w:r>
      <w:r w:rsidRPr="00935C87">
        <w:rPr>
          <w:rStyle w:val="StyleUnderline"/>
        </w:rPr>
        <w:t>the</w:t>
      </w:r>
      <w:r w:rsidRPr="00935C87">
        <w:rPr>
          <w:sz w:val="16"/>
          <w:szCs w:val="22"/>
        </w:rPr>
        <w:t xml:space="preserve"> VVER- 1200 </w:t>
      </w:r>
      <w:r w:rsidRPr="00935C87">
        <w:rPr>
          <w:rStyle w:val="StyleUnderline"/>
        </w:rPr>
        <w:t>reactors nor its buildings have undergone simulation testing with respect to potential aircraft crashes at the site</w:t>
      </w:r>
      <w:r w:rsidRPr="00935C87">
        <w:rPr>
          <w:sz w:val="16"/>
          <w:szCs w:val="22"/>
        </w:rPr>
        <w:t xml:space="preserve">. </w:t>
      </w:r>
      <w:r w:rsidRPr="00935C87">
        <w:rPr>
          <w:rStyle w:val="StyleUnderline"/>
        </w:rPr>
        <w:t>On the other hand, nuclear facilities operating in Western Europe are currently required to substantiate that new reactors will be able to withstand such impacts. A direct plane crash into a reactor containment building would not only destabilize the reactor, but would also jeopardize the integrity of the onsite storage facilities housing the</w:t>
      </w:r>
      <w:r w:rsidRPr="00935C87">
        <w:rPr>
          <w:sz w:val="16"/>
          <w:szCs w:val="22"/>
        </w:rPr>
        <w:t xml:space="preserve"> spent but still </w:t>
      </w:r>
      <w:r w:rsidRPr="00935C87">
        <w:rPr>
          <w:rStyle w:val="StyleUnderline"/>
        </w:rPr>
        <w:t>radioactive nuclear fuel</w:t>
      </w:r>
      <w:r w:rsidRPr="00935C87">
        <w:rPr>
          <w:sz w:val="16"/>
          <w:szCs w:val="22"/>
        </w:rPr>
        <w:t xml:space="preserve">. To the best of LAC’s knowledge, no protection is provided against such incidents at either the Kaliningrad or Belarus sites. </w:t>
      </w:r>
      <w:r w:rsidRPr="00935C87">
        <w:rPr>
          <w:rStyle w:val="StyleUnderline"/>
        </w:rPr>
        <w:t xml:space="preserve">This is especially </w:t>
      </w:r>
      <w:proofErr w:type="gramStart"/>
      <w:r w:rsidRPr="00935C87">
        <w:rPr>
          <w:rStyle w:val="StyleUnderline"/>
        </w:rPr>
        <w:t>disconcerting</w:t>
      </w:r>
      <w:proofErr w:type="gramEnd"/>
      <w:r w:rsidRPr="00935C87">
        <w:rPr>
          <w:rStyle w:val="StyleUnderline"/>
        </w:rPr>
        <w:t xml:space="preserve"> as there exists a major northsouth flight corridor over the planned NPP site in Belarus. It is also a matter of record that in 2005, a Russian fighter jet actually crashed in Lithuania near the planned Kaliningrad NPP site.</w:t>
      </w:r>
    </w:p>
    <w:p w14:paraId="5213AB4B" w14:textId="77777777" w:rsidR="00381EE9" w:rsidRPr="00935C87" w:rsidRDefault="00381EE9" w:rsidP="00381EE9">
      <w:pPr>
        <w:pStyle w:val="Heading4"/>
        <w:rPr>
          <w:rFonts w:cs="Times New Roman"/>
        </w:rPr>
      </w:pPr>
      <w:r w:rsidRPr="00935C87">
        <w:rPr>
          <w:rFonts w:cs="Times New Roman"/>
        </w:rPr>
        <w:t>Structurally, building is not secure.</w:t>
      </w:r>
    </w:p>
    <w:p w14:paraId="579F3EDA" w14:textId="77777777" w:rsidR="00381EE9" w:rsidRPr="00935C87" w:rsidRDefault="00381EE9" w:rsidP="00381EE9">
      <w:pPr>
        <w:rPr>
          <w:b/>
          <w:sz w:val="20"/>
        </w:rPr>
      </w:pPr>
      <w:r w:rsidRPr="00935C87">
        <w:rPr>
          <w:rStyle w:val="Style13ptBold"/>
        </w:rPr>
        <w:t>Dangers from Proposed Belarus and Russian Nuclear Power Plants to Lithuania Dr. Stan (Stasys) Backaitis, P.E., SAE Fellow Lithuanian American Council 2012</w:t>
      </w:r>
    </w:p>
    <w:p w14:paraId="133B0C89" w14:textId="77777777" w:rsidR="00381EE9" w:rsidRPr="00935C87" w:rsidRDefault="00381EE9" w:rsidP="00381EE9">
      <w:pPr>
        <w:rPr>
          <w:rStyle w:val="StyleUnderline"/>
        </w:rPr>
      </w:pPr>
      <w:r w:rsidRPr="00935C87">
        <w:rPr>
          <w:rStyle w:val="StyleUnderline"/>
        </w:rPr>
        <w:t>Recently Russian authorities claimed that comprehensive stress tests</w:t>
      </w:r>
      <w:r w:rsidRPr="00935C87">
        <w:rPr>
          <w:sz w:val="16"/>
          <w:szCs w:val="22"/>
        </w:rPr>
        <w:t xml:space="preserve"> (allegedly applying standards beyond those adopted by the EU) </w:t>
      </w:r>
      <w:r w:rsidRPr="00935C87">
        <w:rPr>
          <w:rStyle w:val="StyleUnderline"/>
        </w:rPr>
        <w:t>were performed on all NPPs in the Russian Federation with positive results. However, the structural collapse of the Leningrad-2 NPP containment building in the summer of 2011 raises questions about the veracity of such claims and the validity of the tests</w:t>
      </w:r>
      <w:r w:rsidRPr="00935C87">
        <w:rPr>
          <w:sz w:val="16"/>
          <w:szCs w:val="22"/>
        </w:rPr>
        <w:t xml:space="preserve">. </w:t>
      </w:r>
      <w:r w:rsidRPr="00935C87">
        <w:rPr>
          <w:rStyle w:val="StyleUnderline"/>
        </w:rPr>
        <w:t>Russia’s own internal reports confirm that equipment failures at nuclear power plants are fairly frequent because of “...such underlying causes as mismanagement, flaws in maintenance organization, manufacturing and design defects.”</w:t>
      </w:r>
      <w:r w:rsidRPr="00935C87">
        <w:rPr>
          <w:sz w:val="16"/>
          <w:szCs w:val="22"/>
        </w:rPr>
        <w:t xml:space="preserve"> Furthermore, the VVER-1200 reactors belong to a completely new Russian reactor series, dubbed as AES-2006. </w:t>
      </w:r>
      <w:proofErr w:type="gramStart"/>
      <w:r w:rsidRPr="00935C87">
        <w:rPr>
          <w:sz w:val="16"/>
          <w:szCs w:val="22"/>
        </w:rPr>
        <w:t>They are touted by Rosatom as the latest and safest technological achievement</w:t>
      </w:r>
      <w:proofErr w:type="gramEnd"/>
      <w:r w:rsidRPr="00935C87">
        <w:rPr>
          <w:sz w:val="16"/>
          <w:szCs w:val="22"/>
        </w:rPr>
        <w:t>. But the fact is</w:t>
      </w:r>
      <w:proofErr w:type="gramStart"/>
      <w:r w:rsidRPr="00935C87">
        <w:rPr>
          <w:sz w:val="16"/>
          <w:szCs w:val="22"/>
        </w:rPr>
        <w:t>,</w:t>
      </w:r>
      <w:proofErr w:type="gramEnd"/>
      <w:r w:rsidRPr="00935C87">
        <w:rPr>
          <w:sz w:val="16"/>
          <w:szCs w:val="22"/>
        </w:rPr>
        <w:t xml:space="preserve"> this reactor model has no extensive history of operation to substantiate such safety or reliability claims. During the construction of a similar reactor in China, the Russian contractor received repeated complaints from the Chinese concerning the quality of materials used and equipment employed. These concerns eventually led to a significant delay in the NPP construction. During the first year of operation, the reactor in China had to be stopped twice to deal with unplanned maintenance procedures. </w:t>
      </w:r>
      <w:r w:rsidRPr="00935C87">
        <w:rPr>
          <w:rStyle w:val="StyleUnderline"/>
        </w:rPr>
        <w:t>Both, the Russian Federation and Belarus ought conduct risk and safety assessments for these particular reactors applying IAEA test and evaluation protocols and provide documented assessments for review by the European Commission as well as to the Republic of Lithuania, as the principle affected and aggrieving party.</w:t>
      </w:r>
    </w:p>
    <w:p w14:paraId="5B5CA75A" w14:textId="77777777" w:rsidR="00381EE9" w:rsidRPr="00935C87" w:rsidRDefault="00381EE9" w:rsidP="00381EE9">
      <w:pPr>
        <w:rPr>
          <w:sz w:val="16"/>
          <w:szCs w:val="22"/>
        </w:rPr>
      </w:pPr>
    </w:p>
    <w:p w14:paraId="0C8D21C2" w14:textId="77777777" w:rsidR="00381EE9" w:rsidRPr="00935C87" w:rsidRDefault="00381EE9" w:rsidP="00381EE9">
      <w:pPr>
        <w:pStyle w:val="Heading4"/>
        <w:rPr>
          <w:rFonts w:cs="Times New Roman"/>
        </w:rPr>
      </w:pPr>
      <w:r w:rsidRPr="00935C87">
        <w:rPr>
          <w:rFonts w:cs="Times New Roman"/>
        </w:rPr>
        <w:t>Asymmetrical access to information regarding the build exists—the government controls all access to reasonable information; means the pro NPP position should face extreme scrutiny. Novikau ’16,</w:t>
      </w:r>
    </w:p>
    <w:p w14:paraId="1D54BED5" w14:textId="77777777" w:rsidR="00381EE9" w:rsidRPr="00935C87" w:rsidRDefault="00381EE9" w:rsidP="00381EE9">
      <w:pPr>
        <w:rPr>
          <w:b/>
          <w:sz w:val="20"/>
        </w:rPr>
      </w:pPr>
      <w:r w:rsidRPr="00935C87">
        <w:rPr>
          <w:rStyle w:val="Style13ptBold"/>
        </w:rPr>
        <w:t>Nuclear power debate and public opinion in Belarus: From Chernobyl to Ostrovets Aliaksandr Novikau Northern Arizona University, USA Public Understanding of Science 1– 14 © The Author(s) 2016 Reprints and permissions: sagepub.co.uk/journalsPermissions.nav DOI: 10.1177/0963662516647242</w:t>
      </w:r>
    </w:p>
    <w:p w14:paraId="5729C36D" w14:textId="77777777" w:rsidR="00381EE9" w:rsidRPr="00935C87" w:rsidRDefault="00381EE9" w:rsidP="00381EE9">
      <w:pPr>
        <w:rPr>
          <w:sz w:val="16"/>
          <w:szCs w:val="22"/>
        </w:rPr>
      </w:pPr>
      <w:r w:rsidRPr="00935C87">
        <w:rPr>
          <w:rStyle w:val="StyleUnderline"/>
        </w:rPr>
        <w:t>The nuclear power debate in Belarus demonstrates that nuclear risk communication in the country is affected by the political structure of the Belarusian society. Authoritarian politics affected all</w:t>
      </w:r>
      <w:r w:rsidRPr="00935C87">
        <w:rPr>
          <w:sz w:val="16"/>
          <w:szCs w:val="22"/>
        </w:rPr>
        <w:t xml:space="preserve"> three </w:t>
      </w:r>
      <w:r w:rsidRPr="00935C87">
        <w:rPr>
          <w:rStyle w:val="StyleUnderline"/>
        </w:rPr>
        <w:t>participants in the communication process</w:t>
      </w:r>
      <w:r w:rsidRPr="00935C87">
        <w:rPr>
          <w:sz w:val="16"/>
          <w:szCs w:val="22"/>
        </w:rPr>
        <w:t xml:space="preserve"> – the sender, the transmitter and the receiver. </w:t>
      </w:r>
      <w:r w:rsidRPr="00935C87">
        <w:rPr>
          <w:rStyle w:val="StyleUnderline"/>
        </w:rPr>
        <w:t>The information provided by governmental research institutions</w:t>
      </w:r>
      <w:r w:rsidRPr="00935C87">
        <w:rPr>
          <w:sz w:val="16"/>
          <w:szCs w:val="22"/>
        </w:rPr>
        <w:t xml:space="preserve"> – both nuclear and sociological – </w:t>
      </w:r>
      <w:r w:rsidRPr="00935C87">
        <w:rPr>
          <w:rStyle w:val="StyleUnderline"/>
        </w:rPr>
        <w:t>was deliberately constructed in such a way as to fit with the prevailing political agenda. The mainstream media was turned into passive transmitters</w:t>
      </w:r>
      <w:r w:rsidRPr="00935C87">
        <w:rPr>
          <w:sz w:val="16"/>
          <w:szCs w:val="22"/>
        </w:rPr>
        <w:t xml:space="preserve">, amplifying the governmental voice. Finally, the public and NGOs were not only excluded from the decision-making process but also had their voices muted. Thus, </w:t>
      </w:r>
      <w:r w:rsidRPr="00935C87">
        <w:rPr>
          <w:rStyle w:val="StyleUnderline"/>
        </w:rPr>
        <w:t xml:space="preserve">the debate turned into a one-way provision of risk information to the public by governmental structures. </w:t>
      </w:r>
      <w:r w:rsidRPr="00935C87">
        <w:rPr>
          <w:sz w:val="16"/>
          <w:szCs w:val="22"/>
        </w:rPr>
        <w:t>Although formally this type of risk communication can be defined as ‘first level debates’ (Jaeger et al., 2001: 133), simply providing information can hardly be viewed as an authentic risk debate because of the lack of necessary mutual trust and respect. The issue of trust remains crucial in all nuclear debates in Belarus – from Chernobyl to Ostrovets. Discussing post-Chernobyl issues in the former Soviet Union, Shlyakhter and Wilson (1992) conclude, ‘Once trust is lost, it is difficult to regain. It is particularly hard when the people are asked to believe that the effects of radiation, which they do not understand, are limited’ (p. 255). The absence of proper communication inevitably affects public understanding of risk. When discussing post- Chernobyl issues in Belarus, Kuchinskaya (2011) rightfully says</w:t>
      </w:r>
      <w:r w:rsidRPr="00935C87">
        <w:rPr>
          <w:rStyle w:val="StyleUnderline"/>
        </w:rPr>
        <w:t>, ‘Without adequate conditions for public discussion and articulation, an affected population cannot be assumed to hold special knowledge about imperceptible hazards and their effects or to be the most risk-conscious’</w:t>
      </w:r>
      <w:r w:rsidRPr="00935C87">
        <w:rPr>
          <w:sz w:val="16"/>
          <w:szCs w:val="22"/>
        </w:rPr>
        <w:t xml:space="preserve"> (p. 419). </w:t>
      </w:r>
      <w:r w:rsidRPr="00935C87">
        <w:rPr>
          <w:rStyle w:val="StyleUnderline"/>
        </w:rPr>
        <w:t>For the nuclear energy issues discussed in Belarus during recent decades, the situation is quite similar. ‘Chernobyl syndrome’ obviously exists in Belarus.</w:t>
      </w:r>
      <w:r w:rsidRPr="00935C87">
        <w:rPr>
          <w:sz w:val="16"/>
          <w:szCs w:val="22"/>
        </w:rPr>
        <w:t xml:space="preserve"> Moreover, </w:t>
      </w:r>
      <w:r w:rsidRPr="00935C87">
        <w:rPr>
          <w:rStyle w:val="StyleUnderline"/>
        </w:rPr>
        <w:t>it still dominates public opinion about nuclear energy. However, the syndrome is not the irrational fear of nuclear energy, as the pro-nuclear coalition in Belarus tends to define it. In a situation in which the majority of the population has personally experienced the negative consequences of Chernobyl, to talk of their fears of nuclear power as irrational is problematic</w:t>
      </w:r>
      <w:r w:rsidRPr="00935C87">
        <w:rPr>
          <w:sz w:val="16"/>
          <w:szCs w:val="22"/>
        </w:rPr>
        <w:t>. Obviously, trust cannot be regained simply by providing technical and economic ‘rational’ arguments. Only through an understanding of social concerns and proper responses during authentic dialogues, mutual trust can be gained.</w:t>
      </w:r>
    </w:p>
    <w:p w14:paraId="783B0276" w14:textId="77777777" w:rsidR="00381EE9" w:rsidRPr="00935C87" w:rsidRDefault="00381EE9" w:rsidP="00381EE9">
      <w:pPr>
        <w:pStyle w:val="Heading4"/>
        <w:rPr>
          <w:rFonts w:cs="Times New Roman"/>
        </w:rPr>
      </w:pPr>
      <w:r w:rsidRPr="00935C87">
        <w:rPr>
          <w:rFonts w:cs="Times New Roman"/>
        </w:rPr>
        <w:t>AT – Plant Leads to Energy Independence From Russia</w:t>
      </w:r>
    </w:p>
    <w:p w14:paraId="0ADA6F38" w14:textId="77777777" w:rsidR="00381EE9" w:rsidRPr="00935C87" w:rsidRDefault="00381EE9" w:rsidP="00381EE9">
      <w:pPr>
        <w:rPr>
          <w:rStyle w:val="Style13ptBold"/>
        </w:rPr>
      </w:pPr>
      <w:r w:rsidRPr="00935C87">
        <w:rPr>
          <w:rStyle w:val="Style13ptBold"/>
        </w:rPr>
        <w:t>2011-05-25print Belarusian Nuclear Power Plant, Russian Interests and Lithuanian Protests Hanna Vasilevich http://thepointjournal.com/output/index.php</w:t>
      </w:r>
      <w:proofErr w:type="gramStart"/>
      <w:r w:rsidRPr="00935C87">
        <w:rPr>
          <w:rStyle w:val="Style13ptBold"/>
        </w:rPr>
        <w:t>?art</w:t>
      </w:r>
      <w:proofErr w:type="gramEnd"/>
      <w:r w:rsidRPr="00935C87">
        <w:rPr>
          <w:rStyle w:val="Style13ptBold"/>
        </w:rPr>
        <w:t>_id=94&amp;spr_change=eng</w:t>
      </w:r>
    </w:p>
    <w:p w14:paraId="78E95EAE" w14:textId="77777777" w:rsidR="00381EE9" w:rsidRPr="00935C87" w:rsidRDefault="00381EE9" w:rsidP="00381EE9">
      <w:pPr>
        <w:rPr>
          <w:sz w:val="16"/>
          <w:szCs w:val="22"/>
        </w:rPr>
      </w:pPr>
      <w:r w:rsidRPr="00935C87">
        <w:rPr>
          <w:rStyle w:val="StyleUnderline"/>
        </w:rPr>
        <w:t>The former head of the Belarusian parliament</w:t>
      </w:r>
      <w:r w:rsidRPr="00935C87">
        <w:rPr>
          <w:sz w:val="16"/>
          <w:szCs w:val="22"/>
        </w:rPr>
        <w:t xml:space="preserve"> Stanisla? Šuškievi? </w:t>
      </w:r>
      <w:proofErr w:type="gramStart"/>
      <w:r w:rsidRPr="00935C87">
        <w:rPr>
          <w:rStyle w:val="StyleUnderline"/>
        </w:rPr>
        <w:t>supports</w:t>
      </w:r>
      <w:proofErr w:type="gramEnd"/>
      <w:r w:rsidRPr="00935C87">
        <w:rPr>
          <w:rStyle w:val="StyleUnderline"/>
        </w:rPr>
        <w:t xml:space="preserve"> the idea of building a power plant</w:t>
      </w:r>
      <w:r w:rsidRPr="00935C87">
        <w:rPr>
          <w:sz w:val="16"/>
          <w:szCs w:val="22"/>
        </w:rPr>
        <w:t xml:space="preserve">, understanding the needs and benefits of having it. </w:t>
      </w:r>
      <w:r w:rsidRPr="00935C87">
        <w:rPr>
          <w:rStyle w:val="StyleUnderline"/>
        </w:rPr>
        <w:t>However</w:t>
      </w:r>
      <w:r w:rsidRPr="00935C87">
        <w:rPr>
          <w:sz w:val="16"/>
          <w:szCs w:val="22"/>
        </w:rPr>
        <w:t xml:space="preserve">, Šuškievi? </w:t>
      </w:r>
      <w:proofErr w:type="gramStart"/>
      <w:r w:rsidRPr="00935C87">
        <w:rPr>
          <w:rStyle w:val="StyleUnderline"/>
        </w:rPr>
        <w:t>worries</w:t>
      </w:r>
      <w:proofErr w:type="gramEnd"/>
      <w:r w:rsidRPr="00935C87">
        <w:rPr>
          <w:rStyle w:val="StyleUnderline"/>
        </w:rPr>
        <w:t xml:space="preserve"> about the provider in building and about methods which do not include the positions and consultations with leading Belarusian scientists in the field of nuclear energy and proper research on the location of the future plant.</w:t>
      </w:r>
      <w:r w:rsidRPr="00935C87">
        <w:rPr>
          <w:sz w:val="16"/>
          <w:szCs w:val="22"/>
        </w:rPr>
        <w:t xml:space="preserve"> Šuškievi? </w:t>
      </w:r>
      <w:proofErr w:type="gramStart"/>
      <w:r w:rsidRPr="00935C87">
        <w:rPr>
          <w:sz w:val="16"/>
          <w:szCs w:val="22"/>
        </w:rPr>
        <w:t>is</w:t>
      </w:r>
      <w:proofErr w:type="gramEnd"/>
      <w:r w:rsidRPr="00935C87">
        <w:rPr>
          <w:sz w:val="16"/>
          <w:szCs w:val="22"/>
        </w:rPr>
        <w:t xml:space="preserve"> more </w:t>
      </w:r>
      <w:r w:rsidRPr="00935C87">
        <w:rPr>
          <w:rStyle w:val="StyleUnderline"/>
        </w:rPr>
        <w:t>suspicious of Russia’s motives as the main investor in such a strategic construction than of the recent tragedy in Fukushima</w:t>
      </w:r>
      <w:r w:rsidRPr="00935C87">
        <w:rPr>
          <w:sz w:val="16"/>
          <w:szCs w:val="22"/>
        </w:rPr>
        <w:t xml:space="preserve">. While the tragedy in Fukushima is seen as the result of a natural disaster after performing perfectly for the last 40 years, </w:t>
      </w:r>
      <w:r w:rsidRPr="00935C87">
        <w:rPr>
          <w:rStyle w:val="StyleUnderline"/>
        </w:rPr>
        <w:t>the Russian role in the Belarusian NPP construction seems</w:t>
      </w:r>
      <w:r w:rsidRPr="00935C87">
        <w:rPr>
          <w:sz w:val="16"/>
          <w:szCs w:val="22"/>
        </w:rPr>
        <w:t xml:space="preserve"> for Šuškievi? </w:t>
      </w:r>
      <w:proofErr w:type="gramStart"/>
      <w:r w:rsidRPr="00935C87">
        <w:rPr>
          <w:rStyle w:val="StyleUnderline"/>
        </w:rPr>
        <w:t>to</w:t>
      </w:r>
      <w:proofErr w:type="gramEnd"/>
      <w:r w:rsidRPr="00935C87">
        <w:rPr>
          <w:rStyle w:val="StyleUnderline"/>
        </w:rPr>
        <w:t xml:space="preserve"> be tricky by trying to strengthen its position in the region.</w:t>
      </w:r>
      <w:r w:rsidRPr="00935C87">
        <w:rPr>
          <w:sz w:val="16"/>
          <w:szCs w:val="22"/>
        </w:rPr>
        <w:t xml:space="preserve"> Šuškievi? </w:t>
      </w:r>
      <w:proofErr w:type="gramStart"/>
      <w:r w:rsidRPr="00935C87">
        <w:rPr>
          <w:sz w:val="16"/>
          <w:szCs w:val="22"/>
        </w:rPr>
        <w:t>expressed</w:t>
      </w:r>
      <w:proofErr w:type="gramEnd"/>
      <w:r w:rsidRPr="00935C87">
        <w:rPr>
          <w:sz w:val="16"/>
          <w:szCs w:val="22"/>
        </w:rPr>
        <w:t xml:space="preserve"> his fear that though </w:t>
      </w:r>
      <w:r w:rsidRPr="00935C87">
        <w:rPr>
          <w:rStyle w:val="StyleUnderline"/>
        </w:rPr>
        <w:t xml:space="preserve">Belarus desperately needs to become energy independent, this construction would not unleash the country, but on contrary, tie it even closer to Russia. </w:t>
      </w:r>
      <w:r w:rsidRPr="00935C87">
        <w:rPr>
          <w:sz w:val="16"/>
          <w:szCs w:val="22"/>
        </w:rPr>
        <w:t xml:space="preserve">“Though, to my mind, the main bonus in this project is the political one. </w:t>
      </w:r>
      <w:r w:rsidRPr="00935C87">
        <w:rPr>
          <w:rStyle w:val="StyleUnderline"/>
        </w:rPr>
        <w:t>Russia will control Belarus even stronger than it has been before</w:t>
      </w:r>
      <w:r w:rsidRPr="00935C87">
        <w:rPr>
          <w:sz w:val="16"/>
          <w:szCs w:val="22"/>
        </w:rPr>
        <w:t>,” says Šuškievi.</w:t>
      </w:r>
    </w:p>
    <w:p w14:paraId="6F4F33F5" w14:textId="77777777" w:rsidR="00381EE9" w:rsidRPr="00381EE9" w:rsidRDefault="00381EE9" w:rsidP="00381EE9"/>
    <w:p w14:paraId="72EA12D7" w14:textId="77777777" w:rsidR="008B0FD2" w:rsidRDefault="008B0FD2" w:rsidP="008B0FD2">
      <w:pPr>
        <w:pStyle w:val="Heading1"/>
      </w:pPr>
      <w:r>
        <w:t>1AR</w:t>
      </w:r>
    </w:p>
    <w:p w14:paraId="18E1C695" w14:textId="77777777" w:rsidR="008B0FD2" w:rsidRDefault="008B0FD2" w:rsidP="008B0FD2">
      <w:pPr>
        <w:pStyle w:val="Heading2"/>
      </w:pPr>
      <w:r>
        <w:t>AT: Plans Bad</w:t>
      </w:r>
    </w:p>
    <w:p w14:paraId="288BFB00" w14:textId="77777777" w:rsidR="008B0FD2" w:rsidRDefault="008B0FD2" w:rsidP="008B0FD2">
      <w:pPr>
        <w:pStyle w:val="Heading3"/>
      </w:pPr>
      <w:r>
        <w:t>Counter Interps</w:t>
      </w:r>
    </w:p>
    <w:p w14:paraId="1D2903AC" w14:textId="0C10E6ED" w:rsidR="008B0FD2" w:rsidRDefault="008B0FD2" w:rsidP="008B0FD2">
      <w:pPr>
        <w:pStyle w:val="Heading4"/>
      </w:pPr>
      <w:r>
        <w:t xml:space="preserve">Counter interp: the aff may </w:t>
      </w:r>
      <w:r w:rsidRPr="00314D39">
        <w:rPr>
          <w:i/>
        </w:rPr>
        <w:t>only</w:t>
      </w:r>
      <w:r>
        <w:t xml:space="preserve"> read a plan that prohibits the production of nuclear power in Belarus. Solves the limits standard—there’s only one aff to prep against.</w:t>
      </w:r>
    </w:p>
    <w:p w14:paraId="497E9AB3" w14:textId="77777777" w:rsidR="008B0FD2" w:rsidRDefault="008B0FD2" w:rsidP="008B0FD2"/>
    <w:p w14:paraId="1901AE3B" w14:textId="77777777" w:rsidR="008B0FD2" w:rsidRDefault="008B0FD2" w:rsidP="008B0FD2">
      <w:pPr>
        <w:pStyle w:val="Heading4"/>
      </w:pPr>
      <w:r>
        <w:t>Second counter interp: the aff may read a plan that prohibits the production of nuclear power in a specific country if a) the country is currently developing or has developed nuclear power, and b) they have evidence saying nuclear power in that country is bad. I meet. Net benefits:</w:t>
      </w:r>
    </w:p>
    <w:p w14:paraId="7085C1CE" w14:textId="77777777" w:rsidR="008B0FD2" w:rsidRDefault="008B0FD2" w:rsidP="008B0FD2">
      <w:pPr>
        <w:pStyle w:val="Heading4"/>
      </w:pPr>
      <w:r>
        <w:t>1. Policymaking – spec lets us focus the debate on a single implementable policy. There’s no international agent that prohibits nuclear power in every single country. Without spec, we’re not talking about real policies and what we learn is useless.</w:t>
      </w:r>
    </w:p>
    <w:p w14:paraId="5668FAC3" w14:textId="77777777" w:rsidR="008B0FD2" w:rsidRDefault="008B0FD2" w:rsidP="008B0FD2">
      <w:pPr>
        <w:pStyle w:val="Heading4"/>
      </w:pPr>
      <w:r>
        <w:t>2. Resolvability – since energy policies are context specific and different for each country, it’s impossible to have generalized debates about the effects of a whole res plan. Independent voter and outweighs – we can’t even have a debate if the round’s irresolvable.</w:t>
      </w:r>
    </w:p>
    <w:p w14:paraId="1468FFA8" w14:textId="77777777" w:rsidR="008B0FD2" w:rsidRDefault="008B0FD2" w:rsidP="008B0FD2">
      <w:pPr>
        <w:pStyle w:val="Heading4"/>
      </w:pPr>
      <w:r>
        <w:t>3.</w:t>
      </w:r>
      <w:r w:rsidRPr="00AC76F4">
        <w:t xml:space="preserve"> </w:t>
      </w:r>
      <w:r>
        <w:t>Stratskew – whole res means the neg can PIC out of any country, kills fairness since you can scoop the entirety of the aff. Also, moots your standards – if people read PICs then you’ll have to do prep on specific countries in both worlds.</w:t>
      </w:r>
    </w:p>
    <w:p w14:paraId="1B248A54" w14:textId="77777777" w:rsidR="008B0FD2" w:rsidRPr="0070322F" w:rsidRDefault="008B0FD2" w:rsidP="008B0FD2">
      <w:pPr>
        <w:pStyle w:val="Heading4"/>
        <w:rPr>
          <w:i/>
        </w:rPr>
      </w:pPr>
      <w:r w:rsidRPr="0070322F">
        <w:rPr>
          <w:i/>
        </w:rPr>
        <w:t>4. Stable advocacy—without spec the aff can shift out of disads by saying specific harms don’t link to general principle—kills fairness since if arguments can be shifted the neg has no shot of winning. This turns predictability and outweighs because the aff can make unpredictable shifts in the 1AR.</w:t>
      </w:r>
    </w:p>
    <w:p w14:paraId="63DB7821" w14:textId="77777777" w:rsidR="008B0FD2" w:rsidRDefault="008B0FD2" w:rsidP="008B0FD2">
      <w:pPr>
        <w:pStyle w:val="Heading3"/>
      </w:pPr>
      <w:r>
        <w:t>Reasonability</w:t>
      </w:r>
    </w:p>
    <w:p w14:paraId="759C6BFE" w14:textId="77777777" w:rsidR="008B0FD2" w:rsidRPr="00CD1876" w:rsidRDefault="008B0FD2" w:rsidP="008B0FD2">
      <w:pPr>
        <w:pStyle w:val="Heading4"/>
      </w:pPr>
      <w:r>
        <w:t xml:space="preserve">Use reasonability on T with a brightline of the aff prohibiting use of nuclear power and cards in the literature. You still have link and impact turn ground and generics </w:t>
      </w:r>
      <w:proofErr w:type="gramStart"/>
      <w:r>
        <w:t>check which</w:t>
      </w:r>
      <w:proofErr w:type="gramEnd"/>
      <w:r>
        <w:t xml:space="preserve"> means you could have engaged, I’m in the direction of the topic. Key to substantive education because there’s less unnecessary </w:t>
      </w:r>
      <w:proofErr w:type="gramStart"/>
      <w:r>
        <w:t>theory which trades off</w:t>
      </w:r>
      <w:proofErr w:type="gramEnd"/>
      <w:r>
        <w:t xml:space="preserve"> with topical debate. It’s not arbitrary since I have a justified brightline.</w:t>
      </w:r>
    </w:p>
    <w:p w14:paraId="0CE7DF98" w14:textId="77777777" w:rsidR="008B0FD2" w:rsidRDefault="008B0FD2" w:rsidP="008B0FD2">
      <w:pPr>
        <w:pStyle w:val="Heading3"/>
      </w:pPr>
      <w:r>
        <w:t>O/V</w:t>
      </w:r>
    </w:p>
    <w:p w14:paraId="3679887C" w14:textId="77777777" w:rsidR="008B0FD2" w:rsidRDefault="008B0FD2" w:rsidP="008B0FD2">
      <w:pPr>
        <w:pStyle w:val="Heading4"/>
      </w:pPr>
      <w:r>
        <w:t>1. Generics solve- you can read NCs, Ks, and impact turns. Any reason why nuclear power is good also applies to the aff</w:t>
      </w:r>
    </w:p>
    <w:p w14:paraId="6F75D4B6" w14:textId="77777777" w:rsidR="008B0FD2" w:rsidRPr="00AE6218" w:rsidRDefault="008B0FD2" w:rsidP="008B0FD2">
      <w:pPr>
        <w:pStyle w:val="Heading4"/>
      </w:pPr>
      <w:r>
        <w:t xml:space="preserve">2. Lit solves- if it’s within the realm of the topic lit you should have cut </w:t>
      </w:r>
      <w:proofErr w:type="gramStart"/>
      <w:r>
        <w:t>cards which</w:t>
      </w:r>
      <w:proofErr w:type="gramEnd"/>
      <w:r>
        <w:t xml:space="preserve"> proves your standards link to laziness, not fairness.</w:t>
      </w:r>
    </w:p>
    <w:p w14:paraId="166E37E4" w14:textId="34D08F53" w:rsidR="008B0FD2" w:rsidRDefault="008B0FD2" w:rsidP="008B0FD2">
      <w:pPr>
        <w:pStyle w:val="Heading3"/>
      </w:pPr>
      <w:r>
        <w:t xml:space="preserve">AT: </w:t>
      </w:r>
      <w:r w:rsidR="007B5693">
        <w:t>Textuality</w:t>
      </w:r>
    </w:p>
    <w:p w14:paraId="1D62DD5A" w14:textId="77777777" w:rsidR="008B0FD2" w:rsidRPr="00122814" w:rsidRDefault="008B0FD2" w:rsidP="008B0FD2">
      <w:pPr>
        <w:pStyle w:val="Heading4"/>
      </w:pPr>
      <w:r>
        <w:t>1. Bare plurals can be topical with an existential reading.</w:t>
      </w:r>
    </w:p>
    <w:p w14:paraId="74D29005" w14:textId="77777777" w:rsidR="008B0FD2" w:rsidRPr="00122814" w:rsidRDefault="008B0FD2" w:rsidP="008B0FD2">
      <w:pPr>
        <w:rPr>
          <w:sz w:val="16"/>
          <w:szCs w:val="16"/>
        </w:rPr>
      </w:pPr>
      <w:r>
        <w:rPr>
          <w:rStyle w:val="Style13ptBold"/>
        </w:rPr>
        <w:t xml:space="preserve">Carlson </w:t>
      </w:r>
      <w:r w:rsidRPr="00122814">
        <w:rPr>
          <w:rStyle w:val="Style13ptBold"/>
        </w:rPr>
        <w:t>77</w:t>
      </w:r>
      <w:r>
        <w:rPr>
          <w:rStyle w:val="Style13ptBold"/>
        </w:rPr>
        <w:t xml:space="preserve"> brackets for clarity</w:t>
      </w:r>
      <w:r w:rsidRPr="00122814">
        <w:rPr>
          <w:sz w:val="16"/>
          <w:szCs w:val="16"/>
        </w:rPr>
        <w:t xml:space="preserve">, Carlson, Greg N. "A unified analysis of the English bare plural." </w:t>
      </w:r>
      <w:proofErr w:type="gramStart"/>
      <w:r w:rsidRPr="00122814">
        <w:rPr>
          <w:sz w:val="16"/>
          <w:szCs w:val="16"/>
        </w:rPr>
        <w:t>Linguistics and philosophy 1.3 (1977): 413-457.</w:t>
      </w:r>
      <w:proofErr w:type="gramEnd"/>
    </w:p>
    <w:p w14:paraId="4CEC1736" w14:textId="77777777" w:rsidR="008B0FD2" w:rsidRPr="00370350" w:rsidRDefault="008B0FD2" w:rsidP="008B0FD2">
      <w:pPr>
        <w:rPr>
          <w:sz w:val="16"/>
        </w:rPr>
      </w:pPr>
      <w:r w:rsidRPr="00370350">
        <w:rPr>
          <w:sz w:val="16"/>
        </w:rPr>
        <w:t xml:space="preserve">Now that we have determined that X cannot be the plural of u, its relationship to the rest of the grammar becomes much less clear. We must ask once again what it is related to, and how this relationship is represented in the grammar. A certain amount of evidence indicates that the indefinite plural use of XNP is not to be distinguished from its generic uses. Let us for the </w:t>
      </w:r>
      <w:proofErr w:type="gramStart"/>
      <w:r w:rsidRPr="00370350">
        <w:rPr>
          <w:sz w:val="16"/>
        </w:rPr>
        <w:t>moment consider</w:t>
      </w:r>
      <w:proofErr w:type="gramEnd"/>
      <w:r w:rsidRPr="00370350">
        <w:rPr>
          <w:sz w:val="16"/>
        </w:rPr>
        <w:t xml:space="preserve"> the hypothesis that there are at least two distinct determiner elements of English, both of which just happen to be pronounced ‘X’. The first is like an </w:t>
      </w:r>
      <w:r w:rsidRPr="00370350">
        <w:rPr>
          <w:rStyle w:val="StyleUnderline"/>
          <w:highlight w:val="cyan"/>
        </w:rPr>
        <w:t>existential quantifier</w:t>
      </w:r>
      <w:r w:rsidRPr="00370350">
        <w:rPr>
          <w:rStyle w:val="StyleUnderline"/>
        </w:rPr>
        <w:t xml:space="preserve"> (but not quite), and </w:t>
      </w:r>
      <w:r w:rsidRPr="00370350">
        <w:rPr>
          <w:rStyle w:val="StyleUnderline"/>
          <w:highlight w:val="cyan"/>
        </w:rPr>
        <w:t>accounts for the ‘indefinite plural’</w:t>
      </w:r>
      <w:r w:rsidRPr="00370350">
        <w:rPr>
          <w:rStyle w:val="StyleUnderline"/>
        </w:rPr>
        <w:t>; the second is like a universal (but not quite) and accounts for at least one of the ‘generic’ uses of XNP (</w:t>
      </w:r>
      <w:r w:rsidRPr="00370350">
        <w:rPr>
          <w:rStyle w:val="StyleUnderline"/>
          <w:highlight w:val="cyan"/>
        </w:rPr>
        <w:t>there may be a number of generic determiners</w:t>
      </w:r>
      <w:r w:rsidRPr="00370350">
        <w:rPr>
          <w:sz w:val="16"/>
        </w:rPr>
        <w:t>, all pronunced X, so we let the one posited represent possibly a whole class of determiner elements)</w:t>
      </w:r>
      <w:proofErr w:type="gramStart"/>
      <w:r w:rsidRPr="00370350">
        <w:rPr>
          <w:sz w:val="16"/>
        </w:rPr>
        <w:t>.13</w:t>
      </w:r>
      <w:proofErr w:type="gramEnd"/>
      <w:r w:rsidRPr="00370350">
        <w:rPr>
          <w:sz w:val="16"/>
        </w:rPr>
        <w:t xml:space="preserve"> </w:t>
      </w:r>
      <w:r w:rsidRPr="00370350">
        <w:rPr>
          <w:rStyle w:val="StyleUnderline"/>
          <w:highlight w:val="cyan"/>
        </w:rPr>
        <w:t>This</w:t>
      </w:r>
      <w:r w:rsidRPr="00370350">
        <w:rPr>
          <w:rStyle w:val="StyleUnderline"/>
        </w:rPr>
        <w:t xml:space="preserve"> hypothesis carries with it the claim that XNP </w:t>
      </w:r>
      <w:r w:rsidRPr="00370350">
        <w:rPr>
          <w:rStyle w:val="StyleUnderline"/>
          <w:highlight w:val="cyan"/>
        </w:rPr>
        <w:t>is systematically ambiguous</w:t>
      </w:r>
      <w:r w:rsidRPr="00370350">
        <w:rPr>
          <w:sz w:val="16"/>
        </w:rPr>
        <w:t xml:space="preserve">. However, in most cases this is not borne out by the facts (as has been noted previously, for example in </w:t>
      </w:r>
      <w:proofErr w:type="gramStart"/>
      <w:r w:rsidRPr="00370350">
        <w:rPr>
          <w:sz w:val="16"/>
        </w:rPr>
        <w:t>Dahl(</w:t>
      </w:r>
      <w:proofErr w:type="gramEnd"/>
      <w:r w:rsidRPr="00370350">
        <w:rPr>
          <w:sz w:val="16"/>
        </w:rPr>
        <w:t xml:space="preserve">1975)). Consider the following sentences: </w:t>
      </w:r>
      <w:proofErr w:type="gramStart"/>
      <w:r w:rsidRPr="00370350">
        <w:rPr>
          <w:sz w:val="16"/>
        </w:rPr>
        <w:t>￼(</w:t>
      </w:r>
      <w:proofErr w:type="gramEnd"/>
      <w:r w:rsidRPr="00370350">
        <w:rPr>
          <w:sz w:val="16"/>
        </w:rPr>
        <w:t xml:space="preserve">65) Smokers are rude. (66) </w:t>
      </w:r>
      <w:r w:rsidRPr="00370350">
        <w:rPr>
          <w:rStyle w:val="StyleUnderline"/>
          <w:highlight w:val="cyan"/>
        </w:rPr>
        <w:t>Dogs bark</w:t>
      </w:r>
      <w:r w:rsidRPr="00370350">
        <w:rPr>
          <w:sz w:val="16"/>
        </w:rPr>
        <w:t xml:space="preserve">. (67) Elephants are easily trained. ￼ ￼These sentences </w:t>
      </w:r>
      <w:r w:rsidRPr="00370350">
        <w:rPr>
          <w:rStyle w:val="StyleUnderline"/>
          <w:highlight w:val="cyan"/>
        </w:rPr>
        <w:t>exhibit the generic</w:t>
      </w:r>
      <w:r w:rsidRPr="00370350">
        <w:rPr>
          <w:rStyle w:val="StyleUnderline"/>
        </w:rPr>
        <w:t xml:space="preserve">, or ‘universal’ </w:t>
      </w:r>
      <w:r w:rsidRPr="00370350">
        <w:rPr>
          <w:rStyle w:val="StyleUnderline"/>
          <w:highlight w:val="cyan"/>
        </w:rPr>
        <w:t>reading</w:t>
      </w:r>
      <w:r w:rsidRPr="00370350">
        <w:rPr>
          <w:sz w:val="16"/>
        </w:rPr>
        <w:t xml:space="preserve">.14 </w:t>
      </w:r>
      <w:proofErr w:type="gramStart"/>
      <w:r w:rsidRPr="00370350">
        <w:rPr>
          <w:sz w:val="16"/>
        </w:rPr>
        <w:t>But</w:t>
      </w:r>
      <w:proofErr w:type="gramEnd"/>
      <w:r w:rsidRPr="00370350">
        <w:rPr>
          <w:sz w:val="16"/>
        </w:rPr>
        <w:t xml:space="preserve"> what is missing is the indefinite plural, or ‘existential’ reading. </w:t>
      </w:r>
      <w:r w:rsidRPr="00370350">
        <w:rPr>
          <w:rStyle w:val="StyleUnderline"/>
          <w:highlight w:val="cyan"/>
        </w:rPr>
        <w:t>Why don’t [Dogs bark]</w:t>
      </w:r>
      <w:r w:rsidRPr="00370350">
        <w:rPr>
          <w:rStyle w:val="StyleUnderline"/>
        </w:rPr>
        <w:t xml:space="preserve"> (65-67) </w:t>
      </w:r>
      <w:r w:rsidRPr="00370350">
        <w:rPr>
          <w:rStyle w:val="StyleUnderline"/>
          <w:highlight w:val="cyan"/>
        </w:rPr>
        <w:t>mean</w:t>
      </w:r>
      <w:r w:rsidRPr="00370350">
        <w:rPr>
          <w:sz w:val="16"/>
        </w:rPr>
        <w:t xml:space="preserve"> (65’-67’) as well, if X is really systematically ambiguous? ￼￼Some smokers are rude. W’J </w:t>
      </w:r>
      <w:proofErr w:type="gramStart"/>
      <w:r w:rsidRPr="00370350">
        <w:rPr>
          <w:rStyle w:val="StyleUnderline"/>
          <w:highlight w:val="cyan"/>
        </w:rPr>
        <w:t>Some</w:t>
      </w:r>
      <w:proofErr w:type="gramEnd"/>
      <w:r w:rsidRPr="00370350">
        <w:rPr>
          <w:rStyle w:val="StyleUnderline"/>
          <w:highlight w:val="cyan"/>
        </w:rPr>
        <w:t xml:space="preserve"> dogs bark</w:t>
      </w:r>
      <w:r w:rsidRPr="00370350">
        <w:rPr>
          <w:sz w:val="16"/>
        </w:rPr>
        <w:t xml:space="preserve">. Some elephants are easily trained. </w:t>
      </w:r>
      <w:proofErr w:type="gramStart"/>
      <w:r w:rsidRPr="00370350">
        <w:rPr>
          <w:sz w:val="16"/>
        </w:rPr>
        <w:t>65’</w:t>
      </w:r>
      <w:proofErr w:type="gramEnd"/>
      <w:r w:rsidRPr="00370350">
        <w:rPr>
          <w:sz w:val="16"/>
        </w:rPr>
        <w:t>) (67’) ￼</w:t>
      </w:r>
      <w:r w:rsidRPr="00370350">
        <w:rPr>
          <w:rStyle w:val="StyleUnderline"/>
          <w:highlight w:val="cyan"/>
        </w:rPr>
        <w:t>These readings are clearly plausible</w:t>
      </w:r>
      <w:r w:rsidRPr="00370350">
        <w:rPr>
          <w:sz w:val="16"/>
        </w:rPr>
        <w:t xml:space="preserve"> pragmatically, some reason. Again, why don’t we judge the italicized XNP’s of the following sentences to be ambiguous? Either reading should be possible, but only the ‘universal’ emerges. </w:t>
      </w:r>
      <w:proofErr w:type="gramStart"/>
      <w:r w:rsidRPr="00370350">
        <w:rPr>
          <w:sz w:val="16"/>
        </w:rPr>
        <w:t>but</w:t>
      </w:r>
      <w:proofErr w:type="gramEnd"/>
      <w:r w:rsidRPr="00370350">
        <w:rPr>
          <w:sz w:val="16"/>
        </w:rPr>
        <w:t xml:space="preserve"> they are ruled out for ￼￼(68) (69) (70) Mark really loves puppies. Kris hates small ugly creatures. The man over there believes Texans to be friendly. ￼</w:t>
      </w:r>
    </w:p>
    <w:p w14:paraId="18435527" w14:textId="77777777" w:rsidR="008B0FD2" w:rsidRDefault="008B0FD2" w:rsidP="008B0FD2">
      <w:pPr>
        <w:pStyle w:val="Heading4"/>
      </w:pPr>
      <w:r>
        <w:t xml:space="preserve">2. Multiple grammatically correct interps of the topics means you have to weigh fairness and education first – nuke power could also mean states with nuclear </w:t>
      </w:r>
      <w:proofErr w:type="gramStart"/>
      <w:r>
        <w:t>weapons which</w:t>
      </w:r>
      <w:proofErr w:type="gramEnd"/>
      <w:r>
        <w:t xml:space="preserve"> is a very semantically plausible interp.</w:t>
      </w:r>
    </w:p>
    <w:p w14:paraId="63D3836F" w14:textId="77777777" w:rsidR="007B5693" w:rsidRDefault="007B5693" w:rsidP="007B5693"/>
    <w:p w14:paraId="44661BDB" w14:textId="77777777" w:rsidR="007B5693" w:rsidRPr="007B5693" w:rsidRDefault="007B5693" w:rsidP="007B5693"/>
    <w:p w14:paraId="6A26672C" w14:textId="77777777" w:rsidR="008B0FD2" w:rsidRDefault="008B0FD2" w:rsidP="008B0FD2">
      <w:pPr>
        <w:pStyle w:val="Heading4"/>
      </w:pPr>
      <w:r>
        <w:t>3. Adhering to the strict resolution text doesn’t produce good debates—topics are written by traditional old lay coaches so modification is key to nat circuit competition.</w:t>
      </w:r>
    </w:p>
    <w:p w14:paraId="5E50F10D" w14:textId="77777777" w:rsidR="008B0FD2" w:rsidRPr="00AE6218" w:rsidRDefault="008B0FD2" w:rsidP="008B0FD2">
      <w:pPr>
        <w:pStyle w:val="Heading4"/>
      </w:pPr>
      <w:r>
        <w:t>4. The “topicality” rule is nonsense – you could also treat my standards like that. The “policymaking” and “stratskew” rules will also produce good debates.</w:t>
      </w:r>
    </w:p>
    <w:p w14:paraId="623C7968" w14:textId="77777777" w:rsidR="008B0FD2" w:rsidRDefault="008B0FD2" w:rsidP="008B0FD2">
      <w:pPr>
        <w:pStyle w:val="Heading3"/>
      </w:pPr>
      <w:r>
        <w:t>AT: Jurisdiction</w:t>
      </w:r>
    </w:p>
    <w:p w14:paraId="450A6405" w14:textId="77777777" w:rsidR="008B0FD2" w:rsidRDefault="008B0FD2" w:rsidP="008B0FD2">
      <w:pPr>
        <w:pStyle w:val="Heading4"/>
      </w:pPr>
      <w:r>
        <w:t>1. Empirically denied – judges vote on non-topical affs all the time and don’t get their contracts rescinded.</w:t>
      </w:r>
    </w:p>
    <w:p w14:paraId="3AABFA78" w14:textId="77777777" w:rsidR="008B0FD2" w:rsidRDefault="008B0FD2" w:rsidP="008B0FD2">
      <w:pPr>
        <w:pStyle w:val="Heading4"/>
      </w:pPr>
      <w:r>
        <w:t xml:space="preserve">2. The tournament rules don’t stipulate this is what we </w:t>
      </w:r>
      <w:r>
        <w:rPr>
          <w:u w:val="single"/>
        </w:rPr>
        <w:t>have</w:t>
      </w:r>
      <w:r>
        <w:t xml:space="preserve"> to debate about, they just list it as a resolution with no external requirements.</w:t>
      </w:r>
    </w:p>
    <w:p w14:paraId="72B4A196" w14:textId="77777777" w:rsidR="008B0FD2" w:rsidRDefault="008B0FD2" w:rsidP="008B0FD2">
      <w:pPr>
        <w:pStyle w:val="Heading3"/>
      </w:pPr>
      <w:r>
        <w:t>AT: Limits</w:t>
      </w:r>
    </w:p>
    <w:p w14:paraId="16A7E916" w14:textId="77777777" w:rsidR="008B0FD2" w:rsidRDefault="008B0FD2" w:rsidP="008B0FD2">
      <w:pPr>
        <w:pStyle w:val="Heading4"/>
      </w:pPr>
      <w:r>
        <w:t>1. Lit solves –there are only 31 countries with nuclear power according to Wikipedia and even less of those will have viable lit ground. Limited case list proves you can do prep.</w:t>
      </w:r>
    </w:p>
    <w:p w14:paraId="42A5B28E" w14:textId="77777777" w:rsidR="008B0FD2" w:rsidRDefault="008B0FD2" w:rsidP="008B0FD2">
      <w:pPr>
        <w:pStyle w:val="Heading4"/>
      </w:pPr>
      <w:proofErr w:type="gramStart"/>
      <w:r>
        <w:t>2. Non unique-</w:t>
      </w:r>
      <w:proofErr w:type="gramEnd"/>
      <w:r>
        <w:t xml:space="preserve"> if the aff defends whole res, you still have to prep out specific advantages or you’ll still use.</w:t>
      </w:r>
    </w:p>
    <w:p w14:paraId="69BFC8F3" w14:textId="77777777" w:rsidR="008B0FD2" w:rsidRDefault="008B0FD2" w:rsidP="008B0FD2">
      <w:pPr>
        <w:pStyle w:val="Heading4"/>
        <w:rPr>
          <w:rFonts w:ascii="Helvetica Neue" w:eastAsia="Times New Roman" w:hAnsi="Helvetica Neue" w:cs="Times New Roman"/>
          <w:color w:val="000000"/>
          <w:sz w:val="21"/>
          <w:szCs w:val="21"/>
        </w:rPr>
      </w:pPr>
      <w:r>
        <w:t xml:space="preserve">3. </w:t>
      </w:r>
      <w:r>
        <w:rPr>
          <w:rFonts w:ascii="Helvetica Neue" w:eastAsia="Times New Roman" w:hAnsi="Helvetica Neue" w:cs="Times New Roman"/>
          <w:color w:val="000000"/>
          <w:sz w:val="21"/>
          <w:szCs w:val="21"/>
        </w:rPr>
        <w:t>T-you overlimit because there’s only one aff under your interp. Even if my interp is slightly too large, yours ensures negs win every round because they would get lots of PICs and reactive prep strategy.</w:t>
      </w:r>
    </w:p>
    <w:p w14:paraId="7D8D0A89" w14:textId="77777777" w:rsidR="008B0FD2" w:rsidRPr="009C734E" w:rsidRDefault="008B0FD2" w:rsidP="008B0FD2">
      <w:pPr>
        <w:pStyle w:val="Heading4"/>
      </w:pPr>
      <w:r>
        <w:t>4. Limits standards are bad. They discourage creativity and critical thinking by making us stick to prep instead of thinking outside the box.</w:t>
      </w:r>
    </w:p>
    <w:p w14:paraId="26DA1811" w14:textId="77777777" w:rsidR="008B0FD2" w:rsidRDefault="008B0FD2" w:rsidP="008B0FD2">
      <w:pPr>
        <w:pStyle w:val="Heading3"/>
      </w:pPr>
      <w:r>
        <w:t>AT: Ground</w:t>
      </w:r>
    </w:p>
    <w:p w14:paraId="17DA060A" w14:textId="77777777" w:rsidR="008B0FD2" w:rsidRPr="00D72C24" w:rsidRDefault="008B0FD2" w:rsidP="008B0FD2">
      <w:pPr>
        <w:pStyle w:val="Heading4"/>
      </w:pPr>
      <w:r>
        <w:t>1. Side bias impact turns—more aff ground’s good since it compensates for short 1AR and neg reactivity that make it harder to affirm.</w:t>
      </w:r>
    </w:p>
    <w:p w14:paraId="22267A83" w14:textId="77777777" w:rsidR="008B0FD2" w:rsidRDefault="008B0FD2" w:rsidP="008B0FD2">
      <w:pPr>
        <w:pStyle w:val="Heading4"/>
      </w:pPr>
      <w:r>
        <w:t>2. T-the fact that the plan isn’t happening now proves you have qualitative ground.</w:t>
      </w:r>
    </w:p>
    <w:p w14:paraId="3936B501" w14:textId="77777777" w:rsidR="008B0FD2" w:rsidRPr="002E0D96" w:rsidRDefault="008B0FD2" w:rsidP="008B0FD2">
      <w:pPr>
        <w:pStyle w:val="Heading4"/>
      </w:pPr>
      <w:r>
        <w:t>3. Lots of great ground against this aff – Russian heg DAs, energy security DAs, and regulation CPs.</w:t>
      </w:r>
    </w:p>
    <w:p w14:paraId="02CAB0CC" w14:textId="77777777" w:rsidR="008B0FD2" w:rsidRDefault="008B0FD2" w:rsidP="008B0FD2">
      <w:pPr>
        <w:pStyle w:val="Heading3"/>
      </w:pPr>
      <w:r>
        <w:t>AT: Breadth</w:t>
      </w:r>
    </w:p>
    <w:p w14:paraId="34ED35E3" w14:textId="77777777" w:rsidR="008B0FD2" w:rsidRDefault="008B0FD2" w:rsidP="008B0FD2">
      <w:pPr>
        <w:pStyle w:val="Heading4"/>
      </w:pPr>
      <w:r>
        <w:t>1. T-plans are key to breadth—they let us explore different areas of the topic instead of focusing on the same aff every round.</w:t>
      </w:r>
    </w:p>
    <w:p w14:paraId="0B390CA7" w14:textId="77777777" w:rsidR="008B0FD2" w:rsidRDefault="008B0FD2" w:rsidP="008B0FD2">
      <w:pPr>
        <w:pStyle w:val="Heading4"/>
      </w:pPr>
      <w:r>
        <w:t>2. Not everyone reads plans—other rounds solve.</w:t>
      </w:r>
    </w:p>
    <w:p w14:paraId="26A71C37" w14:textId="77777777" w:rsidR="008B0FD2" w:rsidRPr="00DA07AC" w:rsidRDefault="008B0FD2" w:rsidP="008B0FD2">
      <w:pPr>
        <w:pStyle w:val="Heading4"/>
      </w:pPr>
      <w:r>
        <w:t>3. Depth is more important—spreading ourselves thin on many issues can be done with articles—only nuanced debates with specific evidence comparison about one policy are educational.</w:t>
      </w:r>
    </w:p>
    <w:p w14:paraId="73F230A3" w14:textId="77777777" w:rsidR="008B0FD2" w:rsidRDefault="008B0FD2" w:rsidP="008B0FD2">
      <w:pPr>
        <w:pStyle w:val="Heading3"/>
      </w:pPr>
      <w:r>
        <w:t>RVI</w:t>
      </w:r>
    </w:p>
    <w:p w14:paraId="2D40C212" w14:textId="77777777" w:rsidR="008B0FD2" w:rsidRDefault="008B0FD2" w:rsidP="008B0FD2">
      <w:pPr>
        <w:pStyle w:val="Heading4"/>
      </w:pPr>
      <w:r>
        <w:t>Give the aff an RVI on counter interps to T:</w:t>
      </w:r>
    </w:p>
    <w:p w14:paraId="2861F2E6" w14:textId="77777777" w:rsidR="008B0FD2" w:rsidRDefault="008B0FD2" w:rsidP="008B0FD2">
      <w:pPr>
        <w:pStyle w:val="Heading4"/>
      </w:pPr>
      <w:r>
        <w:t xml:space="preserve">A. Reciprocity—otherwise the neg gets T and theory but the aff only gets theory, kills fairness since you have more outs to the ballot, that’s a structural skew that outweighs substantive </w:t>
      </w:r>
      <w:proofErr w:type="gramStart"/>
      <w:r>
        <w:t>abuse which</w:t>
      </w:r>
      <w:proofErr w:type="gramEnd"/>
      <w:r>
        <w:t xml:space="preserve"> can be overcome by better debating.</w:t>
      </w:r>
    </w:p>
    <w:p w14:paraId="50B02A89" w14:textId="77777777" w:rsidR="008B0FD2" w:rsidRPr="00CD1876" w:rsidRDefault="008B0FD2" w:rsidP="008B0FD2">
      <w:pPr>
        <w:pStyle w:val="Heading4"/>
      </w:pPr>
      <w:r>
        <w:t>B. Timeskew—the 2ARs too short to prove I’m T and adequately cover substance in 3 minutes; effective 2NRs will split their time and make affirming impossible.</w:t>
      </w:r>
    </w:p>
    <w:p w14:paraId="115CA077" w14:textId="77777777" w:rsidR="008B0FD2" w:rsidRDefault="008B0FD2" w:rsidP="008B0FD2">
      <w:pPr>
        <w:pStyle w:val="Heading3"/>
      </w:pPr>
      <w:r>
        <w:t>Reject the Arg</w:t>
      </w:r>
    </w:p>
    <w:p w14:paraId="2984AEC7" w14:textId="77777777" w:rsidR="008B0FD2" w:rsidRDefault="008B0FD2" w:rsidP="008B0FD2">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6231CEF3" w14:textId="77777777" w:rsidR="008B0FD2" w:rsidRDefault="008B0FD2" w:rsidP="008B0FD2">
      <w:pPr>
        <w:pStyle w:val="Heading2"/>
      </w:pPr>
      <w:r>
        <w:t>AT: T-Plural</w:t>
      </w:r>
    </w:p>
    <w:p w14:paraId="2BDD2522" w14:textId="77777777" w:rsidR="008B0FD2" w:rsidRDefault="008B0FD2" w:rsidP="008B0FD2">
      <w:pPr>
        <w:pStyle w:val="Heading3"/>
      </w:pPr>
      <w:r>
        <w:t>I Meets</w:t>
      </w:r>
    </w:p>
    <w:p w14:paraId="5DE64F8F" w14:textId="77777777" w:rsidR="008B0FD2" w:rsidRDefault="008B0FD2" w:rsidP="008B0FD2">
      <w:pPr>
        <w:pStyle w:val="Heading4"/>
      </w:pPr>
      <w:r>
        <w:t>1. I meet. C</w:t>
      </w:r>
      <w:r w:rsidRPr="0046020B">
        <w:t>ountry is defined as “</w:t>
      </w:r>
      <w:r w:rsidRPr="00C05F54">
        <w:rPr>
          <w:rFonts w:eastAsia="Times New Roman"/>
          <w:color w:val="2A2A2A"/>
          <w:u w:val="single"/>
          <w:shd w:val="clear" w:color="auto" w:fill="FFFFFF"/>
        </w:rPr>
        <w:t>a nation with its own government</w:t>
      </w:r>
      <w:r w:rsidRPr="0046020B">
        <w:rPr>
          <w:rStyle w:val="FootnoteReference"/>
          <w:rFonts w:eastAsia="Times New Roman" w:cs="Times New Roman"/>
          <w:b w:val="0"/>
          <w:color w:val="2A2A2A"/>
          <w:u w:val="single"/>
          <w:shd w:val="clear" w:color="auto" w:fill="FFFFFF"/>
        </w:rPr>
        <w:footnoteReference w:id="1"/>
      </w:r>
      <w:r w:rsidRPr="0046020B">
        <w:rPr>
          <w:rFonts w:eastAsia="Times New Roman"/>
          <w:color w:val="2A2A2A"/>
          <w:shd w:val="clear" w:color="auto" w:fill="FFFFFF"/>
        </w:rPr>
        <w:t>,</w:t>
      </w:r>
      <w:r w:rsidRPr="0046020B">
        <w:rPr>
          <w:rFonts w:eastAsia="Times New Roman"/>
          <w:color w:val="2A2A2A"/>
          <w:sz w:val="12"/>
          <w:szCs w:val="12"/>
          <w:shd w:val="clear" w:color="auto" w:fill="FFFFFF"/>
        </w:rPr>
        <w:t xml:space="preserve"> occupying a particular territory:” </w:t>
      </w:r>
      <w:r w:rsidRPr="0046020B">
        <w:rPr>
          <w:rFonts w:eastAsia="Times New Roman"/>
          <w:color w:val="2A2A2A"/>
          <w:shd w:val="clear" w:color="auto" w:fill="FFFFFF"/>
        </w:rPr>
        <w:t xml:space="preserve">and </w:t>
      </w:r>
      <w:r w:rsidRPr="0046020B">
        <w:t>durable fiat means that multiple governments will implement the plan and carry out implementation over time</w:t>
      </w:r>
      <w:r>
        <w:t xml:space="preserve"> as new leaders are replaced and elected.</w:t>
      </w:r>
    </w:p>
    <w:p w14:paraId="6787025B" w14:textId="77777777" w:rsidR="008B0FD2" w:rsidRPr="00C05F54" w:rsidRDefault="008B0FD2" w:rsidP="008B0FD2">
      <w:pPr>
        <w:pStyle w:val="Heading4"/>
      </w:pPr>
      <w:r>
        <w:t>2. I meet. Reductionism is true – that’s Olson from the aff. That means the government in each instance is different from the past instance so I implement the plan in infinite countries.</w:t>
      </w:r>
    </w:p>
    <w:p w14:paraId="41723BFE" w14:textId="77777777" w:rsidR="008B0FD2" w:rsidRDefault="008B0FD2" w:rsidP="008B0FD2">
      <w:pPr>
        <w:pStyle w:val="Heading3"/>
      </w:pPr>
      <w:r>
        <w:t>C/I</w:t>
      </w:r>
    </w:p>
    <w:p w14:paraId="56745E6E" w14:textId="77777777" w:rsidR="008B0FD2" w:rsidRDefault="008B0FD2" w:rsidP="008B0FD2">
      <w:pPr>
        <w:pStyle w:val="Heading4"/>
      </w:pPr>
      <w:r>
        <w:t xml:space="preserve">Counter interp: Merriam Wesbter defines country as </w:t>
      </w:r>
    </w:p>
    <w:p w14:paraId="49579606" w14:textId="77777777" w:rsidR="008B0FD2" w:rsidRPr="004D0016" w:rsidRDefault="008B0FD2" w:rsidP="008B0FD2">
      <w:r w:rsidRPr="004D0016">
        <w:t>http://www.merriam-webster.com/dictionary/country</w:t>
      </w:r>
    </w:p>
    <w:p w14:paraId="40234BE1" w14:textId="77777777" w:rsidR="008B0FD2" w:rsidRPr="004D0016" w:rsidRDefault="008B0FD2" w:rsidP="008B0FD2">
      <w:pPr>
        <w:rPr>
          <w:rStyle w:val="StyleUnderline"/>
        </w:rPr>
      </w:pPr>
      <w:proofErr w:type="gramStart"/>
      <w:r w:rsidRPr="004D0016">
        <w:rPr>
          <w:rStyle w:val="StyleUnderline"/>
        </w:rPr>
        <w:t>an</w:t>
      </w:r>
      <w:proofErr w:type="gramEnd"/>
      <w:r w:rsidRPr="004D0016">
        <w:rPr>
          <w:rStyle w:val="StyleUnderline"/>
        </w:rPr>
        <w:t xml:space="preserve"> indefinite usually extended expanse of land</w:t>
      </w:r>
    </w:p>
    <w:p w14:paraId="2522DF91" w14:textId="77777777" w:rsidR="008B0FD2" w:rsidRDefault="008B0FD2" w:rsidP="008B0FD2">
      <w:pPr>
        <w:pStyle w:val="Heading4"/>
      </w:pPr>
      <w:r>
        <w:t xml:space="preserve">I meet this </w:t>
      </w:r>
      <w:proofErr w:type="gramStart"/>
      <w:r>
        <w:t>definition,</w:t>
      </w:r>
      <w:proofErr w:type="gramEnd"/>
      <w:r>
        <w:t xml:space="preserve"> there are hundreds of expnases of land per country.</w:t>
      </w:r>
    </w:p>
    <w:p w14:paraId="45E77592" w14:textId="77777777" w:rsidR="008B0FD2" w:rsidRDefault="008B0FD2" w:rsidP="008B0FD2">
      <w:r>
        <w:t>Net benefit: Merriam Webster’s the most accurate.</w:t>
      </w:r>
    </w:p>
    <w:p w14:paraId="5B964F35" w14:textId="77777777" w:rsidR="008B0FD2" w:rsidRDefault="008B0FD2" w:rsidP="008B0FD2">
      <w:pPr>
        <w:rPr>
          <w:sz w:val="16"/>
        </w:rPr>
      </w:pPr>
      <w:r w:rsidRPr="002204FC">
        <w:rPr>
          <w:rStyle w:val="StyleUnderline"/>
        </w:rPr>
        <w:t>Merriam Webster</w:t>
      </w:r>
      <w:r>
        <w:rPr>
          <w:rStyle w:val="StyleUnderline"/>
        </w:rPr>
        <w:t xml:space="preserve"> no date</w:t>
      </w:r>
      <w:r w:rsidRPr="002204FC">
        <w:rPr>
          <w:sz w:val="16"/>
        </w:rPr>
        <w:t xml:space="preserve"> </w:t>
      </w:r>
      <w:hyperlink r:id="rId17" w:history="1">
        <w:r w:rsidRPr="00016620">
          <w:rPr>
            <w:rStyle w:val="Hyperlink"/>
            <w:sz w:val="16"/>
          </w:rPr>
          <w:t>http://www.merriam-webster.com/info/</w:t>
        </w:r>
      </w:hyperlink>
    </w:p>
    <w:p w14:paraId="3069970C" w14:textId="77777777" w:rsidR="008B0FD2" w:rsidRPr="00BC5CAC" w:rsidRDefault="008B0FD2" w:rsidP="008B0FD2">
      <w:pPr>
        <w:rPr>
          <w:sz w:val="16"/>
        </w:rPr>
      </w:pPr>
      <w:r>
        <w:rPr>
          <w:sz w:val="16"/>
        </w:rPr>
        <w:t xml:space="preserve">For more than 150 years, in print and now online, </w:t>
      </w:r>
      <w:r w:rsidRPr="000F6C31">
        <w:rPr>
          <w:rStyle w:val="StyleUnderline"/>
          <w:highlight w:val="cyan"/>
        </w:rPr>
        <w:t>Merriam-Webster has been America's leading and most-trusted provider of language info</w:t>
      </w:r>
      <w:r>
        <w:rPr>
          <w:sz w:val="16"/>
        </w:rPr>
        <w:t xml:space="preserve">rmation. Each month, our Web sites offer guidance to more than 40 million visitors. In print, our publications include </w:t>
      </w:r>
      <w:r w:rsidRPr="00702B82">
        <w:rPr>
          <w:rStyle w:val="StyleUnderline"/>
        </w:rPr>
        <w:t>Merriam-Webster's</w:t>
      </w:r>
      <w:r>
        <w:rPr>
          <w:sz w:val="16"/>
        </w:rPr>
        <w:t xml:space="preserve"> Collegiate </w:t>
      </w:r>
      <w:r>
        <w:rPr>
          <w:rStyle w:val="StyleUnderline"/>
        </w:rPr>
        <w:t>Dictionary</w:t>
      </w:r>
      <w:r w:rsidRPr="00702B82">
        <w:rPr>
          <w:rStyle w:val="StyleUnderline"/>
        </w:rPr>
        <w:t xml:space="preserve"> (</w:t>
      </w:r>
      <w:r w:rsidRPr="0036005D">
        <w:rPr>
          <w:rStyle w:val="StyleUnderline"/>
          <w:highlight w:val="cyan"/>
        </w:rPr>
        <w:t>among the best-selling books in</w:t>
      </w:r>
      <w:r w:rsidRPr="00702B82">
        <w:rPr>
          <w:sz w:val="16"/>
          <w:szCs w:val="16"/>
        </w:rPr>
        <w:t xml:space="preserve"> Ame</w:t>
      </w:r>
      <w:r>
        <w:rPr>
          <w:sz w:val="16"/>
        </w:rPr>
        <w:t xml:space="preserve">rican </w:t>
      </w:r>
      <w:r w:rsidRPr="0036005D">
        <w:rPr>
          <w:rStyle w:val="StyleUnderline"/>
          <w:highlight w:val="cyan"/>
        </w:rPr>
        <w:t>history</w:t>
      </w:r>
      <w:r w:rsidRPr="00702B82">
        <w:rPr>
          <w:rStyle w:val="StyleUnderline"/>
        </w:rPr>
        <w:t>)</w:t>
      </w:r>
      <w:r>
        <w:rPr>
          <w:sz w:val="16"/>
        </w:rPr>
        <w:t xml:space="preserve"> and newly published dictionaries for English-language learners. </w:t>
      </w:r>
      <w:proofErr w:type="gramStart"/>
      <w:r w:rsidRPr="000F6C31">
        <w:rPr>
          <w:rStyle w:val="StyleUnderline"/>
          <w:highlight w:val="cyan"/>
        </w:rPr>
        <w:t>All</w:t>
      </w:r>
      <w:r>
        <w:rPr>
          <w:sz w:val="16"/>
        </w:rPr>
        <w:t xml:space="preserve"> Merriam-Webster products and </w:t>
      </w:r>
      <w:r w:rsidRPr="000F6C31">
        <w:rPr>
          <w:rStyle w:val="StyleUnderline"/>
          <w:highlight w:val="cyan"/>
        </w:rPr>
        <w:t>services are backed by the largest team of</w:t>
      </w:r>
      <w:r>
        <w:rPr>
          <w:sz w:val="16"/>
        </w:rPr>
        <w:t xml:space="preserve"> professional </w:t>
      </w:r>
      <w:r w:rsidRPr="00702B82">
        <w:rPr>
          <w:rStyle w:val="StyleUnderline"/>
        </w:rPr>
        <w:t xml:space="preserve">dictionary </w:t>
      </w:r>
      <w:r w:rsidRPr="000F6C31">
        <w:rPr>
          <w:rStyle w:val="StyleUnderline"/>
          <w:highlight w:val="cyan"/>
        </w:rPr>
        <w:t>editors and writers in America</w:t>
      </w:r>
      <w:r>
        <w:rPr>
          <w:sz w:val="16"/>
        </w:rPr>
        <w:t>, and one of the largest in the world</w:t>
      </w:r>
      <w:proofErr w:type="gramEnd"/>
      <w:r>
        <w:rPr>
          <w:sz w:val="16"/>
        </w:rPr>
        <w:t>.</w:t>
      </w:r>
    </w:p>
    <w:p w14:paraId="5DD46553" w14:textId="77777777" w:rsidR="008B0FD2" w:rsidRDefault="008B0FD2" w:rsidP="008B0FD2"/>
    <w:p w14:paraId="3840034F" w14:textId="77777777" w:rsidR="008B0FD2" w:rsidRDefault="008B0FD2" w:rsidP="008B0FD2">
      <w:pPr>
        <w:pStyle w:val="Heading4"/>
      </w:pPr>
      <w:r>
        <w:t>Second counter interp: the aff can either defend whole res, or specify a single specific country in the plan text. I meet. Prefer:</w:t>
      </w:r>
    </w:p>
    <w:p w14:paraId="0ACBC598" w14:textId="77777777" w:rsidR="008B0FD2" w:rsidRDefault="008B0FD2" w:rsidP="008B0FD2">
      <w:pPr>
        <w:pStyle w:val="Heading4"/>
      </w:pPr>
      <w:r>
        <w:t>1. Limits – if affs can specify a couple of countries then there are literally millions of plans because you can defend any combination of actors. If I defend only one, then there’s a limited caselist. Limits are key to fairness and education because they ensure negs can engage with affs and have prep.</w:t>
      </w:r>
    </w:p>
    <w:p w14:paraId="46680E2B" w14:textId="77777777" w:rsidR="008B0FD2" w:rsidRDefault="008B0FD2" w:rsidP="008B0FD2">
      <w:pPr>
        <w:pStyle w:val="Heading4"/>
      </w:pPr>
      <w:r>
        <w:t>2. Policymaking – countries never act in unison in energy policies because they have different infrastructures and legislation. Your interp forces debates about advocacies that are made up which kills education since we’re not learning about anything real.</w:t>
      </w:r>
    </w:p>
    <w:p w14:paraId="20F45912" w14:textId="77777777" w:rsidR="008B0FD2" w:rsidRDefault="008B0FD2" w:rsidP="008B0FD2">
      <w:pPr>
        <w:pStyle w:val="Heading3"/>
      </w:pPr>
      <w:r>
        <w:t>Reasonability</w:t>
      </w:r>
    </w:p>
    <w:p w14:paraId="5909CC06" w14:textId="77777777" w:rsidR="008B0FD2" w:rsidRPr="00954BD2" w:rsidRDefault="008B0FD2" w:rsidP="008B0FD2">
      <w:pPr>
        <w:pStyle w:val="Heading4"/>
      </w:pPr>
      <w:r>
        <w:t xml:space="preserve">Use reasonability on T with a brightline of the aff prohibiting use of nuclear power and cards in the literature. You still have link and impact turn ground and generics </w:t>
      </w:r>
      <w:proofErr w:type="gramStart"/>
      <w:r>
        <w:t>check which</w:t>
      </w:r>
      <w:proofErr w:type="gramEnd"/>
      <w:r>
        <w:t xml:space="preserve"> means you could have engaged, I’m in the direction of the topic. Key to substantive education because there’s less unnecessary </w:t>
      </w:r>
      <w:proofErr w:type="gramStart"/>
      <w:r>
        <w:t>theory which trades off</w:t>
      </w:r>
      <w:proofErr w:type="gramEnd"/>
      <w:r>
        <w:t xml:space="preserve"> with topical debate. It’s not arbitrary since I have a justified brightline.</w:t>
      </w:r>
    </w:p>
    <w:p w14:paraId="67E4DCC4" w14:textId="77777777" w:rsidR="008B0FD2" w:rsidRDefault="008B0FD2" w:rsidP="008B0FD2">
      <w:pPr>
        <w:pStyle w:val="Heading3"/>
      </w:pPr>
      <w:r>
        <w:t>AT: Textuality</w:t>
      </w:r>
    </w:p>
    <w:p w14:paraId="51F63C32" w14:textId="77777777" w:rsidR="008B0FD2" w:rsidRDefault="008B0FD2" w:rsidP="008B0FD2">
      <w:pPr>
        <w:pStyle w:val="Heading4"/>
      </w:pPr>
      <w:r>
        <w:t xml:space="preserve">1. Multiple grammatically correct interps of the topics means you have to weigh fairness and education first – nuke power could also mean states with nuclear </w:t>
      </w:r>
      <w:proofErr w:type="gramStart"/>
      <w:r>
        <w:t>weapons which</w:t>
      </w:r>
      <w:proofErr w:type="gramEnd"/>
      <w:r>
        <w:t xml:space="preserve"> is a very semantically plausible interp.</w:t>
      </w:r>
    </w:p>
    <w:p w14:paraId="6E7020B4" w14:textId="77777777" w:rsidR="008B0FD2" w:rsidRDefault="008B0FD2" w:rsidP="008B0FD2">
      <w:pPr>
        <w:pStyle w:val="Heading4"/>
      </w:pPr>
      <w:r>
        <w:t>2. The only reason text is good is because of predictability, but that assumes you’re winning a limits standard.</w:t>
      </w:r>
    </w:p>
    <w:p w14:paraId="5EA391B9" w14:textId="77777777" w:rsidR="008B0FD2" w:rsidRDefault="008B0FD2" w:rsidP="008B0FD2">
      <w:pPr>
        <w:pStyle w:val="Heading4"/>
      </w:pPr>
      <w:r>
        <w:t>3. Adhering to the strict resolution text doesn’t produce good debates—topics are written by traditional old lay coaches so modification is key to nat circuit competition.</w:t>
      </w:r>
    </w:p>
    <w:p w14:paraId="441A5B9F" w14:textId="77777777" w:rsidR="008B0FD2" w:rsidRDefault="008B0FD2" w:rsidP="008B0FD2">
      <w:pPr>
        <w:pStyle w:val="Heading4"/>
      </w:pPr>
      <w:r>
        <w:t>4. The “topicality” rule is nonsense – you could also treat my standards like that. The “policymaking” and “stratskew” rules will also produce good debates.</w:t>
      </w:r>
    </w:p>
    <w:p w14:paraId="4239AE71" w14:textId="77777777" w:rsidR="008B0FD2" w:rsidRPr="00DA07AC" w:rsidRDefault="008B0FD2" w:rsidP="008B0FD2">
      <w:pPr>
        <w:pStyle w:val="Heading4"/>
      </w:pPr>
      <w:r>
        <w:t>5. Textuality assumes truth testing but you’ve conceded comparing worlds from the aff – my burden isn’t to prove the res true, just to present a good advocacy.</w:t>
      </w:r>
    </w:p>
    <w:p w14:paraId="39E5EA0F" w14:textId="77777777" w:rsidR="008B0FD2" w:rsidRDefault="008B0FD2" w:rsidP="008B0FD2">
      <w:pPr>
        <w:pStyle w:val="Heading3"/>
      </w:pPr>
      <w:r>
        <w:t>AT: Jurisdiction</w:t>
      </w:r>
    </w:p>
    <w:p w14:paraId="44512674" w14:textId="77777777" w:rsidR="008B0FD2" w:rsidRDefault="008B0FD2" w:rsidP="008B0FD2">
      <w:pPr>
        <w:pStyle w:val="Heading4"/>
      </w:pPr>
      <w:r>
        <w:t>1. Empirically denied – judges vote on non-topical affs all the time and don’t get their contracts rescinded.</w:t>
      </w:r>
    </w:p>
    <w:p w14:paraId="783D0448" w14:textId="77777777" w:rsidR="008B0FD2" w:rsidRDefault="008B0FD2" w:rsidP="008B0FD2">
      <w:pPr>
        <w:pStyle w:val="Heading4"/>
      </w:pPr>
      <w:r>
        <w:t xml:space="preserve">2. The tournament rules don’t stipulate this is what we </w:t>
      </w:r>
      <w:r>
        <w:rPr>
          <w:u w:val="single"/>
        </w:rPr>
        <w:t>have</w:t>
      </w:r>
      <w:r>
        <w:t xml:space="preserve"> to debate about, they just list it as a resolution with no external requirements.</w:t>
      </w:r>
    </w:p>
    <w:p w14:paraId="57DA3DAF" w14:textId="77777777" w:rsidR="008B0FD2" w:rsidRPr="00954BD2" w:rsidRDefault="008B0FD2" w:rsidP="008B0FD2">
      <w:pPr>
        <w:pStyle w:val="Heading3"/>
      </w:pPr>
      <w:r>
        <w:t>AT: Pragmatic Standards</w:t>
      </w:r>
    </w:p>
    <w:p w14:paraId="6A7D4268" w14:textId="77777777" w:rsidR="008B0FD2" w:rsidRPr="00954BD2" w:rsidRDefault="008B0FD2" w:rsidP="008B0FD2">
      <w:pPr>
        <w:pStyle w:val="Heading4"/>
      </w:pPr>
      <w:r>
        <w:t>You don’t solve any of your standards – under your interp people will just read 2 or 3 countries because it is technically plural, but still solves the harms because people will pick obscure countries with really good aff ground.</w:t>
      </w:r>
    </w:p>
    <w:p w14:paraId="626975D5" w14:textId="77777777" w:rsidR="008B0FD2" w:rsidRDefault="008B0FD2" w:rsidP="008B0FD2">
      <w:pPr>
        <w:pStyle w:val="Heading3"/>
      </w:pPr>
      <w:r>
        <w:t>RVI</w:t>
      </w:r>
    </w:p>
    <w:p w14:paraId="02DA555C" w14:textId="77777777" w:rsidR="008B0FD2" w:rsidRDefault="008B0FD2" w:rsidP="008B0FD2">
      <w:pPr>
        <w:pStyle w:val="Heading4"/>
      </w:pPr>
      <w:r>
        <w:t>Give the aff an RVI on counter interps to T:</w:t>
      </w:r>
    </w:p>
    <w:p w14:paraId="0D0949E5" w14:textId="77777777" w:rsidR="008B0FD2" w:rsidRDefault="008B0FD2" w:rsidP="008B0FD2">
      <w:pPr>
        <w:pStyle w:val="Heading4"/>
      </w:pPr>
      <w:r>
        <w:t xml:space="preserve">A. Reciprocity—otherwise the neg gets T and theory but the aff only gets theory, kills fairness since you have more outs to the ballot, that’s a structural skew that outweighs substantive </w:t>
      </w:r>
      <w:proofErr w:type="gramStart"/>
      <w:r>
        <w:t>abuse which</w:t>
      </w:r>
      <w:proofErr w:type="gramEnd"/>
      <w:r>
        <w:t xml:space="preserve"> can be overcome by better debating.</w:t>
      </w:r>
    </w:p>
    <w:p w14:paraId="386494C2" w14:textId="77777777" w:rsidR="008B0FD2" w:rsidRPr="00CD1876" w:rsidRDefault="008B0FD2" w:rsidP="008B0FD2">
      <w:pPr>
        <w:pStyle w:val="Heading4"/>
      </w:pPr>
      <w:r>
        <w:t>B. Timeskew—the 2ARs too short to prove I’m T and adequately cover substance in 3 minutes; effective 2NRs will split their time and make affirming impossible.</w:t>
      </w:r>
    </w:p>
    <w:p w14:paraId="05ABBAA6" w14:textId="77777777" w:rsidR="008B0FD2" w:rsidRDefault="008B0FD2" w:rsidP="008B0FD2">
      <w:pPr>
        <w:pStyle w:val="Heading3"/>
      </w:pPr>
      <w:r>
        <w:t>Reject the Arg</w:t>
      </w:r>
    </w:p>
    <w:p w14:paraId="2824373E" w14:textId="77777777" w:rsidR="008B0FD2" w:rsidRDefault="008B0FD2" w:rsidP="008B0FD2">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1067FD33" w14:textId="77777777" w:rsidR="008B0FD2" w:rsidRPr="000947CC" w:rsidRDefault="008B0FD2" w:rsidP="008B0FD2">
      <w:pPr>
        <w:pStyle w:val="Heading2"/>
      </w:pPr>
      <w:r>
        <w:t>AT: T-Production</w:t>
      </w:r>
    </w:p>
    <w:p w14:paraId="00693F6F" w14:textId="77777777" w:rsidR="008B0FD2" w:rsidRDefault="008B0FD2" w:rsidP="008B0FD2">
      <w:pPr>
        <w:pStyle w:val="Heading4"/>
      </w:pPr>
      <w:r>
        <w:t>I meet your definition- it says production is the process of making things- the aff prohibits the ability for people to make nuclear energy in the future. Production doesn’t imply any temporal distinction. For example, I can make a new country and prohibit the production of illegal drugs, even if there aren’t identified cases of drug use yet. Even if I violate the text of your interp, don’t evaluate the shell because your definition flows aff- proves I’m T and should be allowed.</w:t>
      </w:r>
    </w:p>
    <w:p w14:paraId="60B337C0" w14:textId="77777777" w:rsidR="008B0FD2" w:rsidRPr="00AA1D09" w:rsidRDefault="008B0FD2" w:rsidP="008B0FD2"/>
    <w:p w14:paraId="566EA3F5" w14:textId="77777777" w:rsidR="008B0FD2" w:rsidRDefault="008B0FD2" w:rsidP="008B0FD2">
      <w:pPr>
        <w:pStyle w:val="Heading4"/>
      </w:pPr>
      <w:r>
        <w:t>Counter interp: the aff can defend a country that’s developing the production of nuclear power if it is one of the five nuclear development front-runners.</w:t>
      </w:r>
    </w:p>
    <w:p w14:paraId="6D94C2BF" w14:textId="77777777" w:rsidR="008B0FD2" w:rsidRDefault="008B0FD2" w:rsidP="008B0FD2">
      <w:r w:rsidRPr="00AA1D09">
        <w:rPr>
          <w:rStyle w:val="Style13ptBold"/>
        </w:rPr>
        <w:t>World Nuclear 16</w:t>
      </w:r>
      <w:r>
        <w:t xml:space="preserve"> “</w:t>
      </w:r>
      <w:r w:rsidRPr="00AA1D09">
        <w:t>Emerging Nuclear Energy Countries</w:t>
      </w:r>
      <w:r>
        <w:t xml:space="preserve">” </w:t>
      </w:r>
      <w:hyperlink r:id="rId18" w:history="1">
        <w:r w:rsidRPr="004E0FF8">
          <w:rPr>
            <w:rStyle w:val="Hyperlink"/>
          </w:rPr>
          <w:t>http://www.world-nuclear.org/information-library/country-profiles/others/emerging-nuclear-energy-countries.aspx</w:t>
        </w:r>
      </w:hyperlink>
      <w:r>
        <w:t xml:space="preserve"> JW</w:t>
      </w:r>
    </w:p>
    <w:p w14:paraId="7F0003EE" w14:textId="77777777" w:rsidR="008B0FD2" w:rsidRPr="00AA1D09" w:rsidRDefault="008B0FD2" w:rsidP="008B0FD2">
      <w:pPr>
        <w:rPr>
          <w:sz w:val="16"/>
        </w:rPr>
      </w:pPr>
      <w:r w:rsidRPr="00AA1D09">
        <w:rPr>
          <w:sz w:val="16"/>
        </w:rPr>
        <w:t xml:space="preserve">Over 45 </w:t>
      </w:r>
      <w:r w:rsidRPr="00AA1D09">
        <w:rPr>
          <w:rStyle w:val="StyleUnderline"/>
        </w:rPr>
        <w:t>countries</w:t>
      </w:r>
      <w:r w:rsidRPr="00AA1D09">
        <w:rPr>
          <w:sz w:val="16"/>
        </w:rPr>
        <w:t xml:space="preserve"> are actively </w:t>
      </w:r>
      <w:r w:rsidRPr="00AA1D09">
        <w:rPr>
          <w:rStyle w:val="StyleUnderline"/>
        </w:rPr>
        <w:t>considering embarking upon nuclear power programs</w:t>
      </w:r>
      <w:r w:rsidRPr="00AA1D09">
        <w:rPr>
          <w:sz w:val="16"/>
        </w:rPr>
        <w:t xml:space="preserve">. These range from sophisticated economies to developing nations. </w:t>
      </w:r>
      <w:r w:rsidRPr="00AA1D09">
        <w:rPr>
          <w:rStyle w:val="StyleUnderline"/>
        </w:rPr>
        <w:t xml:space="preserve">The </w:t>
      </w:r>
      <w:proofErr w:type="gramStart"/>
      <w:r w:rsidRPr="00AA1D09">
        <w:rPr>
          <w:rStyle w:val="StyleUnderline"/>
        </w:rPr>
        <w:t>front runners</w:t>
      </w:r>
      <w:proofErr w:type="gramEnd"/>
      <w:r w:rsidRPr="00AA1D09">
        <w:rPr>
          <w:rStyle w:val="StyleUnderline"/>
        </w:rPr>
        <w:t xml:space="preserve"> are UAE, Turkey, Vietnam, </w:t>
      </w:r>
      <w:r w:rsidRPr="00AA1D09">
        <w:rPr>
          <w:rStyle w:val="Emphasis"/>
        </w:rPr>
        <w:t>Belarus</w:t>
      </w:r>
      <w:r w:rsidRPr="00AA1D09">
        <w:rPr>
          <w:rStyle w:val="StyleUnderline"/>
        </w:rPr>
        <w:t>, and Poland</w:t>
      </w:r>
      <w:r w:rsidRPr="00AA1D09">
        <w:rPr>
          <w:sz w:val="16"/>
        </w:rPr>
        <w:t>.</w:t>
      </w:r>
    </w:p>
    <w:p w14:paraId="3EA3CD0E" w14:textId="77777777" w:rsidR="008B0FD2" w:rsidRDefault="008B0FD2" w:rsidP="008B0FD2">
      <w:pPr>
        <w:pStyle w:val="Heading4"/>
      </w:pPr>
      <w:r>
        <w:t>Solves limits- my counter interp only adds 6 new affs to the already large caselist- it’s a drop in the bucket.</w:t>
      </w:r>
    </w:p>
    <w:p w14:paraId="2CFE54D9" w14:textId="77777777" w:rsidR="008B0FD2" w:rsidRPr="00007E65" w:rsidRDefault="008B0FD2" w:rsidP="008B0FD2"/>
    <w:p w14:paraId="3409DC9A" w14:textId="77777777" w:rsidR="008B0FD2" w:rsidRDefault="008B0FD2" w:rsidP="008B0FD2">
      <w:pPr>
        <w:pStyle w:val="Heading4"/>
      </w:pPr>
      <w:r>
        <w:t>Solves ground- these countries are very far along in the process and not just considering it-proves there’s literature to debate the aff’s merits.</w:t>
      </w:r>
    </w:p>
    <w:p w14:paraId="7960DCA1" w14:textId="77777777" w:rsidR="008B0FD2" w:rsidRPr="00007E65" w:rsidRDefault="008B0FD2" w:rsidP="008B0FD2"/>
    <w:p w14:paraId="13FD00C8" w14:textId="77777777" w:rsidR="008B0FD2" w:rsidRDefault="008B0FD2" w:rsidP="008B0FD2">
      <w:pPr>
        <w:pStyle w:val="Heading4"/>
      </w:pPr>
      <w:r>
        <w:t>Key to policymaking education- arbitrarily excluding countries because they don’t have full-on programs yet excludes huge portions of the topic lit that discuss energy policy in specific places.</w:t>
      </w:r>
    </w:p>
    <w:p w14:paraId="6122E059" w14:textId="1C4774EE" w:rsidR="008B0FD2" w:rsidRDefault="007B5693" w:rsidP="008B0FD2">
      <w:pPr>
        <w:pStyle w:val="Heading2"/>
      </w:pPr>
      <w:r>
        <w:t xml:space="preserve">AT: </w:t>
      </w:r>
      <w:r w:rsidR="008B0FD2">
        <w:t>Libertarianism NC</w:t>
      </w:r>
    </w:p>
    <w:p w14:paraId="7C5D962A" w14:textId="2D56C2F1" w:rsidR="007B5693" w:rsidRPr="007B5693" w:rsidRDefault="007B5693" w:rsidP="007B5693">
      <w:pPr>
        <w:pStyle w:val="Heading3"/>
      </w:pPr>
      <w:r>
        <w:t>Fwk</w:t>
      </w:r>
    </w:p>
    <w:p w14:paraId="120596D8" w14:textId="77777777" w:rsidR="008B0FD2" w:rsidRPr="00D66653" w:rsidRDefault="008B0FD2" w:rsidP="008B0FD2">
      <w:pPr>
        <w:pStyle w:val="Heading4"/>
        <w:rPr>
          <w:rStyle w:val="StyleUnderline"/>
          <w:b/>
          <w:u w:val="none"/>
        </w:rPr>
      </w:pPr>
      <w:r w:rsidRPr="00515E0D">
        <w:t xml:space="preserve">Practical reason’s </w:t>
      </w:r>
      <w:r>
        <w:t>escapable—we can be shmagents.</w:t>
      </w:r>
    </w:p>
    <w:p w14:paraId="7B788E25" w14:textId="77777777" w:rsidR="008B0FD2" w:rsidRPr="00515E0D" w:rsidRDefault="008B0FD2" w:rsidP="008B0FD2">
      <w:r w:rsidRPr="00515E0D">
        <w:rPr>
          <w:rStyle w:val="Style13ptBold"/>
        </w:rPr>
        <w:t>Enoch</w:t>
      </w:r>
      <w:r w:rsidRPr="00515E0D">
        <w:t xml:space="preserve"> David Enoch “Shmagency Revisited” JW</w:t>
      </w:r>
    </w:p>
    <w:p w14:paraId="5AF20BB0" w14:textId="77777777" w:rsidR="008B0FD2" w:rsidRPr="00D66653" w:rsidRDefault="008B0FD2" w:rsidP="008B0FD2">
      <w:pPr>
        <w:rPr>
          <w:sz w:val="16"/>
        </w:rPr>
      </w:pPr>
      <w:r w:rsidRPr="00D66653">
        <w:rPr>
          <w:sz w:val="16"/>
        </w:rPr>
        <w:t xml:space="preserve">If it can be defended, then, constitutivism promises to yield significant </w:t>
      </w:r>
      <w:proofErr w:type="gramStart"/>
      <w:r w:rsidRPr="00D66653">
        <w:rPr>
          <w:sz w:val="16"/>
        </w:rPr>
        <w:t>payoffs .</w:t>
      </w:r>
      <w:proofErr w:type="gramEnd"/>
      <w:r w:rsidRPr="00D66653">
        <w:rPr>
          <w:sz w:val="16"/>
        </w:rPr>
        <w:t xml:space="preserve"> But constitutivism seems to be subject to a powerful objection. For </w:t>
      </w:r>
      <w:r w:rsidRPr="00515E0D">
        <w:rPr>
          <w:rStyle w:val="StyleUnderline"/>
          <w:highlight w:val="yellow"/>
        </w:rPr>
        <w:t>agents need not care about</w:t>
      </w:r>
      <w:r w:rsidRPr="00503225">
        <w:rPr>
          <w:rStyle w:val="StyleUnderline"/>
        </w:rPr>
        <w:t xml:space="preserve"> their </w:t>
      </w:r>
      <w:r w:rsidRPr="00515E0D">
        <w:rPr>
          <w:rStyle w:val="StyleUnderline"/>
          <w:highlight w:val="yellow"/>
        </w:rPr>
        <w:t>qualifications as agents</w:t>
      </w:r>
      <w:r w:rsidRPr="00515E0D">
        <w:rPr>
          <w:rStyle w:val="StyleUnderline"/>
        </w:rPr>
        <w:t>, or whether</w:t>
      </w:r>
      <w:r w:rsidRPr="00D66653">
        <w:rPr>
          <w:sz w:val="16"/>
        </w:rPr>
        <w:t xml:space="preserve"> some of their </w:t>
      </w:r>
      <w:r w:rsidRPr="00503225">
        <w:rPr>
          <w:rStyle w:val="StyleUnderline"/>
        </w:rPr>
        <w:t xml:space="preserve">bodily movements count as actions. </w:t>
      </w:r>
      <w:r w:rsidRPr="00515E0D">
        <w:rPr>
          <w:rStyle w:val="StyleUnderline"/>
          <w:highlight w:val="yellow"/>
        </w:rPr>
        <w:t>They can</w:t>
      </w:r>
      <w:r w:rsidRPr="00D66653">
        <w:rPr>
          <w:sz w:val="16"/>
        </w:rPr>
        <w:t xml:space="preserve">, it seems, </w:t>
      </w:r>
      <w:r w:rsidRPr="00515E0D">
        <w:rPr>
          <w:rStyle w:val="StyleUnderline"/>
          <w:highlight w:val="yellow"/>
        </w:rPr>
        <w:t>be</w:t>
      </w:r>
      <w:r w:rsidRPr="00D66653">
        <w:rPr>
          <w:sz w:val="16"/>
        </w:rPr>
        <w:t xml:space="preserve"> perfectly happy being </w:t>
      </w:r>
      <w:r w:rsidRPr="00515E0D">
        <w:rPr>
          <w:rStyle w:val="StyleUnderline"/>
          <w:highlight w:val="yellow"/>
        </w:rPr>
        <w:t>shmagents</w:t>
      </w:r>
      <w:r w:rsidRPr="00D66653">
        <w:rPr>
          <w:sz w:val="16"/>
        </w:rPr>
        <w:t xml:space="preserve"> – </w:t>
      </w:r>
      <w:r w:rsidRPr="00515E0D">
        <w:rPr>
          <w:rStyle w:val="StyleUnderline"/>
          <w:highlight w:val="yellow"/>
        </w:rPr>
        <w:t>non-agent things that lack the thing</w:t>
      </w:r>
      <w:r w:rsidRPr="00D66653">
        <w:rPr>
          <w:sz w:val="16"/>
        </w:rPr>
        <w:t xml:space="preserve"> purportedly </w:t>
      </w:r>
      <w:r w:rsidRPr="00515E0D">
        <w:rPr>
          <w:rStyle w:val="StyleUnderline"/>
          <w:highlight w:val="yellow"/>
        </w:rPr>
        <w:t>constitutive of agency</w:t>
      </w:r>
      <w:r w:rsidRPr="00D66653">
        <w:rPr>
          <w:sz w:val="16"/>
        </w:rPr>
        <w:t>, but that are as similar to agents as is otherwise possible – or perhaps being something else altogether. If so, constitutivism cannot make good on its promises: For when Korsgaard replies to the agent who asks, say, "</w:t>
      </w:r>
      <w:r w:rsidRPr="00515E0D">
        <w:rPr>
          <w:rStyle w:val="StyleUnderline"/>
          <w:highlight w:val="yellow"/>
        </w:rPr>
        <w:t>Why should I care about the</w:t>
      </w:r>
      <w:r w:rsidRPr="00D66653">
        <w:rPr>
          <w:sz w:val="16"/>
        </w:rPr>
        <w:t xml:space="preserve"> hypothetical and </w:t>
      </w:r>
      <w:r w:rsidRPr="00515E0D">
        <w:rPr>
          <w:rStyle w:val="StyleUnderline"/>
          <w:highlight w:val="yellow"/>
        </w:rPr>
        <w:t>categorical imperative</w:t>
      </w:r>
      <w:r w:rsidRPr="00D66653">
        <w:rPr>
          <w:sz w:val="16"/>
        </w:rPr>
        <w:t xml:space="preserve">s?" with "Well, </w:t>
      </w:r>
      <w:r w:rsidRPr="00503225">
        <w:rPr>
          <w:rStyle w:val="StyleUnderline"/>
        </w:rPr>
        <w:t>otherwise you wouldn't even count as an agent</w:t>
      </w:r>
      <w:r w:rsidRPr="00D66653">
        <w:rPr>
          <w:sz w:val="16"/>
        </w:rPr>
        <w:t>, you wouldn't even be in the game of performing actions.</w:t>
      </w:r>
      <w:proofErr w:type="gramStart"/>
      <w:r w:rsidRPr="00D66653">
        <w:rPr>
          <w:sz w:val="16"/>
        </w:rPr>
        <w:t>",</w:t>
      </w:r>
      <w:proofErr w:type="gramEnd"/>
      <w:r w:rsidRPr="00D66653">
        <w:rPr>
          <w:sz w:val="16"/>
        </w:rPr>
        <w:t xml:space="preserve"> </w:t>
      </w:r>
      <w:r w:rsidRPr="00503225">
        <w:rPr>
          <w:rStyle w:val="StyleUnderline"/>
        </w:rPr>
        <w:t>the skeptic can</w:t>
      </w:r>
      <w:r w:rsidRPr="00D66653">
        <w:rPr>
          <w:sz w:val="16"/>
        </w:rPr>
        <w:t xml:space="preserve"> discard this </w:t>
      </w:r>
      <w:r w:rsidRPr="00503225">
        <w:rPr>
          <w:rStyle w:val="StyleUnderline"/>
        </w:rPr>
        <w:t>reply</w:t>
      </w:r>
      <w:r w:rsidRPr="00D66653">
        <w:rPr>
          <w:sz w:val="16"/>
        </w:rPr>
        <w:t xml:space="preserve"> with a simple "</w:t>
      </w:r>
      <w:r w:rsidRPr="00515E0D">
        <w:rPr>
          <w:rStyle w:val="StyleUnderline"/>
        </w:rPr>
        <w:t>So-what</w:t>
      </w:r>
      <w:r w:rsidRPr="00D66653">
        <w:rPr>
          <w:sz w:val="16"/>
        </w:rPr>
        <w:t xml:space="preserve">?". </w:t>
      </w:r>
      <w:r w:rsidRPr="00D66653">
        <w:rPr>
          <w:rStyle w:val="StyleUnderline"/>
        </w:rPr>
        <w:t>What is it to her</w:t>
      </w:r>
      <w:r w:rsidRPr="00D66653">
        <w:rPr>
          <w:sz w:val="16"/>
        </w:rPr>
        <w:t xml:space="preserve">, as it were, </w:t>
      </w:r>
      <w:r w:rsidRPr="00D66653">
        <w:rPr>
          <w:rStyle w:val="StyleUnderline"/>
        </w:rPr>
        <w:t>if she qualifies as an agent or not</w:t>
      </w:r>
      <w:r w:rsidRPr="00D66653">
        <w:rPr>
          <w:sz w:val="16"/>
        </w:rPr>
        <w:t xml:space="preserve">? She would be analogous not to the chess-player who asks why she should play according to the rules, but to someone who enjoys the aesthetic qualities of (what we call) the </w:t>
      </w:r>
      <w:proofErr w:type="gramStart"/>
      <w:r w:rsidRPr="00D66653">
        <w:rPr>
          <w:sz w:val="16"/>
        </w:rPr>
        <w:t>chess board</w:t>
      </w:r>
      <w:proofErr w:type="gramEnd"/>
      <w:r w:rsidRPr="00D66653">
        <w:rPr>
          <w:sz w:val="16"/>
        </w:rPr>
        <w:t xml:space="preserve"> and pieces. If we tell this person that he must not move his king to a certain position because it's against the rules, and if he breaks them he won't count as playing chess, he can shrug us off with a simple "So-what?</w:t>
      </w:r>
      <w:proofErr w:type="gramStart"/>
      <w:r w:rsidRPr="00D66653">
        <w:rPr>
          <w:sz w:val="16"/>
        </w:rPr>
        <w:t>".</w:t>
      </w:r>
      <w:proofErr w:type="gramEnd"/>
      <w:r w:rsidRPr="00D66653">
        <w:rPr>
          <w:sz w:val="16"/>
        </w:rPr>
        <w:t xml:space="preserve"> He doesn’t care whether his manipulation of the chess pieces qualifies as </w:t>
      </w:r>
      <w:proofErr w:type="gramStart"/>
      <w:r w:rsidRPr="00D66653">
        <w:rPr>
          <w:sz w:val="16"/>
        </w:rPr>
        <w:t>chess-playing</w:t>
      </w:r>
      <w:proofErr w:type="gramEnd"/>
      <w:r w:rsidRPr="00D66653">
        <w:rPr>
          <w:sz w:val="16"/>
        </w:rPr>
        <w:t xml:space="preserve">. And at this point the objectivity Velleman hopes for also collapses, because the </w:t>
      </w:r>
      <w:r w:rsidRPr="00515E0D">
        <w:rPr>
          <w:rStyle w:val="StyleUnderline"/>
          <w:highlight w:val="yellow"/>
        </w:rPr>
        <w:t>practical reason</w:t>
      </w:r>
      <w:r w:rsidRPr="00D66653">
        <w:rPr>
          <w:sz w:val="16"/>
        </w:rPr>
        <w:t xml:space="preserve">s whose objectivity Velleman wants to secure </w:t>
      </w:r>
      <w:r w:rsidRPr="00515E0D">
        <w:rPr>
          <w:rStyle w:val="StyleUnderline"/>
          <w:highlight w:val="yellow"/>
        </w:rPr>
        <w:t>will not reach the person</w:t>
      </w:r>
      <w:r w:rsidRPr="00D66653">
        <w:rPr>
          <w:sz w:val="16"/>
        </w:rPr>
        <w:t xml:space="preserve"> who is </w:t>
      </w:r>
      <w:r w:rsidRPr="00515E0D">
        <w:rPr>
          <w:rStyle w:val="StyleUnderline"/>
          <w:highlight w:val="yellow"/>
        </w:rPr>
        <w:t>happy being a shamgent</w:t>
      </w:r>
      <w:r w:rsidRPr="00D66653">
        <w:rPr>
          <w:sz w:val="16"/>
        </w:rPr>
        <w:t>-rather-than-an-agent, or perhaps something else entirely. The general point here is that the status of being constitutive of agency does not suffice for a normatively non-arbitrary status. Of course, if there were some independent reason to be an agent (for instance, rather than a shmagent), or to perform actions, this objection would go away. But the price would be too high, for such an independent reason – one not accounted for by the constitutivist story, but rather presupposed by it – would make it impossible for constitutivism to be the whole, or the most foundational, account of normativity, or to deliver on its promised payoffs.</w:t>
      </w:r>
    </w:p>
    <w:p w14:paraId="12B74EA9" w14:textId="77777777" w:rsidR="008B0FD2" w:rsidRDefault="008B0FD2" w:rsidP="008B0FD2">
      <w:pPr>
        <w:pStyle w:val="Heading4"/>
      </w:pPr>
      <w:r>
        <w:t>Universalizability fails—we can narrow down maxims.</w:t>
      </w:r>
    </w:p>
    <w:p w14:paraId="1D515634" w14:textId="77777777" w:rsidR="008B0FD2" w:rsidRPr="0012511C" w:rsidRDefault="008B0FD2" w:rsidP="008B0FD2">
      <w:r w:rsidRPr="0012511C">
        <w:rPr>
          <w:rStyle w:val="Style13ptBold"/>
        </w:rPr>
        <w:t>Macintyre</w:t>
      </w:r>
      <w:r w:rsidRPr="0012511C">
        <w:t xml:space="preserve"> Alasdair Macintyre (professor of philosophy at Van</w:t>
      </w:r>
      <w:r>
        <w:t>derbilt). “After Virtue.” 1981</w:t>
      </w:r>
    </w:p>
    <w:p w14:paraId="5464D431" w14:textId="77777777" w:rsidR="008B0FD2" w:rsidRDefault="008B0FD2" w:rsidP="008B0FD2">
      <w:pPr>
        <w:rPr>
          <w:b/>
          <w:u w:val="single"/>
        </w:rPr>
      </w:pPr>
      <w:r w:rsidRPr="00D60B8C">
        <w:rPr>
          <w:sz w:val="16"/>
        </w:rPr>
        <w:t xml:space="preserve">How are we to decide whether this attempt to formulate a decisive test for the maxims for morality is successful or not? </w:t>
      </w:r>
      <w:r w:rsidRPr="00DA7E48">
        <w:rPr>
          <w:b/>
          <w:u w:val="single"/>
        </w:rPr>
        <w:t>Kant</w:t>
      </w:r>
      <w:r w:rsidRPr="00D60B8C">
        <w:rPr>
          <w:sz w:val="16"/>
        </w:rPr>
        <w:t xml:space="preserve"> himself tries to show that such maxims as ‘Always tell the truth,’ Always keep promises’, ‘Be benevolent to those in need’ and ‘Do not commit suicide’ pass his test, while such maxims as ‘Only keep promises when it is convenient to you’ fail. In fact however, even to approach a semblance of showing this, he </w:t>
      </w:r>
      <w:r w:rsidRPr="00867B2B">
        <w:rPr>
          <w:b/>
          <w:u w:val="single"/>
        </w:rPr>
        <w:t>has to use notoriously bad arguments, the climax</w:t>
      </w:r>
      <w:r w:rsidRPr="00D60B8C">
        <w:rPr>
          <w:sz w:val="16"/>
        </w:rPr>
        <w:t xml:space="preserve"> of which </w:t>
      </w:r>
      <w:r w:rsidRPr="00867B2B">
        <w:rPr>
          <w:b/>
          <w:u w:val="single"/>
        </w:rPr>
        <w:t>is</w:t>
      </w:r>
      <w:r w:rsidRPr="00D60B8C">
        <w:rPr>
          <w:sz w:val="16"/>
        </w:rPr>
        <w:t xml:space="preserve"> his assertion </w:t>
      </w:r>
      <w:r w:rsidRPr="00867B2B">
        <w:rPr>
          <w:b/>
          <w:u w:val="single"/>
        </w:rPr>
        <w:t>that</w:t>
      </w:r>
      <w:r w:rsidRPr="00D60B8C">
        <w:rPr>
          <w:sz w:val="16"/>
        </w:rPr>
        <w:t xml:space="preserve"> any man who wills </w:t>
      </w:r>
      <w:r w:rsidRPr="00DA7E48">
        <w:rPr>
          <w:b/>
          <w:highlight w:val="green"/>
          <w:u w:val="single"/>
        </w:rPr>
        <w:t>the maxim ‘To kill myself</w:t>
      </w:r>
      <w:r w:rsidRPr="00867B2B">
        <w:rPr>
          <w:b/>
          <w:u w:val="single"/>
        </w:rPr>
        <w:t xml:space="preserve"> </w:t>
      </w:r>
      <w:r w:rsidRPr="00D60B8C">
        <w:rPr>
          <w:sz w:val="16"/>
        </w:rPr>
        <w:t>when the prospects of pain outweigh those of happiness’</w:t>
      </w:r>
      <w:r w:rsidRPr="00867B2B">
        <w:rPr>
          <w:b/>
          <w:u w:val="single"/>
        </w:rPr>
        <w:t xml:space="preserve"> </w:t>
      </w:r>
      <w:r w:rsidRPr="00DA7E48">
        <w:rPr>
          <w:b/>
          <w:highlight w:val="green"/>
          <w:u w:val="single"/>
        </w:rPr>
        <w:t>is inconsistent because such</w:t>
      </w:r>
      <w:r w:rsidRPr="00D60B8C">
        <w:rPr>
          <w:sz w:val="16"/>
        </w:rPr>
        <w:t xml:space="preserve"> willing </w:t>
      </w:r>
      <w:r w:rsidRPr="00DA7E48">
        <w:rPr>
          <w:b/>
          <w:highlight w:val="green"/>
          <w:u w:val="single"/>
        </w:rPr>
        <w:t>‘contradicts’ an impulse to life</w:t>
      </w:r>
      <w:r w:rsidRPr="00D60B8C">
        <w:rPr>
          <w:sz w:val="16"/>
        </w:rPr>
        <w:t xml:space="preserve"> implanted in all of us</w:t>
      </w:r>
      <w:r w:rsidRPr="00867B2B">
        <w:rPr>
          <w:b/>
          <w:u w:val="single"/>
        </w:rPr>
        <w:t>. This is as if</w:t>
      </w:r>
      <w:r w:rsidRPr="00D60B8C">
        <w:rPr>
          <w:sz w:val="16"/>
        </w:rPr>
        <w:t xml:space="preserve"> someone were to assert that any man who wills </w:t>
      </w:r>
      <w:r w:rsidRPr="008E7827">
        <w:rPr>
          <w:b/>
          <w:highlight w:val="green"/>
          <w:u w:val="single"/>
        </w:rPr>
        <w:t>the maxim ‘Always to keep</w:t>
      </w:r>
      <w:r w:rsidRPr="008E7827">
        <w:rPr>
          <w:b/>
          <w:u w:val="single"/>
        </w:rPr>
        <w:t xml:space="preserve"> my </w:t>
      </w:r>
      <w:r w:rsidRPr="008E7827">
        <w:rPr>
          <w:b/>
          <w:highlight w:val="green"/>
          <w:u w:val="single"/>
        </w:rPr>
        <w:t>hair</w:t>
      </w:r>
      <w:r w:rsidRPr="00D60B8C">
        <w:rPr>
          <w:sz w:val="16"/>
        </w:rPr>
        <w:t xml:space="preserve"> cut </w:t>
      </w:r>
      <w:r w:rsidRPr="008E7827">
        <w:rPr>
          <w:b/>
          <w:highlight w:val="green"/>
          <w:u w:val="single"/>
        </w:rPr>
        <w:t>short’ is inconsistent because</w:t>
      </w:r>
      <w:r w:rsidRPr="00D60B8C">
        <w:rPr>
          <w:sz w:val="16"/>
        </w:rPr>
        <w:t xml:space="preserve"> such </w:t>
      </w:r>
      <w:r w:rsidRPr="008E7827">
        <w:rPr>
          <w:b/>
          <w:highlight w:val="green"/>
          <w:u w:val="single"/>
        </w:rPr>
        <w:t>willing ‘contradicts’ an impulse to</w:t>
      </w:r>
      <w:r w:rsidRPr="00D60B8C">
        <w:rPr>
          <w:sz w:val="16"/>
        </w:rPr>
        <w:t xml:space="preserve"> the</w:t>
      </w:r>
      <w:r w:rsidRPr="00867B2B">
        <w:rPr>
          <w:b/>
          <w:u w:val="single"/>
        </w:rPr>
        <w:t xml:space="preserve"> </w:t>
      </w:r>
      <w:r w:rsidRPr="008E7827">
        <w:rPr>
          <w:b/>
          <w:highlight w:val="green"/>
          <w:u w:val="single"/>
        </w:rPr>
        <w:t>grow</w:t>
      </w:r>
      <w:r w:rsidRPr="008E7827">
        <w:rPr>
          <w:b/>
          <w:u w:val="single"/>
        </w:rPr>
        <w:t>t</w:t>
      </w:r>
      <w:r w:rsidRPr="00867B2B">
        <w:rPr>
          <w:b/>
          <w:u w:val="single"/>
        </w:rPr>
        <w:t xml:space="preserve">h of </w:t>
      </w:r>
      <w:r w:rsidRPr="008E7827">
        <w:rPr>
          <w:b/>
          <w:highlight w:val="green"/>
          <w:u w:val="single"/>
        </w:rPr>
        <w:t>hair</w:t>
      </w:r>
      <w:r w:rsidRPr="00D60B8C">
        <w:rPr>
          <w:sz w:val="16"/>
        </w:rPr>
        <w:t xml:space="preserve"> implanted </w:t>
      </w:r>
      <w:r w:rsidRPr="00867B2B">
        <w:rPr>
          <w:b/>
          <w:u w:val="single"/>
        </w:rPr>
        <w:t>in all of us</w:t>
      </w:r>
      <w:r w:rsidRPr="00D60B8C">
        <w:rPr>
          <w:sz w:val="16"/>
        </w:rPr>
        <w:t xml:space="preserve">. But it is not just that Kant’s own arguments involve large mistakes. It is very easy to see that </w:t>
      </w:r>
      <w:r w:rsidRPr="008E7827">
        <w:rPr>
          <w:b/>
          <w:highlight w:val="green"/>
          <w:u w:val="single"/>
        </w:rPr>
        <w:t>many immoral</w:t>
      </w:r>
      <w:r w:rsidRPr="00867B2B">
        <w:rPr>
          <w:b/>
          <w:u w:val="single"/>
        </w:rPr>
        <w:t xml:space="preserve"> and trivial non-moral </w:t>
      </w:r>
      <w:r w:rsidRPr="008E7827">
        <w:rPr>
          <w:b/>
          <w:highlight w:val="green"/>
          <w:u w:val="single"/>
        </w:rPr>
        <w:t>maxims are vindicated</w:t>
      </w:r>
      <w:r w:rsidRPr="00867B2B">
        <w:rPr>
          <w:b/>
          <w:u w:val="single"/>
        </w:rPr>
        <w:t xml:space="preserve"> by Kant’s test</w:t>
      </w:r>
      <w:r w:rsidRPr="00D60B8C">
        <w:rPr>
          <w:sz w:val="16"/>
        </w:rPr>
        <w:t xml:space="preserve"> quite as convincingly – in some cases more convincingly – than the moral </w:t>
      </w:r>
      <w:proofErr w:type="gramStart"/>
      <w:r w:rsidRPr="00D60B8C">
        <w:rPr>
          <w:sz w:val="16"/>
        </w:rPr>
        <w:t>maxims which</w:t>
      </w:r>
      <w:proofErr w:type="gramEnd"/>
      <w:r w:rsidRPr="00D60B8C">
        <w:rPr>
          <w:sz w:val="16"/>
        </w:rPr>
        <w:t xml:space="preserve"> Kant aspires to uphold. So </w:t>
      </w:r>
      <w:r w:rsidRPr="00867B2B">
        <w:rPr>
          <w:b/>
          <w:u w:val="single"/>
        </w:rPr>
        <w:t>‘Keep all your promises throughout your entire life except one’, ‘Persecute all those who hold false religious beliefs’ and ‘</w:t>
      </w:r>
      <w:r w:rsidRPr="008E7827">
        <w:rPr>
          <w:b/>
          <w:highlight w:val="green"/>
          <w:u w:val="single"/>
        </w:rPr>
        <w:t>Always eat mussels on Mondays in March</w:t>
      </w:r>
      <w:r w:rsidRPr="00867B2B">
        <w:rPr>
          <w:b/>
          <w:u w:val="single"/>
        </w:rPr>
        <w:t xml:space="preserve">’ </w:t>
      </w:r>
      <w:r w:rsidRPr="00D60B8C">
        <w:rPr>
          <w:sz w:val="16"/>
        </w:rPr>
        <w:t xml:space="preserve">will all pass Kant’s test, for all </w:t>
      </w:r>
      <w:r w:rsidRPr="008E7827">
        <w:rPr>
          <w:b/>
          <w:highlight w:val="green"/>
          <w:u w:val="single"/>
        </w:rPr>
        <w:t>can be consistently universalized</w:t>
      </w:r>
      <w:r w:rsidRPr="00867B2B">
        <w:rPr>
          <w:b/>
          <w:u w:val="single"/>
        </w:rPr>
        <w:t>.</w:t>
      </w:r>
    </w:p>
    <w:p w14:paraId="3B2D4AB2" w14:textId="77777777" w:rsidR="008B0FD2" w:rsidRDefault="008B0FD2" w:rsidP="008B0FD2">
      <w:pPr>
        <w:pStyle w:val="Heading3"/>
      </w:pPr>
      <w:r>
        <w:t>PR = Util</w:t>
      </w:r>
    </w:p>
    <w:p w14:paraId="539761E9" w14:textId="77777777" w:rsidR="008B0FD2" w:rsidRDefault="008B0FD2" w:rsidP="008B0FD2">
      <w:pPr>
        <w:pStyle w:val="Heading4"/>
      </w:pPr>
      <w:r>
        <w:t>Your framework is util:</w:t>
      </w:r>
    </w:p>
    <w:p w14:paraId="7193F9EA" w14:textId="77777777" w:rsidR="008B0FD2" w:rsidRDefault="008B0FD2" w:rsidP="008B0FD2">
      <w:pPr>
        <w:pStyle w:val="Heading4"/>
      </w:pPr>
      <w:r>
        <w:t>1. Rational agents would consent to a universal law to maximize happiness and increase the chance of their own interests being satisfied.</w:t>
      </w:r>
    </w:p>
    <w:p w14:paraId="54E770C8" w14:textId="77777777" w:rsidR="008B0FD2" w:rsidRPr="00C25C0C" w:rsidRDefault="008B0FD2" w:rsidP="008B0FD2">
      <w:pPr>
        <w:pStyle w:val="Heading4"/>
      </w:pPr>
      <w:r>
        <w:t>2. Only util is a universalizable principle.</w:t>
      </w:r>
    </w:p>
    <w:p w14:paraId="4DDE7C5A" w14:textId="77777777" w:rsidR="008B0FD2" w:rsidRPr="00C25C0C" w:rsidRDefault="008B0FD2" w:rsidP="008B0FD2">
      <w:r w:rsidRPr="00C25C0C">
        <w:rPr>
          <w:rStyle w:val="Style13ptBold"/>
        </w:rPr>
        <w:t>Singer</w:t>
      </w:r>
      <w:r w:rsidRPr="00C25C0C">
        <w:t xml:space="preserve"> Peter Singer, “Practical Ethics,” Second Edition, Cambridge University Press, 1993, pp. 13-14  </w:t>
      </w:r>
    </w:p>
    <w:p w14:paraId="6B555E69" w14:textId="77777777" w:rsidR="008B0FD2" w:rsidRPr="00214ABB" w:rsidRDefault="008B0FD2" w:rsidP="008B0FD2">
      <w:pPr>
        <w:pBdr>
          <w:top w:val="single" w:sz="4" w:space="4" w:color="auto"/>
          <w:left w:val="single" w:sz="4" w:space="4" w:color="auto"/>
          <w:bottom w:val="single" w:sz="4" w:space="4" w:color="auto"/>
          <w:right w:val="single" w:sz="4" w:space="4" w:color="auto"/>
        </w:pBdr>
        <w:rPr>
          <w:b/>
          <w:u w:val="single"/>
        </w:rPr>
      </w:pPr>
      <w:r w:rsidRPr="009267EA">
        <w:rPr>
          <w:color w:val="A6A6A6" w:themeColor="background1" w:themeShade="A6"/>
          <w:sz w:val="12"/>
        </w:rPr>
        <w:t xml:space="preserve">The universal aspect of ethics, I suggest, does provide a persuasive, although not conclusive, reason for taking a broadly utilitarian position. My reason for suggesting this is as follows. </w:t>
      </w:r>
      <w:r w:rsidRPr="00892E37">
        <w:rPr>
          <w:b/>
          <w:highlight w:val="cyan"/>
          <w:u w:val="single"/>
        </w:rPr>
        <w:t>In accepting</w:t>
      </w:r>
      <w:r w:rsidRPr="009267EA">
        <w:rPr>
          <w:b/>
          <w:u w:val="single"/>
        </w:rPr>
        <w:t xml:space="preserve"> tha</w:t>
      </w:r>
      <w:r>
        <w:rPr>
          <w:b/>
          <w:u w:val="single"/>
        </w:rPr>
        <w:t xml:space="preserve">t </w:t>
      </w:r>
      <w:r w:rsidRPr="00892E37">
        <w:rPr>
          <w:b/>
          <w:highlight w:val="cyan"/>
          <w:u w:val="single"/>
        </w:rPr>
        <w:t>ethical judgments must be</w:t>
      </w:r>
      <w:r w:rsidRPr="00892E37">
        <w:rPr>
          <w:color w:val="A6A6A6" w:themeColor="background1" w:themeShade="A6"/>
          <w:sz w:val="12"/>
          <w:highlight w:val="cyan"/>
        </w:rPr>
        <w:t xml:space="preserve"> made from a </w:t>
      </w:r>
      <w:r w:rsidRPr="00892E37">
        <w:rPr>
          <w:b/>
          <w:highlight w:val="cyan"/>
          <w:u w:val="single"/>
        </w:rPr>
        <w:t>universal</w:t>
      </w:r>
      <w:r w:rsidRPr="009267EA">
        <w:rPr>
          <w:color w:val="A6A6A6" w:themeColor="background1" w:themeShade="A6"/>
          <w:sz w:val="12"/>
        </w:rPr>
        <w:t xml:space="preserve"> point of view, </w:t>
      </w:r>
      <w:r w:rsidRPr="00892E37">
        <w:rPr>
          <w:b/>
          <w:highlight w:val="cyan"/>
          <w:u w:val="single"/>
        </w:rPr>
        <w:t>I am accepting</w:t>
      </w:r>
      <w:r w:rsidRPr="009267EA">
        <w:rPr>
          <w:b/>
          <w:u w:val="single"/>
        </w:rPr>
        <w:t xml:space="preserve"> that </w:t>
      </w:r>
      <w:r w:rsidRPr="00892E37">
        <w:rPr>
          <w:b/>
          <w:highlight w:val="cyan"/>
          <w:u w:val="single"/>
        </w:rPr>
        <w:t>my own interests cannot</w:t>
      </w:r>
      <w:r w:rsidRPr="009267EA">
        <w:rPr>
          <w:b/>
          <w:u w:val="single"/>
        </w:rPr>
        <w:t>,</w:t>
      </w:r>
      <w:r w:rsidRPr="009267EA">
        <w:rPr>
          <w:color w:val="A6A6A6" w:themeColor="background1" w:themeShade="A6"/>
          <w:sz w:val="12"/>
        </w:rPr>
        <w:t xml:space="preserve"> simply because they are my interests, </w:t>
      </w:r>
      <w:r w:rsidRPr="00892E37">
        <w:rPr>
          <w:b/>
          <w:highlight w:val="cyan"/>
          <w:u w:val="single"/>
        </w:rPr>
        <w:t>count more than</w:t>
      </w:r>
      <w:r w:rsidRPr="009267EA">
        <w:rPr>
          <w:b/>
          <w:u w:val="single"/>
        </w:rPr>
        <w:t xml:space="preserve"> the interests of </w:t>
      </w:r>
      <w:r w:rsidRPr="00892E37">
        <w:rPr>
          <w:b/>
          <w:highlight w:val="cyan"/>
          <w:u w:val="single"/>
        </w:rPr>
        <w:t>anyone else</w:t>
      </w:r>
      <w:r w:rsidRPr="009267EA">
        <w:rPr>
          <w:b/>
          <w:u w:val="single"/>
        </w:rPr>
        <w:t xml:space="preserve">. Thus </w:t>
      </w:r>
      <w:r w:rsidRPr="00892E37">
        <w:rPr>
          <w:b/>
          <w:highlight w:val="cyan"/>
          <w:u w:val="single"/>
        </w:rPr>
        <w:t>my</w:t>
      </w:r>
      <w:r w:rsidRPr="009267EA">
        <w:t xml:space="preserve"> </w:t>
      </w:r>
      <w:r w:rsidRPr="009267EA">
        <w:rPr>
          <w:color w:val="A6A6A6" w:themeColor="background1" w:themeShade="A6"/>
          <w:sz w:val="12"/>
        </w:rPr>
        <w:t xml:space="preserve">very natural </w:t>
      </w:r>
      <w:r w:rsidRPr="00892E37">
        <w:rPr>
          <w:b/>
          <w:highlight w:val="cyan"/>
          <w:u w:val="single"/>
        </w:rPr>
        <w:t xml:space="preserve">concern that my own interests </w:t>
      </w:r>
      <w:proofErr w:type="gramStart"/>
      <w:r w:rsidRPr="00892E37">
        <w:rPr>
          <w:b/>
          <w:highlight w:val="cyan"/>
          <w:u w:val="single"/>
        </w:rPr>
        <w:t>be</w:t>
      </w:r>
      <w:proofErr w:type="gramEnd"/>
      <w:r w:rsidRPr="00892E37">
        <w:rPr>
          <w:b/>
          <w:highlight w:val="cyan"/>
          <w:u w:val="single"/>
        </w:rPr>
        <w:t xml:space="preserve"> looked after must</w:t>
      </w:r>
      <w:r w:rsidRPr="009267EA">
        <w:rPr>
          <w:color w:val="A6A6A6" w:themeColor="background1" w:themeShade="A6"/>
          <w:sz w:val="12"/>
        </w:rPr>
        <w:t xml:space="preserve">, when I think ethically, </w:t>
      </w:r>
      <w:r w:rsidRPr="00892E37">
        <w:rPr>
          <w:b/>
          <w:highlight w:val="cyan"/>
          <w:u w:val="single"/>
        </w:rPr>
        <w:t>be extended to</w:t>
      </w:r>
      <w:r w:rsidRPr="009267EA">
        <w:rPr>
          <w:color w:val="A6A6A6" w:themeColor="background1" w:themeShade="A6"/>
          <w:sz w:val="12"/>
        </w:rPr>
        <w:t xml:space="preserve"> the interests of </w:t>
      </w:r>
      <w:r w:rsidRPr="00892E37">
        <w:rPr>
          <w:b/>
          <w:highlight w:val="cyan"/>
          <w:u w:val="single"/>
        </w:rPr>
        <w:t>others</w:t>
      </w:r>
      <w:r w:rsidRPr="009267EA">
        <w:rPr>
          <w:b/>
          <w:u w:val="single"/>
        </w:rPr>
        <w:t>.</w:t>
      </w:r>
      <w:r w:rsidRPr="009267EA">
        <w:t xml:space="preserve"> </w:t>
      </w:r>
      <w:r w:rsidRPr="009267EA">
        <w:rPr>
          <w:color w:val="A6A6A6" w:themeColor="background1" w:themeShade="A6"/>
          <w:sz w:val="12"/>
        </w:rPr>
        <w:t xml:space="preserve">Now, imagine that I am trying to decide between two possible courses of action </w:t>
      </w:r>
      <w:r>
        <w:rPr>
          <w:color w:val="A6A6A6" w:themeColor="background1" w:themeShade="A6"/>
          <w:sz w:val="12"/>
        </w:rPr>
        <w:t>–</w:t>
      </w:r>
      <w:r w:rsidRPr="009267EA">
        <w:rPr>
          <w:color w:val="A6A6A6" w:themeColor="background1" w:themeShade="A6"/>
          <w:sz w:val="12"/>
        </w:rPr>
        <w:t xml:space="preserve"> perhaps whether to eat all the fruits I have collected myself, or to share them with others. Imagine, too, that I am deciding in a complete ethical vacuum, that I know nothing of any ethical considerations </w:t>
      </w:r>
      <w:r>
        <w:rPr>
          <w:color w:val="A6A6A6" w:themeColor="background1" w:themeShade="A6"/>
          <w:sz w:val="12"/>
        </w:rPr>
        <w:t>–</w:t>
      </w:r>
      <w:r w:rsidRPr="009267EA">
        <w:rPr>
          <w:color w:val="A6A6A6" w:themeColor="background1" w:themeShade="A6"/>
          <w:sz w:val="12"/>
        </w:rPr>
        <w:t xml:space="preserve"> I am, we might say, in a pre-ethical stage of thinking. How would I make up my mind? One thing that would be still relevant would be how the possible courses of action will affect my interests. Indeed, if we define </w:t>
      </w:r>
      <w:r>
        <w:rPr>
          <w:color w:val="A6A6A6" w:themeColor="background1" w:themeShade="A6"/>
          <w:sz w:val="12"/>
        </w:rPr>
        <w:t>‘</w:t>
      </w:r>
      <w:r w:rsidRPr="009267EA">
        <w:rPr>
          <w:color w:val="A6A6A6" w:themeColor="background1" w:themeShade="A6"/>
          <w:sz w:val="12"/>
        </w:rPr>
        <w:t>interests</w:t>
      </w:r>
      <w:r>
        <w:rPr>
          <w:color w:val="A6A6A6" w:themeColor="background1" w:themeShade="A6"/>
          <w:sz w:val="12"/>
        </w:rPr>
        <w:t>’</w:t>
      </w:r>
      <w:r w:rsidRPr="009267EA">
        <w:rPr>
          <w:color w:val="A6A6A6" w:themeColor="background1" w:themeShade="A6"/>
          <w:sz w:val="12"/>
        </w:rPr>
        <w:t xml:space="preserve"> broadly enough, so that we count anything people desire as in their interests (unless it is incompatible with another desire or desires), then it would seem that at this pre-ethical stage, only one</w:t>
      </w:r>
      <w:r>
        <w:rPr>
          <w:color w:val="A6A6A6" w:themeColor="background1" w:themeShade="A6"/>
          <w:sz w:val="12"/>
        </w:rPr>
        <w:t>’</w:t>
      </w:r>
      <w:r w:rsidRPr="009267EA">
        <w:rPr>
          <w:color w:val="A6A6A6" w:themeColor="background1" w:themeShade="A6"/>
          <w:sz w:val="12"/>
        </w:rPr>
        <w:t xml:space="preserve">s own interests can be relevant to the decision. </w:t>
      </w:r>
      <w:proofErr w:type="gramStart"/>
      <w:r w:rsidRPr="009267EA">
        <w:rPr>
          <w:color w:val="A6A6A6" w:themeColor="background1" w:themeShade="A6"/>
          <w:sz w:val="12"/>
        </w:rPr>
        <w:t>Suppose I then begin to think ethically, to the extent of recognizing that my own interests cannot count for more, simply because they are my own, than the interests of others.</w:t>
      </w:r>
      <w:proofErr w:type="gramEnd"/>
      <w:r w:rsidRPr="009267EA">
        <w:rPr>
          <w:color w:val="A6A6A6" w:themeColor="background1" w:themeShade="A6"/>
          <w:sz w:val="12"/>
        </w:rPr>
        <w:t xml:space="preserve"> In place of my own interests, I now have to take into account the interests of all those affected by my decision. </w:t>
      </w:r>
      <w:r w:rsidRPr="00892E37">
        <w:rPr>
          <w:b/>
          <w:highlight w:val="cyan"/>
          <w:u w:val="single"/>
        </w:rPr>
        <w:t>This requires me to weigh</w:t>
      </w:r>
      <w:r w:rsidRPr="009267EA">
        <w:t xml:space="preserve"> </w:t>
      </w:r>
      <w:r w:rsidRPr="009267EA">
        <w:rPr>
          <w:color w:val="A6A6A6" w:themeColor="background1" w:themeShade="A6"/>
          <w:sz w:val="12"/>
        </w:rPr>
        <w:t xml:space="preserve">up </w:t>
      </w:r>
      <w:r w:rsidRPr="009267EA">
        <w:rPr>
          <w:b/>
          <w:u w:val="single"/>
        </w:rPr>
        <w:t>all</w:t>
      </w:r>
      <w:r w:rsidRPr="009267EA">
        <w:t xml:space="preserve"> </w:t>
      </w:r>
      <w:r w:rsidRPr="009267EA">
        <w:rPr>
          <w:color w:val="A6A6A6" w:themeColor="background1" w:themeShade="A6"/>
          <w:sz w:val="12"/>
        </w:rPr>
        <w:t xml:space="preserve">these </w:t>
      </w:r>
      <w:r w:rsidRPr="00892E37">
        <w:rPr>
          <w:b/>
          <w:highlight w:val="cyan"/>
          <w:u w:val="single"/>
        </w:rPr>
        <w:t>interests and</w:t>
      </w:r>
      <w:r w:rsidRPr="009267EA">
        <w:rPr>
          <w:color w:val="A6A6A6" w:themeColor="background1" w:themeShade="A6"/>
          <w:sz w:val="12"/>
        </w:rPr>
        <w:t xml:space="preserve"> adopt the course of action most likely to </w:t>
      </w:r>
      <w:r w:rsidRPr="00892E37">
        <w:rPr>
          <w:b/>
          <w:highlight w:val="cyan"/>
          <w:u w:val="single"/>
        </w:rPr>
        <w:t>maximize</w:t>
      </w:r>
      <w:r w:rsidRPr="009267EA">
        <w:rPr>
          <w:b/>
          <w:u w:val="single"/>
        </w:rPr>
        <w:t xml:space="preserve"> the </w:t>
      </w:r>
      <w:r w:rsidRPr="00892E37">
        <w:rPr>
          <w:b/>
          <w:highlight w:val="cyan"/>
          <w:u w:val="single"/>
        </w:rPr>
        <w:t>interests of those affected</w:t>
      </w:r>
      <w:r w:rsidRPr="009267EA">
        <w:rPr>
          <w:b/>
          <w:u w:val="single"/>
        </w:rPr>
        <w:t>.</w:t>
      </w:r>
    </w:p>
    <w:p w14:paraId="4513DA8E" w14:textId="77777777" w:rsidR="008B0FD2" w:rsidRDefault="008B0FD2" w:rsidP="008B0FD2">
      <w:pPr>
        <w:pStyle w:val="Heading4"/>
      </w:pPr>
      <w:r>
        <w:t>3. Respect</w:t>
      </w:r>
      <w:r w:rsidRPr="005A6DCA">
        <w:t xml:space="preserve"> for </w:t>
      </w:r>
      <w:r>
        <w:t>human worth would justify util.</w:t>
      </w:r>
    </w:p>
    <w:p w14:paraId="25B44F88" w14:textId="77777777" w:rsidR="008B0FD2" w:rsidRPr="005A6DCA" w:rsidRDefault="008B0FD2" w:rsidP="008B0FD2">
      <w:pPr>
        <w:rPr>
          <w:sz w:val="16"/>
        </w:rPr>
      </w:pPr>
      <w:r w:rsidRPr="007E1D0F">
        <w:rPr>
          <w:rStyle w:val="Style13ptBold"/>
        </w:rPr>
        <w:t>Cummiskey</w:t>
      </w:r>
      <w:r w:rsidRPr="005A6DCA">
        <w:rPr>
          <w:sz w:val="16"/>
        </w:rPr>
        <w:t xml:space="preserve"> Cummiskey, David. “Kantian Consequentiaism.” </w:t>
      </w:r>
      <w:proofErr w:type="gramStart"/>
      <w:r w:rsidRPr="005A6DCA">
        <w:rPr>
          <w:sz w:val="16"/>
        </w:rPr>
        <w:t>Ethics 100 (April 1990), University of Chicago.</w:t>
      </w:r>
      <w:proofErr w:type="gramEnd"/>
      <w:r w:rsidRPr="005A6DCA">
        <w:rPr>
          <w:sz w:val="16"/>
        </w:rPr>
        <w:t xml:space="preserve"> http://www.jstor.org/stable/2381810</w:t>
      </w:r>
    </w:p>
    <w:p w14:paraId="115BD4FF" w14:textId="77777777" w:rsidR="008B0FD2" w:rsidRPr="005A6DCA" w:rsidRDefault="008B0FD2" w:rsidP="008B0FD2">
      <w:pPr>
        <w:rPr>
          <w:sz w:val="16"/>
        </w:rPr>
      </w:pPr>
      <w:r w:rsidRPr="005A6DCA">
        <w:rPr>
          <w:sz w:val="16"/>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w:t>
      </w:r>
      <w:proofErr w:type="gramStart"/>
      <w:r w:rsidRPr="005A6DCA">
        <w:rPr>
          <w:sz w:val="16"/>
        </w:rPr>
        <w:t>argues that</w:t>
      </w:r>
      <w:proofErr w:type="gramEnd"/>
      <w:r w:rsidRPr="005A6DCA">
        <w:rPr>
          <w:sz w:val="16"/>
        </w:rPr>
        <w:t xml:space="preserve"> “to use a person in this way does not sufficiently respect and take account of the fact that he is a separate person, that his is the only life he has.” But why is this not equally true of all those whom we do not save through our failure to act? </w:t>
      </w:r>
      <w:r w:rsidRPr="005A6DCA">
        <w:rPr>
          <w:b/>
          <w:u w:val="single"/>
        </w:rPr>
        <w:t>By emphasizing</w:t>
      </w:r>
      <w:r w:rsidRPr="005A6DCA">
        <w:rPr>
          <w:sz w:val="16"/>
        </w:rPr>
        <w:t xml:space="preserve"> solely </w:t>
      </w:r>
      <w:r w:rsidRPr="005A6DCA">
        <w:rPr>
          <w:b/>
          <w:u w:val="single"/>
        </w:rPr>
        <w:t>the one who must bear the cost if we act, we fail to</w:t>
      </w:r>
      <w:r w:rsidRPr="005A6DCA">
        <w:rPr>
          <w:sz w:val="16"/>
        </w:rPr>
        <w:t xml:space="preserve"> sufficiently </w:t>
      </w:r>
      <w:r w:rsidRPr="005A6DCA">
        <w:rPr>
          <w:b/>
          <w:u w:val="single"/>
        </w:rPr>
        <w:t>respect</w:t>
      </w:r>
      <w:r w:rsidRPr="005A6DCA">
        <w:rPr>
          <w:sz w:val="16"/>
        </w:rPr>
        <w:t xml:space="preserve"> and take account of </w:t>
      </w:r>
      <w:r w:rsidRPr="005A6DCA">
        <w:rPr>
          <w:b/>
          <w:u w:val="single"/>
        </w:rPr>
        <w:t>the many other</w:t>
      </w:r>
      <w:r w:rsidRPr="005A6DCA">
        <w:rPr>
          <w:sz w:val="16"/>
        </w:rPr>
        <w:t xml:space="preserve"> separate </w:t>
      </w:r>
      <w:r w:rsidRPr="005A6DCA">
        <w:rPr>
          <w:b/>
          <w:u w:val="single"/>
        </w:rPr>
        <w:t>persons</w:t>
      </w:r>
      <w:r w:rsidRPr="005A6DCA">
        <w:rPr>
          <w:sz w:val="16"/>
        </w:rPr>
        <w:t xml:space="preserve">, each with only one life, </w:t>
      </w:r>
      <w:r w:rsidRPr="005A6DCA">
        <w:rPr>
          <w:b/>
          <w:u w:val="single"/>
        </w:rPr>
        <w:t>who will bear the cost of our inaction</w:t>
      </w:r>
      <w:r w:rsidRPr="005A6DCA">
        <w:rPr>
          <w:sz w:val="16"/>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w:t>
      </w:r>
      <w:proofErr w:type="gramStart"/>
      <w:r w:rsidRPr="005A6DCA">
        <w:rPr>
          <w:sz w:val="16"/>
        </w:rPr>
        <w:t>itself</w:t>
      </w:r>
      <w:proofErr w:type="gramEnd"/>
      <w:r w:rsidRPr="005A6DCA">
        <w:rPr>
          <w:sz w:val="16"/>
        </w:rPr>
        <w:t xml:space="preserve">”.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of others, I do not use them arbitrarily, and I do not deny the unconditional value of rational beings. </w:t>
      </w:r>
      <w:r w:rsidRPr="005A6DCA">
        <w:rPr>
          <w:b/>
          <w:u w:val="single"/>
        </w:rPr>
        <w:t>Persons</w:t>
      </w:r>
      <w:r w:rsidRPr="005A6DCA">
        <w:rPr>
          <w:sz w:val="16"/>
        </w:rPr>
        <w:t xml:space="preserve"> may </w:t>
      </w:r>
      <w:r w:rsidRPr="005A6DCA">
        <w:rPr>
          <w:b/>
          <w:u w:val="single"/>
        </w:rPr>
        <w:t>have “dignity</w:t>
      </w:r>
      <w:r w:rsidRPr="005A6DCA">
        <w:rPr>
          <w:sz w:val="16"/>
        </w:rPr>
        <w:t xml:space="preserve">, that is, an unconditional and incomparable worth” </w:t>
      </w:r>
      <w:r w:rsidRPr="005A6DCA">
        <w:rPr>
          <w:b/>
          <w:u w:val="single"/>
        </w:rPr>
        <w:t>that transcends</w:t>
      </w:r>
      <w:r w:rsidRPr="005A6DCA">
        <w:rPr>
          <w:sz w:val="16"/>
        </w:rPr>
        <w:t xml:space="preserve"> any </w:t>
      </w:r>
      <w:r w:rsidRPr="005A6DCA">
        <w:rPr>
          <w:b/>
          <w:u w:val="single"/>
        </w:rPr>
        <w:t>market value, but persons also have</w:t>
      </w:r>
      <w:r w:rsidRPr="005A6DCA">
        <w:rPr>
          <w:b/>
          <w:sz w:val="16"/>
        </w:rPr>
        <w:t xml:space="preserve"> </w:t>
      </w:r>
      <w:r w:rsidRPr="005A6DCA">
        <w:rPr>
          <w:sz w:val="16"/>
        </w:rPr>
        <w:t>a fundamental</w:t>
      </w:r>
      <w:r w:rsidRPr="005A6DCA">
        <w:rPr>
          <w:b/>
          <w:sz w:val="16"/>
        </w:rPr>
        <w:t xml:space="preserve"> </w:t>
      </w:r>
      <w:r w:rsidRPr="005A6DCA">
        <w:rPr>
          <w:b/>
          <w:u w:val="single"/>
        </w:rPr>
        <w:t>equality that dictates that some must</w:t>
      </w:r>
      <w:r w:rsidRPr="005A6DCA">
        <w:rPr>
          <w:sz w:val="16"/>
        </w:rPr>
        <w:t xml:space="preserve"> sometimes </w:t>
      </w:r>
      <w:r w:rsidRPr="005A6DCA">
        <w:rPr>
          <w:b/>
          <w:u w:val="single"/>
        </w:rPr>
        <w:t>give way for the sake of others.</w:t>
      </w:r>
      <w:r w:rsidRPr="005A6DCA">
        <w:rPr>
          <w:sz w:val="16"/>
        </w:rPr>
        <w:t xml:space="preserve"> The concept of the end-in-itself does not support the view that we may never force another to bear some cost in order to benefit others.</w:t>
      </w:r>
    </w:p>
    <w:p w14:paraId="0B070425" w14:textId="77777777" w:rsidR="008B0FD2" w:rsidRDefault="008B0FD2" w:rsidP="008B0FD2">
      <w:pPr>
        <w:pStyle w:val="Heading4"/>
      </w:pPr>
      <w:r>
        <w:t xml:space="preserve">4. Respecting </w:t>
      </w:r>
      <w:proofErr w:type="gramStart"/>
      <w:r>
        <w:t>people</w:t>
      </w:r>
      <w:proofErr w:type="gramEnd"/>
      <w:r>
        <w:t xml:space="preserve"> as ends</w:t>
      </w:r>
      <w:r w:rsidRPr="005A6DCA">
        <w:t xml:space="preserve"> would jus</w:t>
      </w:r>
      <w:r>
        <w:t>tify promoting their happiness.</w:t>
      </w:r>
    </w:p>
    <w:p w14:paraId="2736BA30" w14:textId="77777777" w:rsidR="008B0FD2" w:rsidRPr="005A6DCA" w:rsidRDefault="008B0FD2" w:rsidP="008B0FD2">
      <w:pPr>
        <w:rPr>
          <w:sz w:val="16"/>
        </w:rPr>
      </w:pPr>
      <w:proofErr w:type="gramStart"/>
      <w:r w:rsidRPr="00F104B3">
        <w:rPr>
          <w:rStyle w:val="Style13ptBold"/>
        </w:rPr>
        <w:t>Cummiskey 2</w:t>
      </w:r>
      <w:r w:rsidRPr="005A6DCA">
        <w:rPr>
          <w:sz w:val="16"/>
        </w:rPr>
        <w:t xml:space="preserve"> Cummiskey, David.</w:t>
      </w:r>
      <w:proofErr w:type="gramEnd"/>
      <w:r w:rsidRPr="005A6DCA">
        <w:rPr>
          <w:sz w:val="16"/>
        </w:rPr>
        <w:t xml:space="preserve"> “Kantian Consequentiaism.” </w:t>
      </w:r>
      <w:proofErr w:type="gramStart"/>
      <w:r w:rsidRPr="005A6DCA">
        <w:rPr>
          <w:sz w:val="16"/>
        </w:rPr>
        <w:t>Ethics 100 (April 1990), University of Chicago.</w:t>
      </w:r>
      <w:proofErr w:type="gramEnd"/>
      <w:r w:rsidRPr="005A6DCA">
        <w:rPr>
          <w:sz w:val="16"/>
        </w:rPr>
        <w:t xml:space="preserve"> http://www.jstor.org/stable/2381810</w:t>
      </w:r>
    </w:p>
    <w:p w14:paraId="7991867F" w14:textId="77777777" w:rsidR="008B0FD2" w:rsidRDefault="008B0FD2" w:rsidP="008B0FD2">
      <w:pPr>
        <w:rPr>
          <w:sz w:val="16"/>
        </w:rPr>
      </w:pPr>
      <w:r w:rsidRPr="005A6DCA">
        <w:rPr>
          <w:sz w:val="16"/>
        </w:rPr>
        <w:t xml:space="preserve">Now, </w:t>
      </w:r>
      <w:r w:rsidRPr="005A6DCA">
        <w:rPr>
          <w:b/>
          <w:u w:val="single"/>
        </w:rPr>
        <w:t>according to Kant,</w:t>
      </w:r>
      <w:r w:rsidRPr="005A6DCA">
        <w:rPr>
          <w:sz w:val="16"/>
        </w:rPr>
        <w:t xml:space="preserve"> the formula of the end-in-itself generates both negatives and positive duties. In the negative sense we treat persons as ends when we do not interfere with their pursuit of their (legitimate) ends. In the positive sense </w:t>
      </w:r>
      <w:r w:rsidRPr="005A6DCA">
        <w:rPr>
          <w:b/>
          <w:u w:val="single"/>
        </w:rPr>
        <w:t>we treat persons as ends when we</w:t>
      </w:r>
      <w:r w:rsidRPr="005A6DCA">
        <w:rPr>
          <w:sz w:val="16"/>
        </w:rPr>
        <w:t xml:space="preserve"> endeavor to </w:t>
      </w:r>
      <w:r w:rsidRPr="005A6DCA">
        <w:rPr>
          <w:b/>
          <w:u w:val="single"/>
        </w:rPr>
        <w:t>help them realize their</w:t>
      </w:r>
      <w:r w:rsidRPr="005A6DCA">
        <w:rPr>
          <w:sz w:val="16"/>
        </w:rPr>
        <w:t xml:space="preserve"> (legitimate) </w:t>
      </w:r>
      <w:r w:rsidRPr="005A6DCA">
        <w:rPr>
          <w:b/>
          <w:u w:val="single"/>
        </w:rPr>
        <w:t>ends.</w:t>
      </w:r>
      <w:r w:rsidRPr="005A6DCA">
        <w:rPr>
          <w:sz w:val="16"/>
        </w:rPr>
        <w:t xml:space="preserve"> Kant describes the positive interpretation of the second formulation of the categorical imperative as a duty to make others’ ends my own. Since, if one wills an end, on also wills the necessary means, it follows that the positive interpretation requires that we do those acts which are necessary to further the permissible ends of others. </w:t>
      </w:r>
      <w:r w:rsidRPr="005A6DCA">
        <w:rPr>
          <w:b/>
          <w:u w:val="single"/>
        </w:rPr>
        <w:t>Since Kant also maintains that “to be happy is</w:t>
      </w:r>
      <w:r w:rsidRPr="005A6DCA">
        <w:rPr>
          <w:sz w:val="16"/>
        </w:rPr>
        <w:t xml:space="preserve"> necessarily </w:t>
      </w:r>
      <w:r w:rsidRPr="005A6DCA">
        <w:rPr>
          <w:b/>
          <w:u w:val="single"/>
        </w:rPr>
        <w:t>the desire of every rational</w:t>
      </w:r>
      <w:r w:rsidRPr="005A6DCA">
        <w:rPr>
          <w:sz w:val="16"/>
        </w:rPr>
        <w:t xml:space="preserve"> but finite </w:t>
      </w:r>
      <w:r w:rsidRPr="005A6DCA">
        <w:rPr>
          <w:b/>
          <w:u w:val="single"/>
        </w:rPr>
        <w:t>being”, we have a positive duty to promote the happiness of others.</w:t>
      </w:r>
      <w:r w:rsidRPr="005A6DCA">
        <w:rPr>
          <w:sz w:val="16"/>
        </w:rPr>
        <w:t xml:space="preserve"> Thus, in addition to any constraints on </w:t>
      </w:r>
      <w:proofErr w:type="gramStart"/>
      <w:r w:rsidRPr="005A6DCA">
        <w:rPr>
          <w:sz w:val="16"/>
        </w:rPr>
        <w:t>action which</w:t>
      </w:r>
      <w:proofErr w:type="gramEnd"/>
      <w:r w:rsidRPr="005A6DCA">
        <w:rPr>
          <w:sz w:val="16"/>
        </w:rPr>
        <w:t xml:space="preserve"> Kant’s principle might generate, it also provides a rationale for a moral goal that we are obligated to pursue.</w:t>
      </w:r>
    </w:p>
    <w:p w14:paraId="5EE1A5C7" w14:textId="77777777" w:rsidR="008B0FD2" w:rsidRPr="00F5013C" w:rsidRDefault="008B0FD2" w:rsidP="008B0FD2">
      <w:pPr>
        <w:pStyle w:val="Heading4"/>
      </w:pPr>
      <w:r>
        <w:t>5. It is non-universalizable to will an action with the foresight that it causes extinction-the result is not being able to will actions at all since everyone is dead, which is a contradiction. Extinction outweighs since it’s an infinite violation of freedom for all people.</w:t>
      </w:r>
    </w:p>
    <w:p w14:paraId="11A1B603" w14:textId="77777777" w:rsidR="008B0FD2" w:rsidRPr="00CC41D1" w:rsidRDefault="008B0FD2" w:rsidP="008B0FD2">
      <w:pPr>
        <w:pStyle w:val="Heading3"/>
      </w:pPr>
      <w:r>
        <w:t>T: Constitutivism</w:t>
      </w:r>
    </w:p>
    <w:p w14:paraId="03D04817" w14:textId="77777777" w:rsidR="008B0FD2" w:rsidRDefault="008B0FD2" w:rsidP="008B0FD2">
      <w:pPr>
        <w:pStyle w:val="Heading4"/>
      </w:pPr>
      <w:r>
        <w:t>TURN - You claim practical reason is constitutive of agency – this means every action is obligatory.</w:t>
      </w:r>
    </w:p>
    <w:p w14:paraId="686A5A44" w14:textId="77777777" w:rsidR="008B0FD2" w:rsidRPr="00966CD1" w:rsidRDefault="008B0FD2" w:rsidP="008B0FD2">
      <w:r w:rsidRPr="00966CD1">
        <w:rPr>
          <w:rStyle w:val="Style13ptBold"/>
        </w:rPr>
        <w:t>Katsafanas</w:t>
      </w:r>
      <w:r>
        <w:rPr>
          <w:rStyle w:val="Style13ptBold"/>
        </w:rPr>
        <w:t xml:space="preserve"> summarizes an argument</w:t>
      </w:r>
      <w:r w:rsidRPr="00966CD1">
        <w:t xml:space="preserve"> Paul (Boston University) “Constitutivism about practical reasons” March 6th 2014</w:t>
      </w:r>
      <w:r>
        <w:t xml:space="preserve"> </w:t>
      </w:r>
      <w:r w:rsidRPr="00966CD1">
        <w:t>http://people.bu.edu/pkatsa/constitutivism.pdf JW</w:t>
      </w:r>
    </w:p>
    <w:p w14:paraId="5315E095" w14:textId="77777777" w:rsidR="008B0FD2" w:rsidRPr="00966CD1" w:rsidRDefault="008B0FD2" w:rsidP="008B0FD2">
      <w:pPr>
        <w:rPr>
          <w:sz w:val="16"/>
        </w:rPr>
      </w:pPr>
      <w:r w:rsidRPr="00966CD1">
        <w:rPr>
          <w:sz w:val="16"/>
        </w:rPr>
        <w:t xml:space="preserve">5.5 The bad action problem </w:t>
      </w:r>
      <w:proofErr w:type="gramStart"/>
      <w:r w:rsidRPr="006C7E36">
        <w:rPr>
          <w:rStyle w:val="StyleUnderline"/>
          <w:highlight w:val="green"/>
        </w:rPr>
        <w:t>The</w:t>
      </w:r>
      <w:proofErr w:type="gramEnd"/>
      <w:r w:rsidRPr="006C7E36">
        <w:rPr>
          <w:rStyle w:val="StyleUnderline"/>
          <w:highlight w:val="green"/>
        </w:rPr>
        <w:t xml:space="preserve"> constitutivist wants to move from the claim</w:t>
      </w:r>
      <w:r>
        <w:rPr>
          <w:rStyle w:val="StyleUnderline"/>
        </w:rPr>
        <w:t xml:space="preserve"> </w:t>
      </w:r>
      <w:r w:rsidRPr="00966CD1">
        <w:rPr>
          <w:sz w:val="16"/>
        </w:rPr>
        <w:t xml:space="preserve">(i) </w:t>
      </w:r>
      <w:r w:rsidRPr="006C7E36">
        <w:rPr>
          <w:rStyle w:val="StyleUnderline"/>
          <w:highlight w:val="green"/>
        </w:rPr>
        <w:t>action has constitutive feature F to the claim</w:t>
      </w:r>
      <w:r>
        <w:rPr>
          <w:rStyle w:val="StyleUnderline"/>
        </w:rPr>
        <w:t xml:space="preserve"> </w:t>
      </w:r>
      <w:r w:rsidRPr="00966CD1">
        <w:rPr>
          <w:sz w:val="16"/>
        </w:rPr>
        <w:t xml:space="preserve">(ii) </w:t>
      </w:r>
      <w:r w:rsidRPr="006C7E36">
        <w:rPr>
          <w:rStyle w:val="StyleUnderline"/>
          <w:highlight w:val="green"/>
        </w:rPr>
        <w:t>F is the standard of success for action</w:t>
      </w:r>
      <w:r w:rsidRPr="00966CD1">
        <w:rPr>
          <w:sz w:val="16"/>
        </w:rPr>
        <w:t xml:space="preserve">. Railton (1997) and Clark (2001) have argued that </w:t>
      </w:r>
      <w:r w:rsidRPr="00966CD1">
        <w:rPr>
          <w:rStyle w:val="StyleUnderline"/>
        </w:rPr>
        <w:t>this creates a problem</w:t>
      </w:r>
      <w:r w:rsidRPr="00966CD1">
        <w:rPr>
          <w:sz w:val="16"/>
        </w:rPr>
        <w:t xml:space="preserve">: according to (i), </w:t>
      </w:r>
      <w:r w:rsidRPr="006C7E36">
        <w:rPr>
          <w:rStyle w:val="StyleUnderline"/>
          <w:highlight w:val="green"/>
        </w:rPr>
        <w:t>every action has F</w:t>
      </w:r>
      <w:r w:rsidRPr="00966CD1">
        <w:rPr>
          <w:sz w:val="16"/>
        </w:rPr>
        <w:t>; according to (ii</w:t>
      </w:r>
      <w:r w:rsidRPr="006C7E36">
        <w:rPr>
          <w:sz w:val="16"/>
          <w:highlight w:val="green"/>
        </w:rPr>
        <w:t xml:space="preserve">), </w:t>
      </w:r>
      <w:r w:rsidRPr="006C7E36">
        <w:rPr>
          <w:rStyle w:val="StyleUnderline"/>
          <w:highlight w:val="green"/>
        </w:rPr>
        <w:t>F is the standard of success</w:t>
      </w:r>
      <w:r w:rsidRPr="00966CD1">
        <w:rPr>
          <w:rStyle w:val="StyleUnderline"/>
        </w:rPr>
        <w:t xml:space="preserve"> for action. </w:t>
      </w:r>
      <w:r w:rsidRPr="006C7E36">
        <w:rPr>
          <w:rStyle w:val="StyleUnderline"/>
          <w:highlight w:val="green"/>
        </w:rPr>
        <w:t>It follows that every action is a success</w:t>
      </w:r>
      <w:r w:rsidRPr="00966CD1">
        <w:rPr>
          <w:sz w:val="16"/>
        </w:rPr>
        <w:t xml:space="preserve">. In other words, it seems that </w:t>
      </w:r>
      <w:r w:rsidRPr="000F5BBB">
        <w:rPr>
          <w:rStyle w:val="Emphasis"/>
          <w:highlight w:val="green"/>
        </w:rPr>
        <w:t xml:space="preserve">there is no distance between something’s being an action and </w:t>
      </w:r>
      <w:proofErr w:type="gramStart"/>
      <w:r w:rsidRPr="000F5BBB">
        <w:rPr>
          <w:rStyle w:val="Emphasis"/>
          <w:highlight w:val="green"/>
        </w:rPr>
        <w:t>its</w:t>
      </w:r>
      <w:proofErr w:type="gramEnd"/>
      <w:r w:rsidRPr="000F5BBB">
        <w:rPr>
          <w:rStyle w:val="Emphasis"/>
          <w:highlight w:val="green"/>
        </w:rPr>
        <w:t xml:space="preserve"> being</w:t>
      </w:r>
      <w:r w:rsidRPr="000F5BBB">
        <w:rPr>
          <w:rStyle w:val="Emphasis"/>
        </w:rPr>
        <w:t xml:space="preserve"> a </w:t>
      </w:r>
      <w:r w:rsidRPr="000F5BBB">
        <w:rPr>
          <w:rStyle w:val="Emphasis"/>
          <w:highlight w:val="green"/>
        </w:rPr>
        <w:t>good</w:t>
      </w:r>
      <w:r w:rsidRPr="000F5BBB">
        <w:rPr>
          <w:rStyle w:val="Emphasis"/>
        </w:rPr>
        <w:t xml:space="preserve"> </w:t>
      </w:r>
      <w:r w:rsidRPr="00966CD1">
        <w:rPr>
          <w:rStyle w:val="StyleUnderline"/>
        </w:rPr>
        <w:t>action</w:t>
      </w:r>
      <w:r w:rsidRPr="00966CD1">
        <w:rPr>
          <w:sz w:val="16"/>
        </w:rPr>
        <w:t>.</w:t>
      </w:r>
    </w:p>
    <w:p w14:paraId="095593F7" w14:textId="77777777" w:rsidR="008B0FD2" w:rsidRDefault="008B0FD2" w:rsidP="008B0FD2">
      <w:pPr>
        <w:pStyle w:val="Heading3"/>
      </w:pPr>
      <w:r>
        <w:t>T: Gov Control</w:t>
      </w:r>
    </w:p>
    <w:p w14:paraId="331A2A6C" w14:textId="77777777" w:rsidR="008B0FD2" w:rsidRPr="00611F48" w:rsidRDefault="008B0FD2" w:rsidP="008B0FD2">
      <w:pPr>
        <w:pStyle w:val="Heading4"/>
      </w:pPr>
      <w:r>
        <w:t>Nuclear power violates libertarianism – five warrants.</w:t>
      </w:r>
    </w:p>
    <w:p w14:paraId="0DDA33D9" w14:textId="77777777" w:rsidR="008B0FD2" w:rsidRDefault="008B0FD2" w:rsidP="008B0FD2">
      <w:r w:rsidRPr="00611F48">
        <w:rPr>
          <w:rStyle w:val="Style13ptBold"/>
        </w:rPr>
        <w:t>Smith 13</w:t>
      </w:r>
      <w:r>
        <w:t xml:space="preserve"> Noah “</w:t>
      </w:r>
      <w:r w:rsidRPr="00611F48">
        <w:t>Solar is libertarian, nuclear is statist</w:t>
      </w:r>
      <w:r>
        <w:t>” Noahpinion April 12</w:t>
      </w:r>
      <w:r w:rsidRPr="00611F48">
        <w:rPr>
          <w:vertAlign w:val="superscript"/>
        </w:rPr>
        <w:t>th</w:t>
      </w:r>
      <w:r>
        <w:t xml:space="preserve"> 2013 </w:t>
      </w:r>
      <w:hyperlink r:id="rId19" w:history="1">
        <w:r w:rsidRPr="002B091B">
          <w:rPr>
            <w:rStyle w:val="Hyperlink"/>
          </w:rPr>
          <w:t>http://noahpinionblog.blogspot.co.nz/2013/04/solar-is-libertarian-nuclear-is-statist.html</w:t>
        </w:r>
      </w:hyperlink>
      <w:r>
        <w:t xml:space="preserve"> JW</w:t>
      </w:r>
    </w:p>
    <w:p w14:paraId="0703D1AB" w14:textId="77777777" w:rsidR="008B0FD2" w:rsidRDefault="008B0FD2" w:rsidP="008B0FD2">
      <w:pPr>
        <w:rPr>
          <w:sz w:val="16"/>
        </w:rPr>
      </w:pPr>
      <w:r w:rsidRPr="000A260B">
        <w:rPr>
          <w:sz w:val="16"/>
        </w:rPr>
        <w:t xml:space="preserve">Contrast this with nuclear power. </w:t>
      </w:r>
      <w:r w:rsidRPr="009E72B7">
        <w:rPr>
          <w:rStyle w:val="StyleUnderline"/>
          <w:highlight w:val="green"/>
        </w:rPr>
        <w:t>[One,] Nuclear has huge fixed costs</w:t>
      </w:r>
      <w:r w:rsidRPr="000A260B">
        <w:rPr>
          <w:sz w:val="16"/>
        </w:rPr>
        <w:t xml:space="preserve">, which are difficult for private companies to pay; thus, </w:t>
      </w:r>
      <w:r w:rsidRPr="009E72B7">
        <w:rPr>
          <w:rStyle w:val="StyleUnderline"/>
          <w:highlight w:val="green"/>
        </w:rPr>
        <w:t>most</w:t>
      </w:r>
      <w:r w:rsidRPr="000A260B">
        <w:rPr>
          <w:sz w:val="16"/>
        </w:rPr>
        <w:t xml:space="preserve"> nuclear </w:t>
      </w:r>
      <w:r w:rsidRPr="009E72B7">
        <w:rPr>
          <w:rStyle w:val="StyleUnderline"/>
          <w:highlight w:val="green"/>
        </w:rPr>
        <w:t>plants are built with the help of government</w:t>
      </w:r>
      <w:r w:rsidRPr="00611F48">
        <w:rPr>
          <w:rStyle w:val="StyleUnderline"/>
        </w:rPr>
        <w:t xml:space="preserve"> loans or </w:t>
      </w:r>
      <w:r w:rsidRPr="009E72B7">
        <w:rPr>
          <w:rStyle w:val="StyleUnderline"/>
          <w:highlight w:val="green"/>
        </w:rPr>
        <w:t>subsidies</w:t>
      </w:r>
      <w:r w:rsidRPr="000A260B">
        <w:rPr>
          <w:sz w:val="16"/>
        </w:rPr>
        <w:t xml:space="preserve">. The close state-corporate collusion required by nuclear power was starkly exposed in the recent Fukushima disaster. Also, nuclear </w:t>
      </w:r>
      <w:r w:rsidRPr="009E72B7">
        <w:rPr>
          <w:rStyle w:val="StyleUnderline"/>
          <w:highlight w:val="green"/>
        </w:rPr>
        <w:t>[Two,] plants are giant and centralized, meaning</w:t>
      </w:r>
      <w:r w:rsidRPr="00611F48">
        <w:rPr>
          <w:rStyle w:val="StyleUnderline"/>
        </w:rPr>
        <w:t xml:space="preserve"> the </w:t>
      </w:r>
      <w:r w:rsidRPr="009E72B7">
        <w:rPr>
          <w:rStyle w:val="StyleUnderline"/>
          <w:highlight w:val="green"/>
        </w:rPr>
        <w:t>electricity must be piped to your house via a grid, which is constructed and controlled by the government</w:t>
      </w:r>
      <w:r w:rsidRPr="000A260B">
        <w:rPr>
          <w:sz w:val="16"/>
        </w:rPr>
        <w:t xml:space="preserve">. Also, solar is much more entrepreneurial than nuclear. </w:t>
      </w:r>
      <w:r w:rsidRPr="009E72B7">
        <w:rPr>
          <w:rStyle w:val="StyleUnderline"/>
          <w:highlight w:val="green"/>
        </w:rPr>
        <w:t>[Three,] Nuclear has</w:t>
      </w:r>
      <w:r w:rsidRPr="00611F48">
        <w:rPr>
          <w:rStyle w:val="StyleUnderline"/>
        </w:rPr>
        <w:t xml:space="preserve"> such </w:t>
      </w:r>
      <w:r w:rsidRPr="009E72B7">
        <w:rPr>
          <w:rStyle w:val="StyleUnderline"/>
          <w:highlight w:val="green"/>
        </w:rPr>
        <w:t>high costs that only the hugest of companies</w:t>
      </w:r>
      <w:r w:rsidRPr="00611F48">
        <w:rPr>
          <w:rStyle w:val="StyleUnderline"/>
        </w:rPr>
        <w:t xml:space="preserve">, like GE, </w:t>
      </w:r>
      <w:r w:rsidRPr="009E72B7">
        <w:rPr>
          <w:rStyle w:val="StyleUnderline"/>
          <w:highlight w:val="green"/>
        </w:rPr>
        <w:t xml:space="preserve">can create </w:t>
      </w:r>
      <w:r w:rsidRPr="009E72B7">
        <w:rPr>
          <w:rStyle w:val="StyleUnderline"/>
        </w:rPr>
        <w:t xml:space="preserve">nuclear </w:t>
      </w:r>
      <w:r w:rsidRPr="009E72B7">
        <w:rPr>
          <w:rStyle w:val="StyleUnderline"/>
          <w:highlight w:val="green"/>
        </w:rPr>
        <w:t>plants</w:t>
      </w:r>
      <w:r w:rsidRPr="000A260B">
        <w:rPr>
          <w:sz w:val="16"/>
        </w:rPr>
        <w:t xml:space="preserve"> (and even then, often only with government help). Solar, on the other hand, has low fixed costs, so entrepreneurs can create solar farms with relatively little startup capital. Also, </w:t>
      </w:r>
      <w:r w:rsidRPr="009E72B7">
        <w:rPr>
          <w:rStyle w:val="StyleUnderline"/>
          <w:highlight w:val="green"/>
        </w:rPr>
        <w:t>[Four,] R&amp;D</w:t>
      </w:r>
      <w:r w:rsidRPr="00611F48">
        <w:rPr>
          <w:rStyle w:val="StyleUnderline"/>
        </w:rPr>
        <w:t xml:space="preserve"> in the nuclear sector </w:t>
      </w:r>
      <w:r w:rsidRPr="009E72B7">
        <w:rPr>
          <w:rStyle w:val="StyleUnderline"/>
          <w:highlight w:val="green"/>
        </w:rPr>
        <w:t>often has fixed costs and must be state-subsidized</w:t>
      </w:r>
      <w:r w:rsidRPr="000A260B">
        <w:rPr>
          <w:sz w:val="16"/>
        </w:rPr>
        <w:t xml:space="preserve">, while solar lends itself more to cheap private-sector R&amp;D. Finally, </w:t>
      </w:r>
      <w:r w:rsidRPr="009E72B7">
        <w:rPr>
          <w:rStyle w:val="StyleUnderline"/>
          <w:highlight w:val="green"/>
        </w:rPr>
        <w:t>[Five,] nuclear waste creates a lot of thorny land-use issues. Public goods are involved,</w:t>
      </w:r>
      <w:r w:rsidRPr="000A260B">
        <w:rPr>
          <w:sz w:val="16"/>
        </w:rPr>
        <w:t xml:space="preserve"> since people are afraid that the waste may leak and injure them. This means that </w:t>
      </w:r>
      <w:proofErr w:type="gramStart"/>
      <w:r w:rsidRPr="009E72B7">
        <w:rPr>
          <w:rStyle w:val="StyleUnderline"/>
          <w:highlight w:val="green"/>
        </w:rPr>
        <w:t>the location and operation of nuclear plants will always partially be decided by planning boards</w:t>
      </w:r>
      <w:r w:rsidRPr="00611F48">
        <w:rPr>
          <w:rStyle w:val="StyleUnderline"/>
        </w:rPr>
        <w:t xml:space="preserve">, environmental agencies, </w:t>
      </w:r>
      <w:r w:rsidRPr="009E72B7">
        <w:rPr>
          <w:rStyle w:val="StyleUnderline"/>
          <w:highlight w:val="green"/>
        </w:rPr>
        <w:t>and</w:t>
      </w:r>
      <w:r w:rsidRPr="00611F48">
        <w:rPr>
          <w:rStyle w:val="StyleUnderline"/>
        </w:rPr>
        <w:t xml:space="preserve"> angry </w:t>
      </w:r>
      <w:r w:rsidRPr="009E72B7">
        <w:rPr>
          <w:rStyle w:val="StyleUnderline"/>
          <w:highlight w:val="green"/>
        </w:rPr>
        <w:t>town hall meetings</w:t>
      </w:r>
      <w:proofErr w:type="gramEnd"/>
      <w:r w:rsidRPr="000A260B">
        <w:rPr>
          <w:sz w:val="16"/>
        </w:rPr>
        <w:t>. This is simply unavoidable in American society. But solar power has no such issues, and so the entrepreneur or independent-minded rooftop solar generator can operate largely unmolested by government.</w:t>
      </w:r>
    </w:p>
    <w:p w14:paraId="388F4BB0" w14:textId="77777777" w:rsidR="008B0FD2" w:rsidRDefault="008B0FD2" w:rsidP="008B0FD2">
      <w:pPr>
        <w:pStyle w:val="Heading4"/>
      </w:pPr>
      <w:r>
        <w:t>TURN - nuclear power necessarily requires more state intrusion.</w:t>
      </w:r>
    </w:p>
    <w:p w14:paraId="6C576C1C" w14:textId="77777777" w:rsidR="008B0FD2" w:rsidRDefault="008B0FD2" w:rsidP="008B0FD2">
      <w:r w:rsidRPr="00124511">
        <w:rPr>
          <w:rStyle w:val="Style13ptBold"/>
        </w:rPr>
        <w:t>Martin 15</w:t>
      </w:r>
      <w:r>
        <w:t xml:space="preserve"> Brian (</w:t>
      </w:r>
      <w:r w:rsidRPr="00124511">
        <w:t>PhD in theoretical physics and is Professor of Social Sciences at the University of Wollongong</w:t>
      </w:r>
      <w:r>
        <w:t xml:space="preserve">) “Nuclear Power and Civil Liberties” August 2015 </w:t>
      </w:r>
      <w:r w:rsidRPr="00124511">
        <w:t>EnergyScience Coalition Briefing Paper No. 23</w:t>
      </w:r>
      <w:r>
        <w:t xml:space="preserve"> </w:t>
      </w:r>
      <w:hyperlink r:id="rId20" w:history="1">
        <w:r w:rsidRPr="002B091B">
          <w:rPr>
            <w:rStyle w:val="Hyperlink"/>
          </w:rPr>
          <w:t>http://www.bmartin.cc/pubs/15energyscience.pdf</w:t>
        </w:r>
      </w:hyperlink>
      <w:r>
        <w:t xml:space="preserve"> JW</w:t>
      </w:r>
    </w:p>
    <w:p w14:paraId="07660219" w14:textId="748170CA" w:rsidR="00E276F6" w:rsidRPr="007B5693" w:rsidRDefault="008B0FD2" w:rsidP="008B0FD2">
      <w:pPr>
        <w:rPr>
          <w:sz w:val="16"/>
        </w:rPr>
      </w:pPr>
      <w:r w:rsidRPr="00A738D5">
        <w:rPr>
          <w:sz w:val="16"/>
        </w:rPr>
        <w:t xml:space="preserve">Military attack. </w:t>
      </w:r>
      <w:r w:rsidRPr="00F441E7">
        <w:rPr>
          <w:rStyle w:val="StyleUnderline"/>
          <w:highlight w:val="green"/>
        </w:rPr>
        <w:t>[One,] Any country with a nuclear facility is at risk from military attack</w:t>
      </w:r>
      <w:r w:rsidRPr="00A738D5">
        <w:rPr>
          <w:sz w:val="16"/>
        </w:rPr>
        <w:t xml:space="preserve"> and </w:t>
      </w:r>
      <w:r w:rsidRPr="00F441E7">
        <w:rPr>
          <w:rStyle w:val="StyleUnderline"/>
          <w:highlight w:val="green"/>
        </w:rPr>
        <w:t>therefore its government</w:t>
      </w:r>
      <w:r w:rsidRPr="00A738D5">
        <w:rPr>
          <w:sz w:val="16"/>
        </w:rPr>
        <w:t xml:space="preserve"> — </w:t>
      </w:r>
      <w:r w:rsidRPr="00124511">
        <w:rPr>
          <w:rStyle w:val="StyleUnderline"/>
        </w:rPr>
        <w:t>so the usual thinking goes</w:t>
      </w:r>
      <w:r w:rsidRPr="00A738D5">
        <w:rPr>
          <w:sz w:val="16"/>
        </w:rPr>
        <w:t xml:space="preserve"> — </w:t>
      </w:r>
      <w:r w:rsidRPr="00F441E7">
        <w:rPr>
          <w:rStyle w:val="StyleUnderline"/>
          <w:highlight w:val="green"/>
        </w:rPr>
        <w:t>needs to be prepared</w:t>
      </w:r>
      <w:r w:rsidRPr="00124511">
        <w:rPr>
          <w:rStyle w:val="StyleUnderline"/>
        </w:rPr>
        <w:t xml:space="preserve"> </w:t>
      </w:r>
      <w:r w:rsidRPr="00A738D5">
        <w:rPr>
          <w:sz w:val="16"/>
        </w:rPr>
        <w:t xml:space="preserve">militarily </w:t>
      </w:r>
      <w:proofErr w:type="gramStart"/>
      <w:r w:rsidRPr="00A738D5">
        <w:rPr>
          <w:sz w:val="16"/>
        </w:rPr>
        <w:t>itself</w:t>
      </w:r>
      <w:proofErr w:type="gramEnd"/>
      <w:r w:rsidRPr="00A738D5">
        <w:rPr>
          <w:sz w:val="16"/>
        </w:rPr>
        <w:t xml:space="preserve"> or to be in an alliance to defend and deter attackers. Furthermore, foreign governments might suspect that nuclear facilities are being used covertly to produce nuclear weapons. </w:t>
      </w:r>
      <w:r w:rsidRPr="00F441E7">
        <w:rPr>
          <w:rStyle w:val="StyleUnderline"/>
          <w:highlight w:val="green"/>
        </w:rPr>
        <w:t>The potential result is an arms race</w:t>
      </w:r>
      <w:r w:rsidRPr="00A738D5">
        <w:rPr>
          <w:sz w:val="16"/>
        </w:rPr>
        <w:t xml:space="preserve">, perhaps even a nuclear arms race. </w:t>
      </w:r>
      <w:r w:rsidRPr="00124511">
        <w:rPr>
          <w:rStyle w:val="StyleUnderline"/>
        </w:rPr>
        <w:t>This is exactly what has happened between India and Pakistan.</w:t>
      </w:r>
      <w:r w:rsidRPr="00A738D5">
        <w:rPr>
          <w:sz w:val="16"/>
        </w:rPr>
        <w:t xml:space="preserve"> In India, supposedly civilian nuclear facilities enabled production of nuclear weapons, stimulating a parallel process in Pakistan. Within India’s nuclear establishment, secrecy is the rule and dissent is not allowed — and likewise in Pakistan. </w:t>
      </w:r>
      <w:r w:rsidRPr="00F441E7">
        <w:rPr>
          <w:rStyle w:val="StyleUnderline"/>
          <w:highlight w:val="green"/>
        </w:rPr>
        <w:t>Militaries are notorious for their suppression of civil liberties</w:t>
      </w:r>
      <w:r w:rsidRPr="00A738D5">
        <w:rPr>
          <w:sz w:val="16"/>
        </w:rPr>
        <w:t xml:space="preserve">. </w:t>
      </w:r>
      <w:r w:rsidRPr="00124511">
        <w:rPr>
          <w:rStyle w:val="StyleUnderline"/>
        </w:rPr>
        <w:t>The more militarised a society, the less free it is</w:t>
      </w:r>
      <w:r w:rsidRPr="00A738D5">
        <w:rPr>
          <w:sz w:val="16"/>
        </w:rPr>
        <w:t xml:space="preserve">. </w:t>
      </w:r>
      <w:r w:rsidRPr="00F441E7">
        <w:rPr>
          <w:rStyle w:val="StyleUnderline"/>
          <w:highlight w:val="green"/>
        </w:rPr>
        <w:t>Nuclear facilities push governments in more repressive directions</w:t>
      </w:r>
      <w:r w:rsidRPr="00A738D5">
        <w:rPr>
          <w:sz w:val="16"/>
        </w:rPr>
        <w:t xml:space="preserve">. </w:t>
      </w:r>
      <w:proofErr w:type="gramStart"/>
      <w:r w:rsidRPr="00A738D5">
        <w:rPr>
          <w:sz w:val="16"/>
        </w:rPr>
        <w:t>Terrorists and criminals.</w:t>
      </w:r>
      <w:proofErr w:type="gramEnd"/>
      <w:r w:rsidRPr="00A738D5">
        <w:rPr>
          <w:sz w:val="16"/>
        </w:rPr>
        <w:t xml:space="preserve"> </w:t>
      </w:r>
      <w:r w:rsidRPr="00F441E7">
        <w:rPr>
          <w:rStyle w:val="StyleUnderline"/>
          <w:highlight w:val="green"/>
        </w:rPr>
        <w:t>[Two,] Because nuclear facilities need to be protected</w:t>
      </w:r>
      <w:r w:rsidRPr="00A738D5">
        <w:rPr>
          <w:sz w:val="16"/>
        </w:rPr>
        <w:t xml:space="preserve"> against terrorists and criminals, </w:t>
      </w:r>
      <w:r w:rsidRPr="00124511">
        <w:rPr>
          <w:rStyle w:val="StyleUnderline"/>
        </w:rPr>
        <w:t xml:space="preserve">the </w:t>
      </w:r>
      <w:r w:rsidRPr="00F441E7">
        <w:rPr>
          <w:rStyle w:val="StyleUnderline"/>
          <w:highlight w:val="green"/>
        </w:rPr>
        <w:t xml:space="preserve">government needs to be active in monitoring potential threats </w:t>
      </w:r>
      <w:r w:rsidRPr="00F441E7">
        <w:rPr>
          <w:rStyle w:val="StyleUnderline"/>
        </w:rPr>
        <w:t>and being prepared to counter them</w:t>
      </w:r>
      <w:r w:rsidRPr="00F441E7">
        <w:rPr>
          <w:sz w:val="16"/>
        </w:rPr>
        <w:t xml:space="preserve">. </w:t>
      </w:r>
      <w:r w:rsidRPr="00F441E7">
        <w:rPr>
          <w:rStyle w:val="StyleUnderline"/>
          <w:highlight w:val="green"/>
        </w:rPr>
        <w:t>This means surveillance</w:t>
      </w:r>
      <w:r w:rsidRPr="00F441E7">
        <w:rPr>
          <w:sz w:val="16"/>
        </w:rPr>
        <w:t xml:space="preserve"> of any suspected group or individual, </w:t>
      </w:r>
      <w:r w:rsidRPr="00F441E7">
        <w:rPr>
          <w:rStyle w:val="StyleUnderline"/>
          <w:highlight w:val="green"/>
        </w:rPr>
        <w:t>training of anti-terrorist squads and worst-case planning</w:t>
      </w:r>
      <w:r w:rsidRPr="00A738D5">
        <w:rPr>
          <w:sz w:val="16"/>
        </w:rPr>
        <w:t xml:space="preserve">. The so-called war on terror, declared by the US government in the aftermath of 9/11, shows what can happen when terrorism is countered by repressive government action. The </w:t>
      </w:r>
      <w:r w:rsidRPr="00124511">
        <w:rPr>
          <w:rStyle w:val="StyleUnderline"/>
        </w:rPr>
        <w:t>mobilisation of police and intelligence services against terrorists spills over into surveillance and disruption of lawful groups, especially protesters</w:t>
      </w:r>
      <w:r w:rsidRPr="00A738D5">
        <w:rPr>
          <w:sz w:val="16"/>
        </w:rPr>
        <w:t xml:space="preserve">. In summary: Nuclear power, through its characteristics — large size, large cost and potential danger — becomes a prime target for militaries, terrorists and criminals. </w:t>
      </w:r>
      <w:r w:rsidRPr="00F441E7">
        <w:rPr>
          <w:rStyle w:val="StyleUnderline"/>
          <w:highlight w:val="green"/>
        </w:rPr>
        <w:t>To protect against</w:t>
      </w:r>
      <w:r w:rsidRPr="00A738D5">
        <w:rPr>
          <w:sz w:val="16"/>
        </w:rPr>
        <w:t xml:space="preserve"> this </w:t>
      </w:r>
      <w:r w:rsidRPr="00F441E7">
        <w:rPr>
          <w:rStyle w:val="StyleUnderline"/>
          <w:highlight w:val="green"/>
        </w:rPr>
        <w:t>danger, governments</w:t>
      </w:r>
      <w:r w:rsidRPr="00A738D5">
        <w:rPr>
          <w:sz w:val="16"/>
        </w:rPr>
        <w:t xml:space="preserve"> need to </w:t>
      </w:r>
      <w:r w:rsidRPr="00F441E7">
        <w:rPr>
          <w:rStyle w:val="StyleUnderline"/>
          <w:highlight w:val="green"/>
        </w:rPr>
        <w:t>use</w:t>
      </w:r>
      <w:r w:rsidRPr="00124511">
        <w:rPr>
          <w:rStyle w:val="StyleUnderline"/>
        </w:rPr>
        <w:t xml:space="preserve"> surveillance, disruption and </w:t>
      </w:r>
      <w:r w:rsidRPr="00F441E7">
        <w:rPr>
          <w:rStyle w:val="StyleUnderline"/>
          <w:highlight w:val="green"/>
        </w:rPr>
        <w:t>curtailment of civil liberties</w:t>
      </w:r>
      <w:r w:rsidRPr="00A738D5">
        <w:rPr>
          <w:sz w:val="16"/>
        </w:rPr>
        <w:t xml:space="preserve">, including the freedoms of peaceful protesters and others who are no threat. </w:t>
      </w:r>
      <w:r w:rsidRPr="00124511">
        <w:rPr>
          <w:rStyle w:val="StyleUnderline"/>
        </w:rPr>
        <w:t>Nuclear power</w:t>
      </w:r>
      <w:r w:rsidRPr="00A738D5">
        <w:rPr>
          <w:sz w:val="16"/>
        </w:rPr>
        <w:t xml:space="preserve">, in short, </w:t>
      </w:r>
      <w:r w:rsidRPr="00124511">
        <w:rPr>
          <w:rStyle w:val="StyleUnderline"/>
        </w:rPr>
        <w:t>is a threat to freedom</w:t>
      </w:r>
      <w:r w:rsidRPr="00A738D5">
        <w:rPr>
          <w:sz w:val="16"/>
        </w:rPr>
        <w:t>, including the freedom of citizens to express their views about energy policy.</w:t>
      </w:r>
    </w:p>
    <w:sectPr w:rsidR="00E276F6" w:rsidRPr="007B569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21E2C" w14:textId="77777777" w:rsidR="008B0FD2" w:rsidRDefault="008B0FD2" w:rsidP="008B0FD2">
      <w:pPr>
        <w:spacing w:after="0" w:line="240" w:lineRule="auto"/>
      </w:pPr>
      <w:r>
        <w:separator/>
      </w:r>
    </w:p>
  </w:endnote>
  <w:endnote w:type="continuationSeparator" w:id="0">
    <w:p w14:paraId="70DF34BA" w14:textId="77777777" w:rsidR="008B0FD2" w:rsidRDefault="008B0FD2" w:rsidP="008B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ED7B3" w14:textId="77777777" w:rsidR="008B0FD2" w:rsidRDefault="008B0FD2" w:rsidP="008B0FD2">
      <w:pPr>
        <w:spacing w:after="0" w:line="240" w:lineRule="auto"/>
      </w:pPr>
      <w:r>
        <w:separator/>
      </w:r>
    </w:p>
  </w:footnote>
  <w:footnote w:type="continuationSeparator" w:id="0">
    <w:p w14:paraId="1753EFBC" w14:textId="77777777" w:rsidR="008B0FD2" w:rsidRDefault="008B0FD2" w:rsidP="008B0FD2">
      <w:pPr>
        <w:spacing w:after="0" w:line="240" w:lineRule="auto"/>
      </w:pPr>
      <w:r>
        <w:continuationSeparator/>
      </w:r>
    </w:p>
  </w:footnote>
  <w:footnote w:id="1">
    <w:p w14:paraId="7CE4FD29" w14:textId="77777777" w:rsidR="008B0FD2" w:rsidRDefault="008B0FD2" w:rsidP="008B0FD2">
      <w:pPr>
        <w:pStyle w:val="FootnoteText"/>
      </w:pPr>
      <w:r w:rsidRPr="0061768B">
        <w:rPr>
          <w:rStyle w:val="FootnoteReference"/>
          <w:sz w:val="12"/>
          <w:szCs w:val="12"/>
        </w:rPr>
        <w:footnoteRef/>
      </w:r>
      <w:r>
        <w:t xml:space="preserve"> </w:t>
      </w:r>
      <w:r w:rsidRPr="00231FCA">
        <w:rPr>
          <w:sz w:val="12"/>
          <w:szCs w:val="12"/>
        </w:rPr>
        <w:t>http://www.oxforddictionaries.com/us/definition/american_english/country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5EA5DFA"/>
    <w:multiLevelType w:val="hybridMultilevel"/>
    <w:tmpl w:val="6A081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C22008"/>
    <w:multiLevelType w:val="multilevel"/>
    <w:tmpl w:val="0FF6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4"/>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018E6"/>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EE9"/>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4804"/>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B5693"/>
    <w:rsid w:val="007C22C5"/>
    <w:rsid w:val="007C57E1"/>
    <w:rsid w:val="007C5811"/>
    <w:rsid w:val="007D2DF5"/>
    <w:rsid w:val="007D451A"/>
    <w:rsid w:val="007D5E3E"/>
    <w:rsid w:val="007D7596"/>
    <w:rsid w:val="007E242C"/>
    <w:rsid w:val="007E6631"/>
    <w:rsid w:val="008018E6"/>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0FD2"/>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2F78"/>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76F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E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2F7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82F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82F7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982F7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982F7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82F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2F78"/>
  </w:style>
  <w:style w:type="character" w:customStyle="1" w:styleId="Heading1Char">
    <w:name w:val="Heading 1 Char"/>
    <w:aliases w:val="Pocket Char"/>
    <w:basedOn w:val="DefaultParagraphFont"/>
    <w:link w:val="Heading1"/>
    <w:uiPriority w:val="9"/>
    <w:rsid w:val="00982F7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82F78"/>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1,Cite 1 Char,Read Char Char,Heading 3 Char1 Char Char Char,Heading 3 Char Char1 Char Char Char"/>
    <w:basedOn w:val="DefaultParagraphFont"/>
    <w:link w:val="Heading3"/>
    <w:uiPriority w:val="9"/>
    <w:rsid w:val="00982F78"/>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982F78"/>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82F78"/>
    <w:rPr>
      <w:b/>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
    <w:basedOn w:val="DefaultParagraphFont"/>
    <w:uiPriority w:val="1"/>
    <w:qFormat/>
    <w:rsid w:val="00982F78"/>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982F78"/>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982F78"/>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982F78"/>
    <w:rPr>
      <w:color w:val="auto"/>
      <w:u w:val="none"/>
    </w:rPr>
  </w:style>
  <w:style w:type="paragraph" w:styleId="DocumentMap">
    <w:name w:val="Document Map"/>
    <w:basedOn w:val="Normal"/>
    <w:link w:val="DocumentMapChar"/>
    <w:uiPriority w:val="99"/>
    <w:semiHidden/>
    <w:unhideWhenUsed/>
    <w:rsid w:val="00982F7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82F78"/>
    <w:rPr>
      <w:rFonts w:ascii="Lucida Grande" w:hAnsi="Lucida Grande" w:cs="Lucida Grande"/>
    </w:rPr>
  </w:style>
  <w:style w:type="paragraph" w:styleId="NormalWeb">
    <w:name w:val="Normal (Web)"/>
    <w:basedOn w:val="Normal"/>
    <w:uiPriority w:val="99"/>
    <w:semiHidden/>
    <w:unhideWhenUsed/>
    <w:rsid w:val="008B0FD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8B0FD2"/>
  </w:style>
  <w:style w:type="character" w:styleId="Strong">
    <w:name w:val="Strong"/>
    <w:basedOn w:val="DefaultParagraphFont"/>
    <w:uiPriority w:val="22"/>
    <w:qFormat/>
    <w:rsid w:val="008B0FD2"/>
    <w:rPr>
      <w:b/>
      <w:bCs/>
    </w:rPr>
  </w:style>
  <w:style w:type="paragraph" w:customStyle="1" w:styleId="textbold">
    <w:name w:val="text bold"/>
    <w:basedOn w:val="Normal"/>
    <w:link w:val="Emphasis"/>
    <w:uiPriority w:val="20"/>
    <w:qFormat/>
    <w:rsid w:val="008B0FD2"/>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styleId="FootnoteText">
    <w:name w:val="footnote text"/>
    <w:basedOn w:val="Normal"/>
    <w:link w:val="FootnoteTextChar"/>
    <w:uiPriority w:val="99"/>
    <w:unhideWhenUsed/>
    <w:qFormat/>
    <w:rsid w:val="008B0FD2"/>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8B0FD2"/>
    <w:rPr>
      <w:rFonts w:eastAsiaTheme="minorHAnsi"/>
      <w:sz w:val="20"/>
      <w:szCs w:val="20"/>
    </w:rPr>
  </w:style>
  <w:style w:type="character" w:styleId="FootnoteReference">
    <w:name w:val="footnote reference"/>
    <w:aliases w:val="FN Ref,footnote reference"/>
    <w:basedOn w:val="DefaultParagraphFont"/>
    <w:uiPriority w:val="99"/>
    <w:unhideWhenUsed/>
    <w:qFormat/>
    <w:rsid w:val="008B0F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2F7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82F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82F7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982F7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982F7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82F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2F78"/>
  </w:style>
  <w:style w:type="character" w:customStyle="1" w:styleId="Heading1Char">
    <w:name w:val="Heading 1 Char"/>
    <w:aliases w:val="Pocket Char"/>
    <w:basedOn w:val="DefaultParagraphFont"/>
    <w:link w:val="Heading1"/>
    <w:uiPriority w:val="9"/>
    <w:rsid w:val="00982F7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82F78"/>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1,Cite 1 Char,Read Char Char,Heading 3 Char1 Char Char Char,Heading 3 Char Char1 Char Char Char"/>
    <w:basedOn w:val="DefaultParagraphFont"/>
    <w:link w:val="Heading3"/>
    <w:uiPriority w:val="9"/>
    <w:rsid w:val="00982F78"/>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982F78"/>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82F78"/>
    <w:rPr>
      <w:b/>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
    <w:basedOn w:val="DefaultParagraphFont"/>
    <w:uiPriority w:val="1"/>
    <w:qFormat/>
    <w:rsid w:val="00982F78"/>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982F78"/>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982F78"/>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982F78"/>
    <w:rPr>
      <w:color w:val="auto"/>
      <w:u w:val="none"/>
    </w:rPr>
  </w:style>
  <w:style w:type="paragraph" w:styleId="DocumentMap">
    <w:name w:val="Document Map"/>
    <w:basedOn w:val="Normal"/>
    <w:link w:val="DocumentMapChar"/>
    <w:uiPriority w:val="99"/>
    <w:semiHidden/>
    <w:unhideWhenUsed/>
    <w:rsid w:val="00982F7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82F78"/>
    <w:rPr>
      <w:rFonts w:ascii="Lucida Grande" w:hAnsi="Lucida Grande" w:cs="Lucida Grande"/>
    </w:rPr>
  </w:style>
  <w:style w:type="paragraph" w:styleId="NormalWeb">
    <w:name w:val="Normal (Web)"/>
    <w:basedOn w:val="Normal"/>
    <w:uiPriority w:val="99"/>
    <w:semiHidden/>
    <w:unhideWhenUsed/>
    <w:rsid w:val="008B0FD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8B0FD2"/>
  </w:style>
  <w:style w:type="character" w:styleId="Strong">
    <w:name w:val="Strong"/>
    <w:basedOn w:val="DefaultParagraphFont"/>
    <w:uiPriority w:val="22"/>
    <w:qFormat/>
    <w:rsid w:val="008B0FD2"/>
    <w:rPr>
      <w:b/>
      <w:bCs/>
    </w:rPr>
  </w:style>
  <w:style w:type="paragraph" w:customStyle="1" w:styleId="textbold">
    <w:name w:val="text bold"/>
    <w:basedOn w:val="Normal"/>
    <w:link w:val="Emphasis"/>
    <w:uiPriority w:val="20"/>
    <w:qFormat/>
    <w:rsid w:val="008B0FD2"/>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styleId="FootnoteText">
    <w:name w:val="footnote text"/>
    <w:basedOn w:val="Normal"/>
    <w:link w:val="FootnoteTextChar"/>
    <w:uiPriority w:val="99"/>
    <w:unhideWhenUsed/>
    <w:qFormat/>
    <w:rsid w:val="008B0FD2"/>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8B0FD2"/>
    <w:rPr>
      <w:rFonts w:eastAsiaTheme="minorHAnsi"/>
      <w:sz w:val="20"/>
      <w:szCs w:val="20"/>
    </w:rPr>
  </w:style>
  <w:style w:type="character" w:styleId="FootnoteReference">
    <w:name w:val="footnote reference"/>
    <w:aliases w:val="FN Ref,footnote reference"/>
    <w:basedOn w:val="DefaultParagraphFont"/>
    <w:uiPriority w:val="99"/>
    <w:unhideWhenUsed/>
    <w:qFormat/>
    <w:rsid w:val="008B0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bmartin.cc/pubs/15energyscience.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philpapers.org/archive/SINTEA-3%20accessed%202-4-16" TargetMode="External"/><Relationship Id="rId13" Type="http://schemas.openxmlformats.org/officeDocument/2006/relationships/hyperlink" Target="http://plato.stanford.edu/entries/identity-personal/" TargetMode="External"/><Relationship Id="rId14" Type="http://schemas.openxmlformats.org/officeDocument/2006/relationships/hyperlink" Target="http://www.ncbi.nlm.nih.gov/pmc/articles/PMC1693457/pdf/15590618.pdf" TargetMode="External"/><Relationship Id="rId15" Type="http://schemas.openxmlformats.org/officeDocument/2006/relationships/hyperlink" Target="https://larvalsubjects.wordpress.com/2012/11/11/underpants-gnomes-a-critique-of-the-academic-left/" TargetMode="External"/><Relationship Id="rId16" Type="http://schemas.openxmlformats.org/officeDocument/2006/relationships/hyperlink" Target="http://nymag.com/daily/intelligencer/2015/01/not-a-very-pc-thing-to-say.html" TargetMode="External"/><Relationship Id="rId17" Type="http://schemas.openxmlformats.org/officeDocument/2006/relationships/hyperlink" Target="http://www.merriam-webster.com/info/" TargetMode="External"/><Relationship Id="rId18" Type="http://schemas.openxmlformats.org/officeDocument/2006/relationships/hyperlink" Target="http://www.world-nuclear.org/information-library/country-profiles/others/emerging-nuclear-energy-countries.aspx" TargetMode="External"/><Relationship Id="rId19" Type="http://schemas.openxmlformats.org/officeDocument/2006/relationships/hyperlink" Target="http://noahpinionblog.blogspot.co.nz/2013/04/solar-is-libertarian-nuclear-is-statist.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1BF80A-0A01-1C46-B49E-7CB68D10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13</Pages>
  <Words>22476</Words>
  <Characters>128117</Characters>
  <Application>Microsoft Macintosh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150293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7</cp:revision>
  <dcterms:created xsi:type="dcterms:W3CDTF">2016-09-12T20:09:00Z</dcterms:created>
  <dcterms:modified xsi:type="dcterms:W3CDTF">2016-10-12T20:02:00Z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