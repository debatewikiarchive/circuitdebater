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CA8BB" w14:textId="0CA1D0D9" w:rsidR="00EA3CA3" w:rsidRDefault="00EA3CA3" w:rsidP="00EA3CA3">
      <w:pPr>
        <w:pStyle w:val="Heading3"/>
        <w:rPr>
          <w:u w:color="000000"/>
        </w:rPr>
      </w:pPr>
      <w:r>
        <w:rPr>
          <w:u w:color="000000"/>
        </w:rPr>
        <w:t>PART 1 IS THE FRAMING</w:t>
      </w:r>
    </w:p>
    <w:p w14:paraId="5A26C357" w14:textId="1CDFA147" w:rsidR="0045590B" w:rsidRDefault="0045590B" w:rsidP="0045590B">
      <w:pPr>
        <w:widowControl w:val="0"/>
        <w:autoSpaceDE w:val="0"/>
        <w:autoSpaceDN w:val="0"/>
        <w:adjustRightInd w:val="0"/>
        <w:spacing w:after="0" w:line="240" w:lineRule="auto"/>
        <w:rPr>
          <w:rFonts w:eastAsia="Calibri" w:cs="Calibri"/>
          <w:b/>
          <w:sz w:val="26"/>
          <w:szCs w:val="26"/>
          <w:u w:color="000000"/>
        </w:rPr>
      </w:pPr>
      <w:r>
        <w:rPr>
          <w:rFonts w:eastAsia="Calibri" w:cs="Calibri"/>
          <w:b/>
          <w:sz w:val="26"/>
          <w:szCs w:val="26"/>
          <w:u w:color="000000"/>
        </w:rPr>
        <w:t xml:space="preserve">I interpret the resolution through the lens of Science Fiction. Under my framing, the choice of whether to embrace or reject the use of speech restrictions on college campuses emerges in the context of Octavia Butler’s 1984 Science Fiction story, “Speech Sounds.” </w:t>
      </w:r>
      <w:r w:rsidR="00D44658">
        <w:rPr>
          <w:rFonts w:eastAsia="Calibri" w:cs="Calibri"/>
          <w:b/>
          <w:sz w:val="26"/>
          <w:szCs w:val="26"/>
          <w:u w:color="000000"/>
        </w:rPr>
        <w:t xml:space="preserve">The </w:t>
      </w:r>
      <w:r w:rsidR="00795711">
        <w:rPr>
          <w:rFonts w:eastAsia="Calibri" w:cs="Calibri"/>
          <w:b/>
          <w:sz w:val="26"/>
          <w:szCs w:val="26"/>
          <w:u w:color="000000"/>
        </w:rPr>
        <w:t xml:space="preserve">norm for LD debate is that we consider resolutions as if they were </w:t>
      </w:r>
      <w:r w:rsidR="00B62FA2">
        <w:rPr>
          <w:rFonts w:eastAsia="Calibri" w:cs="Calibri"/>
          <w:b/>
          <w:sz w:val="26"/>
          <w:szCs w:val="26"/>
          <w:u w:color="000000"/>
        </w:rPr>
        <w:t xml:space="preserve">current </w:t>
      </w:r>
      <w:r w:rsidR="00795711">
        <w:rPr>
          <w:rFonts w:eastAsia="Calibri" w:cs="Calibri"/>
          <w:b/>
          <w:sz w:val="26"/>
          <w:szCs w:val="26"/>
          <w:u w:color="000000"/>
        </w:rPr>
        <w:t>congressional policies and that the judge votes for the debater who proves</w:t>
      </w:r>
      <w:r w:rsidR="009B09D1">
        <w:rPr>
          <w:rFonts w:eastAsia="Calibri" w:cs="Calibri"/>
          <w:b/>
          <w:sz w:val="26"/>
          <w:szCs w:val="26"/>
          <w:u w:color="000000"/>
        </w:rPr>
        <w:t xml:space="preserve"> </w:t>
      </w:r>
      <w:r w:rsidR="00795711">
        <w:rPr>
          <w:rFonts w:eastAsia="Calibri" w:cs="Calibri"/>
          <w:b/>
          <w:sz w:val="26"/>
          <w:szCs w:val="26"/>
          <w:u w:color="000000"/>
        </w:rPr>
        <w:t xml:space="preserve">which policy would be better. However, my AFF shifts the paradigm for the debate. </w:t>
      </w:r>
      <w:r w:rsidR="009B09D1">
        <w:rPr>
          <w:rFonts w:eastAsia="Calibri" w:cs="Calibri"/>
          <w:b/>
          <w:sz w:val="26"/>
          <w:szCs w:val="26"/>
          <w:u w:color="000000"/>
        </w:rPr>
        <w:t>Instead of considering the resolution merely in the status-quo,</w:t>
      </w:r>
      <w:r w:rsidR="00795711">
        <w:rPr>
          <w:rFonts w:eastAsia="Calibri" w:cs="Calibri"/>
          <w:b/>
          <w:sz w:val="26"/>
          <w:szCs w:val="26"/>
          <w:u w:color="000000"/>
        </w:rPr>
        <w:t xml:space="preserve"> we </w:t>
      </w:r>
      <w:r w:rsidR="009B09D1">
        <w:rPr>
          <w:rFonts w:eastAsia="Calibri" w:cs="Calibri"/>
          <w:b/>
          <w:sz w:val="26"/>
          <w:szCs w:val="26"/>
          <w:u w:color="000000"/>
        </w:rPr>
        <w:t>gain insight from the futuristic world of</w:t>
      </w:r>
      <w:r w:rsidR="00795711">
        <w:rPr>
          <w:rFonts w:eastAsia="Calibri" w:cs="Calibri"/>
          <w:b/>
          <w:sz w:val="26"/>
          <w:szCs w:val="26"/>
          <w:u w:color="000000"/>
        </w:rPr>
        <w:t xml:space="preserve"> “</w:t>
      </w:r>
      <w:r w:rsidR="009B09D1">
        <w:rPr>
          <w:rFonts w:eastAsia="Calibri" w:cs="Calibri"/>
          <w:b/>
          <w:sz w:val="26"/>
          <w:szCs w:val="26"/>
          <w:u w:color="000000"/>
        </w:rPr>
        <w:t>Speech Sounds</w:t>
      </w:r>
      <w:r w:rsidR="00795711">
        <w:rPr>
          <w:rFonts w:eastAsia="Calibri" w:cs="Calibri"/>
          <w:b/>
          <w:sz w:val="26"/>
          <w:szCs w:val="26"/>
          <w:u w:color="000000"/>
        </w:rPr>
        <w:t>”</w:t>
      </w:r>
      <w:r w:rsidR="009B09D1">
        <w:rPr>
          <w:rFonts w:eastAsia="Calibri" w:cs="Calibri"/>
          <w:b/>
          <w:sz w:val="26"/>
          <w:szCs w:val="26"/>
          <w:u w:color="000000"/>
        </w:rPr>
        <w:t>—ultimately to inform our current policy-making.</w:t>
      </w:r>
      <w:r w:rsidR="00A236FA">
        <w:rPr>
          <w:rFonts w:eastAsia="Calibri" w:cs="Calibri"/>
          <w:b/>
          <w:sz w:val="26"/>
          <w:szCs w:val="26"/>
          <w:u w:color="000000"/>
        </w:rPr>
        <w:t xml:space="preserve"> Thus, I defend that public colleges and universities in the United States ought not restrict constitutionally protected free speech.</w:t>
      </w:r>
      <w:r w:rsidR="009B09D1">
        <w:rPr>
          <w:rFonts w:eastAsia="Calibri" w:cs="Calibri"/>
          <w:b/>
          <w:sz w:val="26"/>
          <w:szCs w:val="26"/>
          <w:u w:color="000000"/>
        </w:rPr>
        <w:t xml:space="preserve"> </w:t>
      </w:r>
      <w:r w:rsidR="00306407">
        <w:rPr>
          <w:rFonts w:eastAsia="Calibri" w:cs="Calibri"/>
          <w:b/>
          <w:sz w:val="26"/>
          <w:szCs w:val="26"/>
          <w:u w:color="000000"/>
        </w:rPr>
        <w:t>Though futuristic, this world is not so far away; ri</w:t>
      </w:r>
      <w:r>
        <w:rPr>
          <w:rFonts w:eastAsia="Calibri" w:cs="Calibri"/>
          <w:b/>
          <w:sz w:val="26"/>
          <w:szCs w:val="26"/>
          <w:u w:color="000000"/>
        </w:rPr>
        <w:t>ght now, free speech restrictions are expa</w:t>
      </w:r>
      <w:r w:rsidR="009A5AC3">
        <w:rPr>
          <w:rFonts w:eastAsia="Calibri" w:cs="Calibri"/>
          <w:b/>
          <w:sz w:val="26"/>
          <w:szCs w:val="26"/>
          <w:u w:color="000000"/>
        </w:rPr>
        <w:t xml:space="preserve">nding to the point of no return. </w:t>
      </w:r>
      <w:r>
        <w:rPr>
          <w:rFonts w:eastAsia="Calibri" w:cs="Calibri"/>
          <w:b/>
          <w:sz w:val="26"/>
          <w:szCs w:val="26"/>
          <w:u w:color="000000"/>
        </w:rPr>
        <w:t xml:space="preserve">It’s a question of whether we want to communicate at all. </w:t>
      </w:r>
      <w:proofErr w:type="spellStart"/>
      <w:r>
        <w:rPr>
          <w:rFonts w:eastAsia="Calibri" w:cs="Calibri"/>
          <w:b/>
          <w:sz w:val="26"/>
          <w:szCs w:val="26"/>
          <w:u w:color="000000"/>
        </w:rPr>
        <w:t>Wizner</w:t>
      </w:r>
      <w:proofErr w:type="spellEnd"/>
      <w:r>
        <w:rPr>
          <w:rFonts w:eastAsia="Calibri" w:cs="Calibri"/>
          <w:b/>
          <w:sz w:val="26"/>
          <w:szCs w:val="26"/>
          <w:u w:color="000000"/>
        </w:rPr>
        <w:t>.</w:t>
      </w:r>
      <w:r>
        <w:rPr>
          <w:rStyle w:val="FootnoteReference"/>
          <w:rFonts w:eastAsia="Calibri" w:cs="Calibri"/>
          <w:b/>
          <w:sz w:val="26"/>
          <w:szCs w:val="26"/>
          <w:u w:color="000000"/>
        </w:rPr>
        <w:footnoteReference w:id="1"/>
      </w:r>
    </w:p>
    <w:p w14:paraId="1C20CDA1" w14:textId="25F3531E" w:rsidR="0045590B" w:rsidRPr="0045590B" w:rsidRDefault="0045590B" w:rsidP="00D25464">
      <w:pPr>
        <w:widowControl w:val="0"/>
        <w:autoSpaceDE w:val="0"/>
        <w:autoSpaceDN w:val="0"/>
        <w:adjustRightInd w:val="0"/>
        <w:spacing w:after="0" w:line="276" w:lineRule="auto"/>
        <w:rPr>
          <w:rFonts w:eastAsia="Calibri" w:cs="Calibri"/>
          <w:sz w:val="16"/>
          <w:szCs w:val="26"/>
          <w:u w:color="000000"/>
        </w:rPr>
      </w:pPr>
      <w:r w:rsidRPr="0045590B">
        <w:rPr>
          <w:rFonts w:eastAsia="Calibri" w:cs="Calibri"/>
          <w:sz w:val="16"/>
          <w:szCs w:val="26"/>
          <w:u w:color="000000"/>
        </w:rPr>
        <w:t xml:space="preserve">Such repellent speech would be illegal in many countries – and </w:t>
      </w:r>
      <w:r w:rsidRPr="00DB0366">
        <w:rPr>
          <w:rFonts w:eastAsia="Calibri" w:cs="Calibri"/>
          <w:b/>
          <w:sz w:val="26"/>
          <w:szCs w:val="26"/>
          <w:highlight w:val="cyan"/>
          <w:u w:val="single" w:color="000000"/>
        </w:rPr>
        <w:t>calls to</w:t>
      </w:r>
      <w:r w:rsidRPr="005C4821">
        <w:rPr>
          <w:rFonts w:eastAsia="Calibri" w:cs="Calibri"/>
          <w:b/>
          <w:sz w:val="26"/>
          <w:szCs w:val="26"/>
          <w:u w:val="single" w:color="000000"/>
        </w:rPr>
        <w:t xml:space="preserve"> impose </w:t>
      </w:r>
      <w:r w:rsidRPr="00DB0366">
        <w:rPr>
          <w:rFonts w:eastAsia="Calibri" w:cs="Calibri"/>
          <w:b/>
          <w:sz w:val="26"/>
          <w:szCs w:val="26"/>
          <w:highlight w:val="cyan"/>
          <w:u w:val="single" w:color="000000"/>
        </w:rPr>
        <w:t>limit</w:t>
      </w:r>
      <w:r w:rsidRPr="005C4821">
        <w:rPr>
          <w:rFonts w:eastAsia="Calibri" w:cs="Calibri"/>
          <w:b/>
          <w:sz w:val="26"/>
          <w:szCs w:val="26"/>
          <w:u w:val="single" w:color="000000"/>
        </w:rPr>
        <w:t>s on</w:t>
      </w:r>
      <w:r w:rsidRPr="0045590B">
        <w:rPr>
          <w:rFonts w:eastAsia="Calibri" w:cs="Calibri"/>
          <w:sz w:val="16"/>
          <w:szCs w:val="26"/>
          <w:u w:color="000000"/>
        </w:rPr>
        <w:t xml:space="preserve"> offensive </w:t>
      </w:r>
      <w:r w:rsidRPr="00DB0366">
        <w:rPr>
          <w:rFonts w:eastAsia="Calibri" w:cs="Calibri"/>
          <w:b/>
          <w:sz w:val="26"/>
          <w:szCs w:val="26"/>
          <w:highlight w:val="cyan"/>
          <w:u w:val="single" w:color="000000"/>
        </w:rPr>
        <w:t>speech</w:t>
      </w:r>
      <w:r w:rsidRPr="0045590B">
        <w:rPr>
          <w:rFonts w:eastAsia="Calibri" w:cs="Calibri"/>
          <w:sz w:val="16"/>
          <w:szCs w:val="26"/>
          <w:u w:color="000000"/>
        </w:rPr>
        <w:t xml:space="preserve"> here </w:t>
      </w:r>
      <w:r w:rsidRPr="005C4821">
        <w:rPr>
          <w:rFonts w:eastAsia="Calibri" w:cs="Calibri"/>
          <w:b/>
          <w:sz w:val="26"/>
          <w:szCs w:val="26"/>
          <w:u w:val="single" w:color="000000"/>
        </w:rPr>
        <w:t>in the U</w:t>
      </w:r>
      <w:r w:rsidRPr="0045590B">
        <w:rPr>
          <w:rFonts w:eastAsia="Calibri" w:cs="Calibri"/>
          <w:sz w:val="16"/>
          <w:szCs w:val="26"/>
          <w:u w:color="000000"/>
        </w:rPr>
        <w:t xml:space="preserve">nited </w:t>
      </w:r>
      <w:r w:rsidRPr="005C4821">
        <w:rPr>
          <w:rFonts w:eastAsia="Calibri" w:cs="Calibri"/>
          <w:b/>
          <w:sz w:val="26"/>
          <w:szCs w:val="26"/>
          <w:u w:val="single" w:color="000000"/>
        </w:rPr>
        <w:t>S</w:t>
      </w:r>
      <w:r w:rsidRPr="0045590B">
        <w:rPr>
          <w:rFonts w:eastAsia="Calibri" w:cs="Calibri"/>
          <w:sz w:val="16"/>
          <w:szCs w:val="26"/>
          <w:u w:color="000000"/>
        </w:rPr>
        <w:t xml:space="preserve">tates </w:t>
      </w:r>
      <w:r w:rsidRPr="00DB0366">
        <w:rPr>
          <w:rFonts w:eastAsia="Calibri" w:cs="Calibri"/>
          <w:b/>
          <w:sz w:val="26"/>
          <w:szCs w:val="26"/>
          <w:highlight w:val="cyan"/>
          <w:u w:val="single" w:color="000000"/>
        </w:rPr>
        <w:t>have come from all sides</w:t>
      </w:r>
      <w:r w:rsidRPr="005C4821">
        <w:rPr>
          <w:rFonts w:eastAsia="Calibri" w:cs="Calibri"/>
          <w:b/>
          <w:sz w:val="26"/>
          <w:szCs w:val="26"/>
          <w:u w:val="single" w:color="000000"/>
        </w:rPr>
        <w:t xml:space="preserve"> of the political spectrum.</w:t>
      </w:r>
      <w:r w:rsidRPr="0045590B">
        <w:rPr>
          <w:rFonts w:eastAsia="Calibri" w:cs="Calibri"/>
          <w:sz w:val="16"/>
          <w:szCs w:val="26"/>
          <w:u w:color="000000"/>
        </w:rPr>
        <w:t xml:space="preserve"> Some have advocated restrictions on speech that demeans vulnerable minority groups. Others have advocated restrictions on speech by minority groups that calls for violence against the majority. But </w:t>
      </w:r>
      <w:r w:rsidRPr="005C4821">
        <w:rPr>
          <w:rFonts w:eastAsia="Calibri" w:cs="Calibri"/>
          <w:b/>
          <w:sz w:val="26"/>
          <w:szCs w:val="26"/>
          <w:u w:val="single" w:color="000000"/>
        </w:rPr>
        <w:t xml:space="preserve">virtually </w:t>
      </w:r>
      <w:r w:rsidRPr="00DB0366">
        <w:rPr>
          <w:rFonts w:eastAsia="Calibri" w:cs="Calibri"/>
          <w:b/>
          <w:sz w:val="26"/>
          <w:szCs w:val="26"/>
          <w:highlight w:val="cyan"/>
          <w:u w:val="single" w:color="000000"/>
        </w:rPr>
        <w:t>every proposal</w:t>
      </w:r>
      <w:r w:rsidRPr="005C4821">
        <w:rPr>
          <w:rFonts w:eastAsia="Calibri" w:cs="Calibri"/>
          <w:b/>
          <w:sz w:val="26"/>
          <w:szCs w:val="26"/>
          <w:u w:val="single" w:color="000000"/>
        </w:rPr>
        <w:t xml:space="preserve"> to limit offensive speech </w:t>
      </w:r>
      <w:r w:rsidRPr="00DB0366">
        <w:rPr>
          <w:rFonts w:eastAsia="Calibri" w:cs="Calibri"/>
          <w:b/>
          <w:sz w:val="26"/>
          <w:szCs w:val="26"/>
          <w:highlight w:val="cyan"/>
          <w:u w:val="single" w:color="000000"/>
        </w:rPr>
        <w:t>shares a</w:t>
      </w:r>
      <w:r w:rsidRPr="005C4821">
        <w:rPr>
          <w:rFonts w:eastAsia="Calibri" w:cs="Calibri"/>
          <w:b/>
          <w:sz w:val="26"/>
          <w:szCs w:val="26"/>
          <w:u w:val="single" w:color="000000"/>
        </w:rPr>
        <w:t xml:space="preserve"> common attribute</w:t>
      </w:r>
      <w:r w:rsidRPr="0045590B">
        <w:rPr>
          <w:rFonts w:eastAsia="Calibri" w:cs="Calibri"/>
          <w:sz w:val="16"/>
          <w:szCs w:val="26"/>
          <w:u w:color="000000"/>
        </w:rPr>
        <w:t xml:space="preserve">: its proponents are </w:t>
      </w:r>
      <w:r w:rsidRPr="00DB0366">
        <w:rPr>
          <w:rFonts w:eastAsia="Calibri" w:cs="Calibri"/>
          <w:b/>
          <w:sz w:val="26"/>
          <w:szCs w:val="26"/>
          <w:highlight w:val="cyan"/>
          <w:u w:val="single" w:color="000000"/>
        </w:rPr>
        <w:t>confiden[ce] that</w:t>
      </w:r>
      <w:r w:rsidRPr="0045590B">
        <w:rPr>
          <w:rFonts w:eastAsia="Calibri" w:cs="Calibri"/>
          <w:sz w:val="16"/>
          <w:szCs w:val="26"/>
          <w:u w:color="000000"/>
        </w:rPr>
        <w:t xml:space="preserve"> if we give the government the authority to prohibit the speech they disfavor, </w:t>
      </w:r>
      <w:r w:rsidRPr="00DB0366">
        <w:rPr>
          <w:rFonts w:eastAsia="Calibri" w:cs="Calibri"/>
          <w:b/>
          <w:sz w:val="26"/>
          <w:szCs w:val="26"/>
          <w:highlight w:val="cyan"/>
          <w:u w:val="single" w:color="000000"/>
        </w:rPr>
        <w:t>the government will use that authority</w:t>
      </w:r>
      <w:r w:rsidRPr="005C4821">
        <w:rPr>
          <w:rFonts w:eastAsia="Calibri" w:cs="Calibri"/>
          <w:b/>
          <w:sz w:val="26"/>
          <w:szCs w:val="26"/>
          <w:u w:val="single" w:color="000000"/>
        </w:rPr>
        <w:t xml:space="preserve"> in the manner </w:t>
      </w:r>
      <w:r w:rsidR="00DB0366" w:rsidRPr="00DB0366">
        <w:rPr>
          <w:rFonts w:eastAsia="Calibri" w:cs="Calibri"/>
          <w:b/>
          <w:sz w:val="26"/>
          <w:szCs w:val="26"/>
          <w:highlight w:val="cyan"/>
          <w:u w:val="single" w:color="000000"/>
        </w:rPr>
        <w:t xml:space="preserve">[as] </w:t>
      </w:r>
      <w:r w:rsidRPr="00DB0366">
        <w:rPr>
          <w:rFonts w:eastAsia="Calibri" w:cs="Calibri"/>
          <w:b/>
          <w:sz w:val="26"/>
          <w:szCs w:val="26"/>
          <w:highlight w:val="cyan"/>
          <w:u w:val="single" w:color="000000"/>
        </w:rPr>
        <w:t>the proponents intended</w:t>
      </w:r>
      <w:r w:rsidRPr="00DB0366">
        <w:rPr>
          <w:rFonts w:eastAsia="Calibri" w:cs="Calibri"/>
          <w:sz w:val="16"/>
          <w:szCs w:val="26"/>
          <w:highlight w:val="cyan"/>
          <w:u w:color="000000"/>
        </w:rPr>
        <w:t>.</w:t>
      </w:r>
      <w:r w:rsidRPr="0045590B">
        <w:rPr>
          <w:rFonts w:eastAsia="Calibri" w:cs="Calibri"/>
          <w:sz w:val="16"/>
          <w:szCs w:val="26"/>
          <w:u w:color="000000"/>
        </w:rPr>
        <w:t xml:space="preserve"> They are almost certainly wrong. The truth is that </w:t>
      </w:r>
      <w:r w:rsidRPr="005C4821">
        <w:rPr>
          <w:rFonts w:eastAsia="Calibri" w:cs="Calibri"/>
          <w:b/>
          <w:sz w:val="26"/>
          <w:szCs w:val="26"/>
          <w:u w:val="single" w:color="000000"/>
        </w:rPr>
        <w:t xml:space="preserve">when the government gets to decide which speech is permissible, </w:t>
      </w:r>
      <w:r w:rsidRPr="00DB0366">
        <w:rPr>
          <w:rFonts w:eastAsia="Calibri" w:cs="Calibri"/>
          <w:b/>
          <w:sz w:val="26"/>
          <w:szCs w:val="26"/>
          <w:highlight w:val="cyan"/>
          <w:u w:val="single" w:color="000000"/>
        </w:rPr>
        <w:t>its exercise of that authority is almost always driven by political considerations, not principled distinctions</w:t>
      </w:r>
      <w:r w:rsidRPr="005C4821">
        <w:rPr>
          <w:rFonts w:eastAsia="Calibri" w:cs="Calibri"/>
          <w:b/>
          <w:sz w:val="26"/>
          <w:szCs w:val="26"/>
          <w:u w:val="single" w:color="000000"/>
        </w:rPr>
        <w:t>.</w:t>
      </w:r>
      <w:r w:rsidRPr="0045590B">
        <w:rPr>
          <w:rFonts w:eastAsia="Calibri" w:cs="Calibri"/>
          <w:sz w:val="16"/>
          <w:szCs w:val="26"/>
          <w:u w:color="000000"/>
        </w:rPr>
        <w:t xml:space="preserve"> And those who proposed the restrictions often come to regret it. </w:t>
      </w:r>
      <w:r w:rsidRPr="00171D74">
        <w:rPr>
          <w:rFonts w:eastAsia="Calibri" w:cs="Calibri"/>
          <w:b/>
          <w:sz w:val="26"/>
          <w:szCs w:val="26"/>
          <w:u w:val="single" w:color="000000"/>
        </w:rPr>
        <w:t>Would-be government censors have sought to prohibit speech hostile to gays and lesbians</w:t>
      </w:r>
      <w:r w:rsidRPr="00171D74">
        <w:rPr>
          <w:rFonts w:eastAsia="Calibri" w:cs="Calibri"/>
          <w:sz w:val="16"/>
          <w:szCs w:val="26"/>
          <w:u w:color="000000"/>
        </w:rPr>
        <w:t xml:space="preserve"> – and </w:t>
      </w:r>
      <w:r w:rsidRPr="00171D74">
        <w:rPr>
          <w:rFonts w:eastAsia="Calibri" w:cs="Calibri"/>
          <w:b/>
          <w:sz w:val="26"/>
          <w:szCs w:val="26"/>
          <w:u w:val="single" w:color="000000"/>
        </w:rPr>
        <w:t>speech supportive of gay rights</w:t>
      </w:r>
      <w:r w:rsidRPr="00171D74">
        <w:rPr>
          <w:rFonts w:eastAsia="Calibri" w:cs="Calibri"/>
          <w:sz w:val="16"/>
          <w:szCs w:val="26"/>
          <w:u w:color="000000"/>
        </w:rPr>
        <w:t xml:space="preserve">. They have sought to interfere with speech promoting religion – </w:t>
      </w:r>
      <w:r w:rsidRPr="00171D74">
        <w:rPr>
          <w:rFonts w:eastAsia="Calibri" w:cs="Calibri"/>
          <w:b/>
          <w:sz w:val="26"/>
          <w:szCs w:val="26"/>
          <w:u w:val="single" w:color="000000"/>
        </w:rPr>
        <w:t>and speech attacking religion</w:t>
      </w:r>
      <w:r w:rsidRPr="00171D74">
        <w:rPr>
          <w:rFonts w:eastAsia="Calibri" w:cs="Calibri"/>
          <w:sz w:val="16"/>
          <w:szCs w:val="26"/>
          <w:u w:color="000000"/>
        </w:rPr>
        <w:t xml:space="preserve">. </w:t>
      </w:r>
      <w:r w:rsidRPr="00171D74">
        <w:rPr>
          <w:rFonts w:eastAsia="Calibri" w:cs="Calibri"/>
          <w:b/>
          <w:sz w:val="26"/>
          <w:szCs w:val="26"/>
          <w:u w:val="single" w:color="000000"/>
        </w:rPr>
        <w:t>They have barred anti-abortion protests</w:t>
      </w:r>
      <w:r w:rsidRPr="00171D74">
        <w:rPr>
          <w:rFonts w:eastAsia="Calibri" w:cs="Calibri"/>
          <w:sz w:val="16"/>
          <w:szCs w:val="26"/>
          <w:u w:color="000000"/>
        </w:rPr>
        <w:t xml:space="preserve"> near abortion clinics – and</w:t>
      </w:r>
      <w:r w:rsidRPr="0045590B">
        <w:rPr>
          <w:rFonts w:eastAsia="Calibri" w:cs="Calibri"/>
          <w:sz w:val="16"/>
          <w:szCs w:val="26"/>
          <w:u w:color="000000"/>
        </w:rPr>
        <w:t xml:space="preserve"> barred doctors from providing patients with information about legal abortion. </w:t>
      </w:r>
      <w:r w:rsidRPr="005C4821">
        <w:rPr>
          <w:rFonts w:eastAsia="Calibri" w:cs="Calibri"/>
          <w:b/>
          <w:sz w:val="26"/>
          <w:szCs w:val="26"/>
          <w:u w:val="single" w:color="000000"/>
        </w:rPr>
        <w:t>They have prosecuted citizens for burning flags</w:t>
      </w:r>
      <w:r w:rsidRPr="0045590B">
        <w:rPr>
          <w:rFonts w:eastAsia="Calibri" w:cs="Calibri"/>
          <w:sz w:val="16"/>
          <w:szCs w:val="26"/>
          <w:u w:color="000000"/>
        </w:rPr>
        <w:t xml:space="preserve"> – and for displaying flags. Indeed, the only thing predictable about giving the government the power to censor speech is that it will use that power unpredictably. The founder of the American Civil Liberties Union, Roger Baldwin, put it well when he said, “In order to defend the people you like, you have to defend the people you hate.” It would be dishonest to deny that permitting grossly offensive speech can exact a high cost. As Georgetown Law School Professor David Cole has written, “free speech is not free.” When, as in the case of Rushdie, that cost includes the death of innocents, it’s understandable that some people question the price. But the alternative – </w:t>
      </w:r>
      <w:r w:rsidRPr="005C4821">
        <w:rPr>
          <w:rFonts w:eastAsia="Calibri" w:cs="Calibri"/>
          <w:b/>
          <w:sz w:val="26"/>
          <w:szCs w:val="26"/>
          <w:u w:val="single" w:color="000000"/>
        </w:rPr>
        <w:t>empowering t</w:t>
      </w:r>
      <w:bookmarkStart w:id="0" w:name="_GoBack"/>
      <w:bookmarkEnd w:id="0"/>
      <w:r w:rsidRPr="005C4821">
        <w:rPr>
          <w:rFonts w:eastAsia="Calibri" w:cs="Calibri"/>
          <w:b/>
          <w:sz w:val="26"/>
          <w:szCs w:val="26"/>
          <w:u w:val="single" w:color="000000"/>
        </w:rPr>
        <w:t xml:space="preserve">he government to suppress speech </w:t>
      </w:r>
      <w:r w:rsidRPr="0045590B">
        <w:rPr>
          <w:rFonts w:eastAsia="Calibri" w:cs="Calibri"/>
          <w:sz w:val="16"/>
          <w:szCs w:val="26"/>
          <w:u w:color="000000"/>
        </w:rPr>
        <w:t>because of its potential to provoke violent reactions –</w:t>
      </w:r>
      <w:r w:rsidRPr="005C4821">
        <w:rPr>
          <w:rFonts w:eastAsia="Calibri" w:cs="Calibri"/>
          <w:b/>
          <w:sz w:val="26"/>
          <w:szCs w:val="26"/>
          <w:u w:val="single" w:color="000000"/>
        </w:rPr>
        <w:t xml:space="preserve"> is </w:t>
      </w:r>
      <w:r w:rsidRPr="0045590B">
        <w:rPr>
          <w:rFonts w:eastAsia="Calibri" w:cs="Calibri"/>
          <w:sz w:val="16"/>
          <w:szCs w:val="26"/>
          <w:u w:color="000000"/>
        </w:rPr>
        <w:t>far more</w:t>
      </w:r>
      <w:r w:rsidRPr="005C4821">
        <w:rPr>
          <w:rFonts w:eastAsia="Calibri" w:cs="Calibri"/>
          <w:b/>
          <w:sz w:val="26"/>
          <w:szCs w:val="26"/>
          <w:u w:val="single" w:color="000000"/>
        </w:rPr>
        <w:t xml:space="preserve"> dangerous.</w:t>
      </w:r>
      <w:r w:rsidRPr="0045590B">
        <w:rPr>
          <w:rFonts w:eastAsia="Calibri" w:cs="Calibri"/>
          <w:sz w:val="16"/>
          <w:szCs w:val="26"/>
          <w:u w:color="000000"/>
        </w:rPr>
        <w:t xml:space="preserve"> </w:t>
      </w:r>
      <w:r w:rsidRPr="00D25464">
        <w:rPr>
          <w:rFonts w:eastAsia="Calibri" w:cs="Calibri"/>
          <w:b/>
          <w:sz w:val="26"/>
          <w:szCs w:val="26"/>
          <w:highlight w:val="cyan"/>
          <w:u w:val="single" w:color="000000"/>
        </w:rPr>
        <w:t>A society in which</w:t>
      </w:r>
      <w:r w:rsidRPr="005C4821">
        <w:rPr>
          <w:rFonts w:eastAsia="Calibri" w:cs="Calibri"/>
          <w:b/>
          <w:sz w:val="26"/>
          <w:szCs w:val="26"/>
          <w:u w:val="single" w:color="000000"/>
        </w:rPr>
        <w:t xml:space="preserve"> provocative </w:t>
      </w:r>
      <w:r w:rsidRPr="00D25464">
        <w:rPr>
          <w:rFonts w:eastAsia="Calibri" w:cs="Calibri"/>
          <w:b/>
          <w:sz w:val="26"/>
          <w:szCs w:val="26"/>
          <w:highlight w:val="cyan"/>
          <w:u w:val="single" w:color="000000"/>
        </w:rPr>
        <w:t>speech could be punished would be a society without</w:t>
      </w:r>
      <w:r w:rsidRPr="005C4821">
        <w:rPr>
          <w:rFonts w:eastAsia="Calibri" w:cs="Calibri"/>
          <w:b/>
          <w:sz w:val="26"/>
          <w:szCs w:val="26"/>
          <w:u w:val="single" w:color="000000"/>
        </w:rPr>
        <w:t xml:space="preserve"> controversial politics, or art, or </w:t>
      </w:r>
      <w:r w:rsidRPr="00D25464">
        <w:rPr>
          <w:rFonts w:eastAsia="Calibri" w:cs="Calibri"/>
          <w:b/>
          <w:sz w:val="26"/>
          <w:szCs w:val="26"/>
          <w:highlight w:val="cyan"/>
          <w:u w:val="single" w:color="000000"/>
        </w:rPr>
        <w:t>ideas.</w:t>
      </w:r>
      <w:r w:rsidRPr="005C4821">
        <w:rPr>
          <w:rFonts w:eastAsia="Calibri" w:cs="Calibri"/>
          <w:b/>
          <w:sz w:val="26"/>
          <w:szCs w:val="26"/>
          <w:u w:val="single" w:color="000000"/>
        </w:rPr>
        <w:t xml:space="preserve"> It would be a society in which citizens feared expressing dissident thoughts.</w:t>
      </w:r>
      <w:r w:rsidRPr="0045590B">
        <w:rPr>
          <w:rFonts w:eastAsia="Calibri" w:cs="Calibri"/>
          <w:sz w:val="16"/>
          <w:szCs w:val="26"/>
          <w:u w:color="000000"/>
        </w:rPr>
        <w:t xml:space="preserve"> In short, it would be a society wholly alien to America’s founders who, after all, had some pretty provocative ideas of their own.</w:t>
      </w:r>
    </w:p>
    <w:p w14:paraId="317D57FB" w14:textId="77777777" w:rsidR="0045590B" w:rsidRDefault="0045590B" w:rsidP="0045590B">
      <w:pPr>
        <w:widowControl w:val="0"/>
        <w:autoSpaceDE w:val="0"/>
        <w:autoSpaceDN w:val="0"/>
        <w:adjustRightInd w:val="0"/>
        <w:spacing w:after="0" w:line="240" w:lineRule="auto"/>
        <w:rPr>
          <w:rFonts w:eastAsia="Calibri" w:cs="Calibri"/>
          <w:b/>
          <w:sz w:val="26"/>
          <w:szCs w:val="26"/>
          <w:u w:color="000000"/>
        </w:rPr>
      </w:pPr>
    </w:p>
    <w:p w14:paraId="6FD95B98" w14:textId="38FAA585" w:rsidR="00A32AD8" w:rsidRPr="00A32AD8" w:rsidRDefault="0045590B" w:rsidP="00A32AD8">
      <w:pPr>
        <w:widowControl w:val="0"/>
        <w:autoSpaceDE w:val="0"/>
        <w:autoSpaceDN w:val="0"/>
        <w:adjustRightInd w:val="0"/>
        <w:spacing w:after="0" w:line="240" w:lineRule="auto"/>
        <w:rPr>
          <w:rFonts w:eastAsia="Calibri" w:cs="Calibri"/>
          <w:b/>
          <w:sz w:val="26"/>
          <w:szCs w:val="26"/>
          <w:u w:color="000000"/>
        </w:rPr>
      </w:pPr>
      <w:r>
        <w:rPr>
          <w:rFonts w:eastAsia="Calibri" w:cs="Calibri"/>
          <w:b/>
          <w:sz w:val="26"/>
          <w:szCs w:val="26"/>
          <w:u w:color="000000"/>
        </w:rPr>
        <w:t xml:space="preserve">Accordingly, the dystopian – but not so far </w:t>
      </w:r>
      <w:r w:rsidR="00501C61">
        <w:rPr>
          <w:rFonts w:eastAsia="Calibri" w:cs="Calibri"/>
          <w:b/>
          <w:sz w:val="26"/>
          <w:szCs w:val="26"/>
          <w:u w:color="000000"/>
        </w:rPr>
        <w:t xml:space="preserve">off </w:t>
      </w:r>
      <w:r>
        <w:rPr>
          <w:rFonts w:eastAsia="Calibri" w:cs="Calibri"/>
          <w:b/>
          <w:sz w:val="26"/>
          <w:szCs w:val="26"/>
          <w:u w:color="000000"/>
        </w:rPr>
        <w:t>– society in “Speech Sounds” is the perfect location for an analysis of speech restrictions on college campuses. Thus, the affi</w:t>
      </w:r>
      <w:r w:rsidR="007D15D7">
        <w:rPr>
          <w:rFonts w:eastAsia="Calibri" w:cs="Calibri"/>
          <w:b/>
          <w:sz w:val="26"/>
          <w:szCs w:val="26"/>
          <w:u w:color="000000"/>
        </w:rPr>
        <w:t>rmative burden is to prove that</w:t>
      </w:r>
      <w:r w:rsidR="0055411B">
        <w:rPr>
          <w:rFonts w:eastAsia="Calibri" w:cs="Calibri"/>
          <w:b/>
          <w:sz w:val="26"/>
          <w:szCs w:val="26"/>
          <w:u w:color="000000"/>
        </w:rPr>
        <w:t xml:space="preserve"> </w:t>
      </w:r>
      <w:r>
        <w:rPr>
          <w:rFonts w:eastAsia="Calibri" w:cs="Calibri"/>
          <w:b/>
          <w:sz w:val="26"/>
          <w:szCs w:val="26"/>
          <w:u w:color="000000"/>
        </w:rPr>
        <w:t>public colleges and universities</w:t>
      </w:r>
      <w:r w:rsidR="002B04B4">
        <w:rPr>
          <w:rFonts w:eastAsia="Calibri" w:cs="Calibri"/>
          <w:b/>
          <w:sz w:val="26"/>
          <w:szCs w:val="26"/>
          <w:u w:color="000000"/>
        </w:rPr>
        <w:t xml:space="preserve"> ought not restrict constit</w:t>
      </w:r>
      <w:r w:rsidR="007D15D7">
        <w:rPr>
          <w:rFonts w:eastAsia="Calibri" w:cs="Calibri"/>
          <w:b/>
          <w:sz w:val="26"/>
          <w:szCs w:val="26"/>
          <w:u w:color="000000"/>
        </w:rPr>
        <w:t xml:space="preserve">utionally protected free speech. The negative burden is to prove </w:t>
      </w:r>
      <w:r w:rsidR="002859B5">
        <w:rPr>
          <w:rFonts w:eastAsia="Calibri" w:cs="Calibri"/>
          <w:b/>
          <w:sz w:val="26"/>
          <w:szCs w:val="26"/>
          <w:u w:color="000000"/>
        </w:rPr>
        <w:t xml:space="preserve">the converse. </w:t>
      </w:r>
      <w:r w:rsidR="00524416">
        <w:rPr>
          <w:rFonts w:eastAsia="Calibri" w:cs="Calibri"/>
          <w:b/>
          <w:sz w:val="26"/>
          <w:szCs w:val="26"/>
          <w:u w:color="000000"/>
        </w:rPr>
        <w:t xml:space="preserve">The way we determine whether there should be free speech or not is by whoever best methodologically challenges </w:t>
      </w:r>
      <w:r w:rsidR="006D7F15">
        <w:rPr>
          <w:rFonts w:eastAsia="Calibri" w:cs="Calibri"/>
          <w:b/>
          <w:sz w:val="26"/>
          <w:szCs w:val="26"/>
          <w:u w:color="000000"/>
        </w:rPr>
        <w:t xml:space="preserve">dominant </w:t>
      </w:r>
      <w:r w:rsidR="00524416">
        <w:rPr>
          <w:rFonts w:eastAsia="Calibri" w:cs="Calibri"/>
          <w:b/>
          <w:sz w:val="26"/>
          <w:szCs w:val="26"/>
          <w:u w:color="000000"/>
        </w:rPr>
        <w:t xml:space="preserve">power structures. </w:t>
      </w:r>
      <w:r w:rsidR="00286888">
        <w:rPr>
          <w:rFonts w:eastAsia="Calibri" w:cs="Calibri"/>
          <w:b/>
          <w:sz w:val="26"/>
          <w:szCs w:val="26"/>
          <w:u w:color="000000"/>
        </w:rPr>
        <w:t>T</w:t>
      </w:r>
      <w:r w:rsidR="00524416">
        <w:rPr>
          <w:rFonts w:eastAsia="Calibri" w:cs="Calibri"/>
          <w:b/>
          <w:sz w:val="26"/>
          <w:szCs w:val="26"/>
          <w:u w:color="000000"/>
        </w:rPr>
        <w:t>he debate space has failed in breaking down the structures of r</w:t>
      </w:r>
      <w:r w:rsidR="00A32AD8">
        <w:rPr>
          <w:rFonts w:eastAsia="Calibri" w:cs="Calibri"/>
          <w:b/>
          <w:sz w:val="26"/>
          <w:szCs w:val="26"/>
          <w:u w:color="000000"/>
        </w:rPr>
        <w:t>ace by excluding discussion-now.</w:t>
      </w:r>
      <w:r w:rsidR="00A32AD8" w:rsidRPr="00A32AD8">
        <w:rPr>
          <w:rFonts w:eastAsia="Calibri" w:cs="Calibri"/>
          <w:b/>
          <w:sz w:val="26"/>
          <w:szCs w:val="26"/>
          <w:u w:color="000000"/>
        </w:rPr>
        <w:t xml:space="preserve"> </w:t>
      </w:r>
      <w:r w:rsidR="0009085B">
        <w:rPr>
          <w:rFonts w:eastAsia="Calibri" w:cs="Calibri"/>
          <w:b/>
          <w:sz w:val="26"/>
          <w:szCs w:val="26"/>
          <w:u w:color="000000"/>
        </w:rPr>
        <w:t>Reid-</w:t>
      </w:r>
      <w:r w:rsidR="00524416" w:rsidRPr="00A32AD8">
        <w:rPr>
          <w:b/>
          <w:sz w:val="26"/>
          <w:szCs w:val="26"/>
        </w:rPr>
        <w:t>Brinkley</w:t>
      </w:r>
      <w:r w:rsidR="00A32AD8">
        <w:rPr>
          <w:rStyle w:val="FootnoteReference"/>
          <w:b/>
          <w:sz w:val="26"/>
          <w:szCs w:val="26"/>
        </w:rPr>
        <w:footnoteReference w:id="2"/>
      </w:r>
    </w:p>
    <w:p w14:paraId="44C023BC" w14:textId="64EE7028" w:rsidR="0045590B" w:rsidRPr="00205238" w:rsidRDefault="00524416" w:rsidP="00205238">
      <w:pPr>
        <w:pStyle w:val="card"/>
        <w:spacing w:line="276" w:lineRule="auto"/>
        <w:ind w:left="0"/>
        <w:rPr>
          <w:rFonts w:ascii="Calibri" w:eastAsia="Calibri" w:hAnsi="Calibri" w:cs="Calibri"/>
          <w:sz w:val="16"/>
          <w:szCs w:val="16"/>
        </w:rPr>
      </w:pPr>
      <w:r w:rsidRPr="00717E9D">
        <w:rPr>
          <w:rStyle w:val="None"/>
          <w:rFonts w:ascii="Calibri" w:eastAsia="Calibri" w:hAnsi="Calibri" w:cs="Calibri"/>
          <w:b/>
          <w:sz w:val="22"/>
          <w:szCs w:val="22"/>
          <w:u w:val="single"/>
        </w:rPr>
        <w:t>Lack of community discussion is neither random nor power-neutral. We have tried to have discussions.  These</w:t>
      </w:r>
      <w:r w:rsidRPr="00717E9D">
        <w:rPr>
          <w:rStyle w:val="None"/>
          <w:rFonts w:ascii="Calibri" w:eastAsia="Calibri" w:hAnsi="Calibri" w:cs="Calibri"/>
          <w:sz w:val="22"/>
          <w:szCs w:val="22"/>
        </w:rPr>
        <w:t xml:space="preserve"> </w:t>
      </w:r>
      <w:r w:rsidRPr="001E6C84">
        <w:rPr>
          <w:rStyle w:val="None"/>
          <w:rFonts w:ascii="Calibri" w:eastAsia="Calibri" w:hAnsi="Calibri" w:cs="Calibri"/>
          <w:b/>
          <w:sz w:val="24"/>
          <w:szCs w:val="24"/>
          <w:u w:val="single"/>
          <w:shd w:val="clear" w:color="auto" w:fill="00FF00"/>
        </w:rPr>
        <w:t>discussions have been</w:t>
      </w:r>
      <w:r w:rsidRPr="00717E9D">
        <w:rPr>
          <w:rStyle w:val="None"/>
          <w:rFonts w:ascii="Calibri" w:eastAsia="Calibri" w:hAnsi="Calibri" w:cs="Calibri"/>
          <w:b/>
          <w:sz w:val="22"/>
          <w:szCs w:val="22"/>
          <w:u w:val="single"/>
        </w:rPr>
        <w:t xml:space="preserve"> regularly </w:t>
      </w:r>
      <w:r w:rsidRPr="001E6C84">
        <w:rPr>
          <w:rStyle w:val="None"/>
          <w:rFonts w:ascii="Calibri" w:eastAsia="Calibri" w:hAnsi="Calibri" w:cs="Calibri"/>
          <w:b/>
          <w:sz w:val="24"/>
          <w:szCs w:val="24"/>
          <w:u w:val="single"/>
          <w:shd w:val="clear" w:color="auto" w:fill="00FF00"/>
        </w:rPr>
        <w:t>derailed</w:t>
      </w:r>
      <w:r w:rsidRPr="00717E9D">
        <w:rPr>
          <w:rStyle w:val="None"/>
          <w:rFonts w:ascii="Calibri" w:eastAsia="Calibri" w:hAnsi="Calibri" w:cs="Calibri"/>
          <w:b/>
          <w:sz w:val="22"/>
          <w:szCs w:val="22"/>
          <w:u w:val="single"/>
        </w:rPr>
        <w:t xml:space="preserve">—in </w:t>
      </w:r>
      <w:r w:rsidRPr="00717E9D">
        <w:rPr>
          <w:rStyle w:val="None"/>
          <w:rFonts w:ascii="Calibri" w:eastAsia="Calibri" w:hAnsi="Calibri" w:cs="Calibri"/>
          <w:b/>
          <w:sz w:val="22"/>
          <w:szCs w:val="22"/>
          <w:u w:val="single"/>
          <w:lang w:val="de-DE"/>
        </w:rPr>
        <w:t>“</w:t>
      </w:r>
      <w:r w:rsidRPr="00717E9D">
        <w:rPr>
          <w:rStyle w:val="None"/>
          <w:rFonts w:ascii="Calibri" w:eastAsia="Calibri" w:hAnsi="Calibri" w:cs="Calibri"/>
          <w:b/>
          <w:sz w:val="22"/>
          <w:szCs w:val="22"/>
          <w:u w:val="single"/>
        </w:rPr>
        <w:t xml:space="preserve">wrong forum” arguments, in the demand for </w:t>
      </w:r>
      <w:r w:rsidRPr="00717E9D">
        <w:rPr>
          <w:rStyle w:val="None"/>
          <w:rFonts w:ascii="Calibri" w:eastAsia="Calibri" w:hAnsi="Calibri" w:cs="Calibri"/>
          <w:b/>
          <w:sz w:val="22"/>
          <w:szCs w:val="22"/>
          <w:u w:val="single"/>
          <w:lang w:val="de-DE"/>
        </w:rPr>
        <w:t>“</w:t>
      </w:r>
      <w:r w:rsidRPr="00717E9D">
        <w:rPr>
          <w:rStyle w:val="None"/>
          <w:rFonts w:ascii="Calibri" w:eastAsia="Calibri" w:hAnsi="Calibri" w:cs="Calibri"/>
          <w:b/>
          <w:sz w:val="22"/>
          <w:szCs w:val="22"/>
          <w:u w:val="single"/>
        </w:rPr>
        <w:t xml:space="preserve">evidence,” </w:t>
      </w:r>
      <w:r w:rsidRPr="001E6C84">
        <w:rPr>
          <w:rStyle w:val="None"/>
          <w:rFonts w:ascii="Calibri" w:eastAsia="Calibri" w:hAnsi="Calibri" w:cs="Calibri"/>
          <w:b/>
          <w:sz w:val="24"/>
          <w:szCs w:val="24"/>
          <w:u w:val="single"/>
          <w:shd w:val="clear" w:color="auto" w:fill="00FF00"/>
        </w:rPr>
        <w:t>in the unfair burdens placed on the aggrieved as a pre-requisite for engagement.</w:t>
      </w:r>
      <w:r w:rsidRPr="00717E9D">
        <w:rPr>
          <w:rStyle w:val="None"/>
          <w:rFonts w:ascii="Calibri" w:eastAsia="Calibri" w:hAnsi="Calibri" w:cs="Calibri"/>
          <w:b/>
          <w:sz w:val="16"/>
          <w:szCs w:val="16"/>
          <w:u w:val="single"/>
        </w:rPr>
        <w:t> </w:t>
      </w:r>
      <w:r w:rsidRPr="00717E9D">
        <w:rPr>
          <w:rStyle w:val="None"/>
          <w:rFonts w:ascii="Calibri" w:eastAsia="Calibri" w:hAnsi="Calibri" w:cs="Calibri"/>
          <w:sz w:val="16"/>
          <w:szCs w:val="16"/>
        </w:rPr>
        <w:t xml:space="preserve"> Read the last ten years of these discussions on </w:t>
      </w:r>
      <w:proofErr w:type="spellStart"/>
      <w:r w:rsidRPr="00717E9D">
        <w:rPr>
          <w:rStyle w:val="None"/>
          <w:rFonts w:ascii="Calibri" w:eastAsia="Calibri" w:hAnsi="Calibri" w:cs="Calibri"/>
          <w:sz w:val="16"/>
          <w:szCs w:val="16"/>
        </w:rPr>
        <w:t>edebate</w:t>
      </w:r>
      <w:proofErr w:type="spellEnd"/>
      <w:r w:rsidRPr="00717E9D">
        <w:rPr>
          <w:rStyle w:val="None"/>
          <w:rFonts w:ascii="Calibri" w:eastAsia="Calibri" w:hAnsi="Calibri" w:cs="Calibri"/>
          <w:sz w:val="16"/>
          <w:szCs w:val="16"/>
        </w:rPr>
        <w:t xml:space="preserve"> archives: Ede Warner on </w:t>
      </w:r>
      <w:proofErr w:type="spellStart"/>
      <w:r w:rsidRPr="00717E9D">
        <w:rPr>
          <w:rStyle w:val="None"/>
          <w:rFonts w:ascii="Calibri" w:eastAsia="Calibri" w:hAnsi="Calibri" w:cs="Calibri"/>
          <w:sz w:val="16"/>
          <w:szCs w:val="16"/>
        </w:rPr>
        <w:t>edebate</w:t>
      </w:r>
      <w:proofErr w:type="spellEnd"/>
      <w:r w:rsidRPr="00717E9D">
        <w:rPr>
          <w:rStyle w:val="None"/>
          <w:rFonts w:ascii="Calibri" w:eastAsia="Calibri" w:hAnsi="Calibri" w:cs="Calibri"/>
          <w:sz w:val="16"/>
          <w:szCs w:val="16"/>
        </w:rPr>
        <w:t xml:space="preserve"> and move forward to Rashad Evans diversity discussion from 2010 to </w:t>
      </w:r>
      <w:proofErr w:type="spellStart"/>
      <w:r w:rsidRPr="00717E9D">
        <w:rPr>
          <w:rStyle w:val="None"/>
          <w:rFonts w:ascii="Calibri" w:eastAsia="Calibri" w:hAnsi="Calibri" w:cs="Calibri"/>
          <w:sz w:val="16"/>
          <w:szCs w:val="16"/>
        </w:rPr>
        <w:t>Deven</w:t>
      </w:r>
      <w:proofErr w:type="spellEnd"/>
      <w:r w:rsidRPr="00717E9D">
        <w:rPr>
          <w:rStyle w:val="None"/>
          <w:rFonts w:ascii="Calibri" w:eastAsia="Calibri" w:hAnsi="Calibri" w:cs="Calibri"/>
          <w:sz w:val="16"/>
          <w:szCs w:val="16"/>
        </w:rPr>
        <w:t xml:space="preserve"> Cooper to Amber Kelsie’s discussion on CEDA Forums and the NDT CEDA Traditions page. We have been talking for over a decade, we have been reaching out for years, we have been listening to the liberal, moderate refrain of </w:t>
      </w:r>
      <w:r w:rsidRPr="00717E9D">
        <w:rPr>
          <w:rStyle w:val="None"/>
          <w:rFonts w:ascii="Calibri" w:eastAsia="Calibri" w:hAnsi="Calibri" w:cs="Calibri"/>
          <w:sz w:val="16"/>
          <w:szCs w:val="16"/>
          <w:lang w:val="de-DE"/>
        </w:rPr>
        <w:t>“</w:t>
      </w:r>
      <w:r w:rsidRPr="00717E9D">
        <w:rPr>
          <w:rStyle w:val="None"/>
          <w:rFonts w:ascii="Calibri" w:eastAsia="Calibri" w:hAnsi="Calibri" w:cs="Calibri"/>
          <w:sz w:val="16"/>
          <w:szCs w:val="16"/>
        </w:rPr>
        <w:t xml:space="preserve">we agree with your goals but not with your method.” </w:t>
      </w:r>
      <w:r w:rsidRPr="00717E9D">
        <w:rPr>
          <w:rStyle w:val="None"/>
          <w:rFonts w:ascii="Calibri" w:eastAsia="Calibri" w:hAnsi="Calibri" w:cs="Calibri"/>
          <w:b/>
          <w:sz w:val="22"/>
          <w:szCs w:val="22"/>
          <w:u w:val="single"/>
        </w:rPr>
        <w:t xml:space="preserve">We will no longer wait for the community to respond, to relinquish privilege, to engage in authentic discussion, since largely the community seems incapable of producing a consensus for responding to what </w:t>
      </w:r>
      <w:r w:rsidRPr="00717E9D">
        <w:rPr>
          <w:rStyle w:val="None"/>
          <w:rFonts w:ascii="Calibri" w:eastAsia="Calibri" w:hAnsi="Calibri" w:cs="Calibri"/>
          <w:b/>
          <w:sz w:val="22"/>
          <w:szCs w:val="22"/>
          <w:u w:val="single"/>
          <w:lang w:val="de-DE"/>
        </w:rPr>
        <w:t>“</w:t>
      </w:r>
      <w:r w:rsidRPr="00717E9D">
        <w:rPr>
          <w:rStyle w:val="None"/>
          <w:rFonts w:ascii="Calibri" w:eastAsia="Calibri" w:hAnsi="Calibri" w:cs="Calibri"/>
          <w:b/>
          <w:sz w:val="22"/>
          <w:szCs w:val="22"/>
          <w:u w:val="single"/>
        </w:rPr>
        <w:t>we all agree” is blatant structural inequity</w:t>
      </w:r>
      <w:r w:rsidRPr="00717E9D">
        <w:rPr>
          <w:rStyle w:val="None"/>
          <w:rFonts w:ascii="Calibri" w:eastAsia="Calibri" w:hAnsi="Calibri" w:cs="Calibri"/>
          <w:sz w:val="22"/>
          <w:szCs w:val="22"/>
        </w:rPr>
        <w:t>.</w:t>
      </w:r>
      <w:r w:rsidRPr="00717E9D">
        <w:rPr>
          <w:rStyle w:val="None"/>
          <w:rFonts w:ascii="Calibri" w:eastAsia="Calibri" w:hAnsi="Calibri" w:cs="Calibri"/>
          <w:sz w:val="16"/>
          <w:szCs w:val="16"/>
        </w:rPr>
        <w:t xml:space="preserve"> It seems that meta-debates/discussions about debate are generally met with denial, hostility and—more often—silence.  This silence is in fact a focused silence.  It is not people in the Resistance Facebook group that comprise these silent figures—it is (as has been described) </w:t>
      </w:r>
      <w:r w:rsidRPr="00717E9D">
        <w:rPr>
          <w:rStyle w:val="None"/>
          <w:rFonts w:ascii="Calibri" w:eastAsia="Calibri" w:hAnsi="Calibri" w:cs="Calibri"/>
          <w:sz w:val="16"/>
          <w:szCs w:val="16"/>
          <w:lang w:val="de-DE"/>
        </w:rPr>
        <w:t>“</w:t>
      </w:r>
      <w:r w:rsidRPr="00717E9D">
        <w:rPr>
          <w:rStyle w:val="None"/>
          <w:rFonts w:ascii="Calibri" w:eastAsia="Calibri" w:hAnsi="Calibri" w:cs="Calibri"/>
          <w:sz w:val="16"/>
          <w:szCs w:val="16"/>
        </w:rPr>
        <w:t xml:space="preserve">the old boys club.”  </w:t>
      </w:r>
      <w:r w:rsidRPr="001E6C84">
        <w:rPr>
          <w:rStyle w:val="None"/>
          <w:rFonts w:ascii="Calibri" w:eastAsia="Calibri" w:hAnsi="Calibri" w:cs="Calibri"/>
          <w:b/>
          <w:sz w:val="24"/>
          <w:szCs w:val="24"/>
          <w:u w:val="single"/>
          <w:shd w:val="clear" w:color="auto" w:fill="00FF00"/>
        </w:rPr>
        <w:t>We have been quite vocal</w:t>
      </w:r>
      <w:r w:rsidRPr="00717E9D">
        <w:rPr>
          <w:rStyle w:val="None"/>
          <w:rFonts w:ascii="Calibri" w:eastAsia="Calibri" w:hAnsi="Calibri" w:cs="Calibri"/>
          <w:b/>
          <w:sz w:val="22"/>
          <w:szCs w:val="22"/>
          <w:u w:val="single"/>
        </w:rPr>
        <w:t>—</w:t>
      </w:r>
      <w:r w:rsidRPr="001E6C84">
        <w:rPr>
          <w:rStyle w:val="None"/>
          <w:rFonts w:ascii="Calibri" w:eastAsia="Calibri" w:hAnsi="Calibri" w:cs="Calibri"/>
          <w:b/>
          <w:sz w:val="24"/>
          <w:szCs w:val="24"/>
          <w:u w:val="single"/>
          <w:shd w:val="clear" w:color="auto" w:fill="00FF00"/>
        </w:rPr>
        <w:t>and</w:t>
      </w:r>
      <w:r w:rsidRPr="00717E9D">
        <w:rPr>
          <w:rStyle w:val="None"/>
          <w:rFonts w:ascii="Calibri" w:eastAsia="Calibri" w:hAnsi="Calibri" w:cs="Calibri"/>
          <w:b/>
          <w:sz w:val="22"/>
          <w:szCs w:val="22"/>
          <w:u w:val="single"/>
        </w:rPr>
        <w:t xml:space="preserve"> we believe that it is </w:t>
      </w:r>
      <w:r w:rsidRPr="001E6C84">
        <w:rPr>
          <w:rStyle w:val="None"/>
          <w:rFonts w:ascii="Calibri" w:eastAsia="Calibri" w:hAnsi="Calibri" w:cs="Calibri"/>
          <w:b/>
          <w:sz w:val="24"/>
          <w:szCs w:val="24"/>
          <w:u w:val="single"/>
          <w:shd w:val="clear" w:color="auto" w:fill="00FF00"/>
        </w:rPr>
        <w:t>this</w:t>
      </w:r>
      <w:r w:rsidRPr="00717E9D">
        <w:rPr>
          <w:rStyle w:val="None"/>
          <w:rFonts w:ascii="Calibri" w:eastAsia="Calibri" w:hAnsi="Calibri" w:cs="Calibri"/>
          <w:b/>
          <w:sz w:val="22"/>
          <w:szCs w:val="22"/>
          <w:u w:val="single"/>
        </w:rPr>
        <w:t xml:space="preserve"> very </w:t>
      </w:r>
      <w:proofErr w:type="spellStart"/>
      <w:r w:rsidRPr="001E6C84">
        <w:rPr>
          <w:rStyle w:val="None"/>
          <w:rFonts w:ascii="Calibri" w:eastAsia="Calibri" w:hAnsi="Calibri" w:cs="Calibri"/>
          <w:b/>
          <w:sz w:val="24"/>
          <w:szCs w:val="24"/>
          <w:u w:val="single"/>
          <w:shd w:val="clear" w:color="auto" w:fill="00FF00"/>
        </w:rPr>
        <w:t>vocalness</w:t>
      </w:r>
      <w:proofErr w:type="spellEnd"/>
      <w:r w:rsidRPr="00717E9D">
        <w:rPr>
          <w:rStyle w:val="None"/>
          <w:rFonts w:ascii="Calibri" w:eastAsia="Calibri" w:hAnsi="Calibri" w:cs="Calibri"/>
          <w:b/>
          <w:sz w:val="22"/>
          <w:szCs w:val="22"/>
          <w:u w:val="single"/>
        </w:rPr>
        <w:t xml:space="preserve"> (and the development of a diversity of tactics in response to status quo stalling tactics) that </w:t>
      </w:r>
      <w:r w:rsidRPr="001E6C84">
        <w:rPr>
          <w:rStyle w:val="None"/>
          <w:rFonts w:ascii="Calibri" w:eastAsia="Calibri" w:hAnsi="Calibri" w:cs="Calibri"/>
          <w:b/>
          <w:sz w:val="24"/>
          <w:szCs w:val="24"/>
          <w:u w:val="single"/>
          <w:shd w:val="clear" w:color="auto" w:fill="00FF00"/>
        </w:rPr>
        <w:t>has provoked response</w:t>
      </w:r>
      <w:r w:rsidRPr="00717E9D">
        <w:rPr>
          <w:rStyle w:val="None"/>
          <w:rFonts w:ascii="Calibri" w:eastAsia="Calibri" w:hAnsi="Calibri" w:cs="Calibri"/>
          <w:b/>
          <w:sz w:val="22"/>
          <w:szCs w:val="22"/>
          <w:u w:val="single"/>
        </w:rPr>
        <w:t xml:space="preserve"> when response was given. </w:t>
      </w:r>
      <w:r w:rsidRPr="00717E9D">
        <w:rPr>
          <w:rStyle w:val="None"/>
          <w:rFonts w:ascii="Calibri" w:eastAsia="Calibri" w:hAnsi="Calibri" w:cs="Calibri"/>
          <w:sz w:val="16"/>
          <w:szCs w:val="16"/>
          <w:lang w:val="da-DK"/>
        </w:rPr>
        <w:t xml:space="preserve"> Sarah Spring</w:t>
      </w:r>
      <w:r w:rsidRPr="00717E9D">
        <w:rPr>
          <w:rStyle w:val="None"/>
          <w:rFonts w:ascii="Calibri" w:eastAsia="Calibri" w:hAnsi="Calibri" w:cs="Calibri"/>
          <w:sz w:val="16"/>
          <w:szCs w:val="16"/>
        </w:rPr>
        <w:t xml:space="preserve">’s </w:t>
      </w:r>
      <w:proofErr w:type="spellStart"/>
      <w:r w:rsidRPr="00717E9D">
        <w:rPr>
          <w:rStyle w:val="None"/>
          <w:rFonts w:ascii="Calibri" w:eastAsia="Calibri" w:hAnsi="Calibri" w:cs="Calibri"/>
          <w:sz w:val="16"/>
          <w:szCs w:val="16"/>
        </w:rPr>
        <w:t>cedadebate</w:t>
      </w:r>
      <w:proofErr w:type="spellEnd"/>
      <w:r w:rsidRPr="00717E9D">
        <w:rPr>
          <w:rStyle w:val="None"/>
          <w:rFonts w:ascii="Calibri" w:eastAsia="Calibri" w:hAnsi="Calibri" w:cs="Calibri"/>
          <w:sz w:val="16"/>
          <w:szCs w:val="16"/>
        </w:rPr>
        <w:t xml:space="preserve"> post is a case in point.  The decision to change our speaker point scale is not in order to produce a </w:t>
      </w:r>
      <w:r w:rsidRPr="00717E9D">
        <w:rPr>
          <w:rStyle w:val="None"/>
          <w:rFonts w:ascii="Calibri" w:eastAsia="Calibri" w:hAnsi="Calibri" w:cs="Calibri"/>
          <w:sz w:val="16"/>
          <w:szCs w:val="16"/>
          <w:lang w:val="de-DE"/>
        </w:rPr>
        <w:t>“</w:t>
      </w:r>
      <w:r w:rsidRPr="00717E9D">
        <w:rPr>
          <w:rStyle w:val="None"/>
          <w:rFonts w:ascii="Calibri" w:eastAsia="Calibri" w:hAnsi="Calibri" w:cs="Calibri"/>
          <w:sz w:val="16"/>
          <w:szCs w:val="16"/>
        </w:rPr>
        <w:t>judging doomsday apparatus</w:t>
      </w:r>
      <w:r w:rsidRPr="00717E9D">
        <w:rPr>
          <w:rStyle w:val="None"/>
          <w:rFonts w:ascii="Calibri" w:eastAsia="Calibri" w:hAnsi="Calibri" w:cs="Calibri"/>
          <w:b/>
          <w:sz w:val="16"/>
          <w:szCs w:val="16"/>
          <w:u w:val="single"/>
        </w:rPr>
        <w:t xml:space="preserve">” </w:t>
      </w:r>
      <w:r w:rsidRPr="00717E9D">
        <w:rPr>
          <w:rStyle w:val="None"/>
          <w:rFonts w:ascii="Calibri" w:eastAsia="Calibri" w:hAnsi="Calibri" w:cs="Calibri"/>
          <w:b/>
          <w:sz w:val="22"/>
          <w:szCs w:val="22"/>
          <w:u w:val="single"/>
        </w:rPr>
        <w:t>(this kind of apocalyptic rhetoric might more aptly be applied to the current racist/sexist/classist state of affairs in this community</w:t>
      </w:r>
      <w:r w:rsidRPr="00717E9D">
        <w:rPr>
          <w:rStyle w:val="None"/>
          <w:rFonts w:ascii="Calibri" w:eastAsia="Calibri" w:hAnsi="Calibri" w:cs="Calibri"/>
          <w:b/>
          <w:sz w:val="16"/>
          <w:szCs w:val="16"/>
          <w:u w:val="single"/>
        </w:rPr>
        <w:t xml:space="preserve">), though we must admit that we are flattered that our efforts have affected the community enough to result in such a </w:t>
      </w:r>
      <w:proofErr w:type="spellStart"/>
      <w:r w:rsidRPr="00717E9D">
        <w:rPr>
          <w:rStyle w:val="None"/>
          <w:rFonts w:ascii="Calibri" w:eastAsia="Calibri" w:hAnsi="Calibri" w:cs="Calibri"/>
          <w:b/>
          <w:sz w:val="16"/>
          <w:szCs w:val="16"/>
          <w:u w:val="single"/>
        </w:rPr>
        <w:t>hyberbolic</w:t>
      </w:r>
      <w:proofErr w:type="spellEnd"/>
      <w:r w:rsidRPr="00717E9D">
        <w:rPr>
          <w:rStyle w:val="None"/>
          <w:rFonts w:ascii="Calibri" w:eastAsia="Calibri" w:hAnsi="Calibri" w:cs="Calibri"/>
          <w:b/>
          <w:sz w:val="16"/>
          <w:szCs w:val="16"/>
          <w:u w:val="single"/>
        </w:rPr>
        <w:t xml:space="preserve"> labeling.  It indicates that civil disobedience is still an effective tactic;</w:t>
      </w:r>
      <w:r w:rsidRPr="00717E9D">
        <w:rPr>
          <w:rStyle w:val="None"/>
          <w:rFonts w:ascii="Calibri" w:eastAsia="Calibri" w:hAnsi="Calibri" w:cs="Calibri"/>
          <w:b/>
          <w:sz w:val="22"/>
          <w:szCs w:val="22"/>
          <w:u w:val="single"/>
        </w:rPr>
        <w:t xml:space="preserve"> </w:t>
      </w:r>
      <w:r w:rsidRPr="001E6C84">
        <w:rPr>
          <w:rStyle w:val="None"/>
          <w:rFonts w:ascii="Calibri" w:eastAsia="Calibri" w:hAnsi="Calibri" w:cs="Calibri"/>
          <w:b/>
          <w:sz w:val="24"/>
          <w:szCs w:val="24"/>
          <w:u w:val="single"/>
          <w:shd w:val="clear" w:color="auto" w:fill="00FF00"/>
        </w:rPr>
        <w:t>the debate community should take it as an indication that our calls for change are serious.</w:t>
      </w:r>
      <w:r w:rsidRPr="00717E9D">
        <w:rPr>
          <w:rStyle w:val="None"/>
          <w:rFonts w:ascii="Calibri" w:eastAsia="Calibri" w:hAnsi="Calibri" w:cs="Calibri"/>
          <w:b/>
          <w:sz w:val="22"/>
          <w:szCs w:val="22"/>
          <w:u w:val="single"/>
        </w:rPr>
        <w:t> </w:t>
      </w:r>
      <w:r w:rsidRPr="00717E9D">
        <w:rPr>
          <w:rStyle w:val="None"/>
          <w:rFonts w:ascii="Calibri" w:eastAsia="Calibri" w:hAnsi="Calibri" w:cs="Calibri"/>
          <w:sz w:val="22"/>
          <w:szCs w:val="22"/>
        </w:rPr>
        <w:t xml:space="preserve"> </w:t>
      </w:r>
      <w:r w:rsidRPr="00717E9D">
        <w:rPr>
          <w:rStyle w:val="None"/>
          <w:rFonts w:ascii="Calibri" w:eastAsia="Calibri" w:hAnsi="Calibri" w:cs="Calibri"/>
          <w:sz w:val="16"/>
          <w:szCs w:val="16"/>
        </w:rPr>
        <w:t xml:space="preserve">We will continue to innovate and collaborate on tactics of resistance. This </w:t>
      </w:r>
      <w:r w:rsidRPr="00717E9D">
        <w:rPr>
          <w:rStyle w:val="None"/>
          <w:rFonts w:ascii="Calibri" w:eastAsia="Calibri" w:hAnsi="Calibri" w:cs="Calibri"/>
          <w:sz w:val="16"/>
          <w:szCs w:val="16"/>
          <w:lang w:val="de-DE"/>
        </w:rPr>
        <w:t>“</w:t>
      </w:r>
      <w:r w:rsidRPr="00717E9D">
        <w:rPr>
          <w:rStyle w:val="None"/>
          <w:rFonts w:ascii="Calibri" w:eastAsia="Calibri" w:hAnsi="Calibri" w:cs="Calibri"/>
          <w:sz w:val="16"/>
          <w:szCs w:val="16"/>
          <w:lang w:val="es-ES_tradnl"/>
        </w:rPr>
        <w:t>crisis</w:t>
      </w:r>
      <w:r w:rsidRPr="00717E9D">
        <w:rPr>
          <w:rStyle w:val="None"/>
          <w:rFonts w:ascii="Calibri" w:eastAsia="Calibri" w:hAnsi="Calibri" w:cs="Calibri"/>
          <w:sz w:val="16"/>
          <w:szCs w:val="16"/>
        </w:rPr>
        <w:t xml:space="preserve">” in debate has no end in sight. The rationale for changing the point scale was not simply to </w:t>
      </w:r>
      <w:r w:rsidRPr="00717E9D">
        <w:rPr>
          <w:rStyle w:val="None"/>
          <w:rFonts w:ascii="Calibri" w:eastAsia="Calibri" w:hAnsi="Calibri" w:cs="Calibri"/>
          <w:sz w:val="16"/>
          <w:szCs w:val="16"/>
          <w:lang w:val="de-DE"/>
        </w:rPr>
        <w:t>“</w:t>
      </w:r>
      <w:r w:rsidRPr="00717E9D">
        <w:rPr>
          <w:rStyle w:val="None"/>
          <w:rFonts w:ascii="Calibri" w:eastAsia="Calibri" w:hAnsi="Calibri" w:cs="Calibri"/>
          <w:sz w:val="16"/>
          <w:szCs w:val="16"/>
        </w:rPr>
        <w:t xml:space="preserve">reward” people for preferring the </w:t>
      </w:r>
      <w:proofErr w:type="spellStart"/>
      <w:r w:rsidRPr="00717E9D">
        <w:rPr>
          <w:rStyle w:val="None"/>
          <w:rFonts w:ascii="Calibri" w:eastAsia="Calibri" w:hAnsi="Calibri" w:cs="Calibri"/>
          <w:sz w:val="16"/>
          <w:szCs w:val="16"/>
        </w:rPr>
        <w:t>unpreferred</w:t>
      </w:r>
      <w:proofErr w:type="spellEnd"/>
      <w:r w:rsidRPr="00717E9D">
        <w:rPr>
          <w:rStyle w:val="None"/>
          <w:rFonts w:ascii="Calibri" w:eastAsia="Calibri" w:hAnsi="Calibri" w:cs="Calibri"/>
          <w:sz w:val="16"/>
          <w:szCs w:val="16"/>
        </w:rPr>
        <w:t xml:space="preserve"> critic.  We recognize that MPJ produces effects, and we hoped that changing our point scale was a small but significant tactic that was available to the disenfranchised in this community.  </w:t>
      </w:r>
      <w:proofErr w:type="gramStart"/>
      <w:r w:rsidRPr="00717E9D">
        <w:rPr>
          <w:rStyle w:val="None"/>
          <w:rFonts w:ascii="Calibri" w:eastAsia="Calibri" w:hAnsi="Calibri" w:cs="Calibri"/>
          <w:sz w:val="16"/>
          <w:szCs w:val="16"/>
          <w:lang w:val="fr-FR"/>
        </w:rPr>
        <w:t>MPJ:</w:t>
      </w:r>
      <w:proofErr w:type="gramEnd"/>
      <w:r w:rsidRPr="00717E9D">
        <w:rPr>
          <w:rStyle w:val="None"/>
          <w:rFonts w:ascii="Calibri" w:eastAsia="Calibri" w:hAnsi="Calibri" w:cs="Calibri"/>
          <w:sz w:val="16"/>
          <w:szCs w:val="16"/>
          <w:lang w:val="fr-FR"/>
        </w:rPr>
        <w:t xml:space="preserve"> A)</w:t>
      </w:r>
      <w:r w:rsidRPr="00717E9D">
        <w:rPr>
          <w:rStyle w:val="None"/>
          <w:rFonts w:ascii="Calibri" w:eastAsia="Calibri" w:hAnsi="Calibri" w:cs="Calibri"/>
          <w:sz w:val="16"/>
          <w:szCs w:val="16"/>
        </w:rPr>
        <w:t xml:space="preserve">   Limits judging opportunities for blacks, browns, and </w:t>
      </w:r>
      <w:proofErr w:type="spellStart"/>
      <w:r w:rsidRPr="00717E9D">
        <w:rPr>
          <w:rStyle w:val="None"/>
          <w:rFonts w:ascii="Calibri" w:eastAsia="Calibri" w:hAnsi="Calibri" w:cs="Calibri"/>
          <w:sz w:val="16"/>
          <w:szCs w:val="16"/>
        </w:rPr>
        <w:t>womyn</w:t>
      </w:r>
      <w:proofErr w:type="spellEnd"/>
      <w:r w:rsidRPr="00717E9D">
        <w:rPr>
          <w:rStyle w:val="None"/>
          <w:rFonts w:ascii="Calibri" w:eastAsia="Calibri" w:hAnsi="Calibri" w:cs="Calibri"/>
          <w:sz w:val="16"/>
          <w:szCs w:val="16"/>
        </w:rPr>
        <w:t xml:space="preserve"> B)   Limits opportunities for debaters who are (and are not) black, brown, and </w:t>
      </w:r>
      <w:proofErr w:type="spellStart"/>
      <w:r w:rsidRPr="00717E9D">
        <w:rPr>
          <w:rStyle w:val="None"/>
          <w:rFonts w:ascii="Calibri" w:eastAsia="Calibri" w:hAnsi="Calibri" w:cs="Calibri"/>
          <w:sz w:val="16"/>
          <w:szCs w:val="16"/>
        </w:rPr>
        <w:t>womyn</w:t>
      </w:r>
      <w:proofErr w:type="spellEnd"/>
      <w:r w:rsidRPr="00717E9D">
        <w:rPr>
          <w:rStyle w:val="None"/>
          <w:rFonts w:ascii="Calibri" w:eastAsia="Calibri" w:hAnsi="Calibri" w:cs="Calibri"/>
          <w:sz w:val="16"/>
          <w:szCs w:val="16"/>
        </w:rPr>
        <w:t xml:space="preserve"> to be judged by such critics. The effect is:  </w:t>
      </w:r>
      <w:proofErr w:type="gramStart"/>
      <w:r w:rsidRPr="00717E9D">
        <w:rPr>
          <w:rStyle w:val="None"/>
          <w:rFonts w:ascii="Calibri" w:eastAsia="Calibri" w:hAnsi="Calibri" w:cs="Calibri"/>
          <w:sz w:val="16"/>
          <w:szCs w:val="16"/>
        </w:rPr>
        <w:t xml:space="preserve">A)   </w:t>
      </w:r>
      <w:proofErr w:type="gramEnd"/>
      <w:r w:rsidRPr="00717E9D">
        <w:rPr>
          <w:rStyle w:val="None"/>
          <w:rFonts w:ascii="Calibri" w:eastAsia="Calibri" w:hAnsi="Calibri" w:cs="Calibri"/>
          <w:sz w:val="16"/>
          <w:szCs w:val="16"/>
        </w:rPr>
        <w:t xml:space="preserve">That the evaluations of these categorically marginalized critics are deemed not valuable or costly. B)   That the debate efforts of categorically marginalized debaters are deemed not valuable. We believe that debaters deserve to have black, brown, and </w:t>
      </w:r>
      <w:proofErr w:type="spellStart"/>
      <w:r w:rsidRPr="00717E9D">
        <w:rPr>
          <w:rStyle w:val="None"/>
          <w:rFonts w:ascii="Calibri" w:eastAsia="Calibri" w:hAnsi="Calibri" w:cs="Calibri"/>
          <w:sz w:val="16"/>
          <w:szCs w:val="16"/>
        </w:rPr>
        <w:t>womyn</w:t>
      </w:r>
      <w:proofErr w:type="spellEnd"/>
      <w:r w:rsidRPr="00717E9D">
        <w:rPr>
          <w:rStyle w:val="None"/>
          <w:rFonts w:ascii="Calibri" w:eastAsia="Calibri" w:hAnsi="Calibri" w:cs="Calibri"/>
          <w:sz w:val="16"/>
          <w:szCs w:val="16"/>
        </w:rPr>
        <w:t xml:space="preserve"> critics (in general debaters should be judged by multiply situated critics across varying social locations). We think the community deserves to know what we have to say.  Therefore, it seemed appropriate in this context to play the discriminative logics at work against themselves by demonstrating just what </w:t>
      </w:r>
      <w:r w:rsidRPr="00717E9D">
        <w:rPr>
          <w:rStyle w:val="None"/>
          <w:rFonts w:ascii="Calibri" w:eastAsia="Calibri" w:hAnsi="Calibri" w:cs="Calibri"/>
          <w:sz w:val="16"/>
          <w:szCs w:val="16"/>
          <w:lang w:val="de-DE"/>
        </w:rPr>
        <w:t>“</w:t>
      </w:r>
      <w:r w:rsidRPr="00717E9D">
        <w:rPr>
          <w:rStyle w:val="None"/>
          <w:rFonts w:ascii="Calibri" w:eastAsia="Calibri" w:hAnsi="Calibri" w:cs="Calibri"/>
          <w:sz w:val="16"/>
          <w:szCs w:val="16"/>
        </w:rPr>
        <w:t xml:space="preserve">value” or </w:t>
      </w:r>
      <w:r w:rsidRPr="00717E9D">
        <w:rPr>
          <w:rStyle w:val="None"/>
          <w:rFonts w:ascii="Calibri" w:eastAsia="Calibri" w:hAnsi="Calibri" w:cs="Calibri"/>
          <w:sz w:val="16"/>
          <w:szCs w:val="16"/>
          <w:lang w:val="de-DE"/>
        </w:rPr>
        <w:t>“</w:t>
      </w:r>
      <w:proofErr w:type="spellStart"/>
      <w:r w:rsidRPr="00717E9D">
        <w:rPr>
          <w:rStyle w:val="None"/>
          <w:rFonts w:ascii="Calibri" w:eastAsia="Calibri" w:hAnsi="Calibri" w:cs="Calibri"/>
          <w:sz w:val="16"/>
          <w:szCs w:val="16"/>
          <w:lang w:val="it-IT"/>
        </w:rPr>
        <w:t>cost</w:t>
      </w:r>
      <w:proofErr w:type="spellEnd"/>
      <w:r w:rsidRPr="00717E9D">
        <w:rPr>
          <w:rStyle w:val="None"/>
          <w:rFonts w:ascii="Calibri" w:eastAsia="Calibri" w:hAnsi="Calibri" w:cs="Calibri"/>
          <w:sz w:val="16"/>
          <w:szCs w:val="16"/>
        </w:rPr>
        <w:t xml:space="preserve">” our evaluations could have.  We worked with the limited options available to us. </w:t>
      </w:r>
      <w:r w:rsidRPr="00717E9D">
        <w:rPr>
          <w:rStyle w:val="None"/>
          <w:rFonts w:ascii="Calibri" w:eastAsia="Calibri" w:hAnsi="Calibri" w:cs="Calibri"/>
          <w:b/>
          <w:sz w:val="22"/>
          <w:szCs w:val="22"/>
          <w:u w:val="single"/>
        </w:rPr>
        <w:t xml:space="preserve">It seems </w:t>
      </w:r>
      <w:r w:rsidRPr="001E6C84">
        <w:rPr>
          <w:rStyle w:val="None"/>
          <w:rFonts w:ascii="Calibri" w:eastAsia="Calibri" w:hAnsi="Calibri" w:cs="Calibri"/>
          <w:b/>
          <w:sz w:val="24"/>
          <w:szCs w:val="24"/>
          <w:u w:val="single"/>
          <w:shd w:val="clear" w:color="auto" w:fill="00FF00"/>
        </w:rPr>
        <w:t>this system works as long as it is comfortable for the majority or the major powerbrokers.  The community</w:t>
      </w:r>
      <w:r w:rsidRPr="00717E9D">
        <w:rPr>
          <w:rStyle w:val="None"/>
          <w:rFonts w:ascii="Calibri" w:eastAsia="Calibri" w:hAnsi="Calibri" w:cs="Calibri"/>
          <w:b/>
          <w:sz w:val="22"/>
          <w:szCs w:val="22"/>
          <w:u w:val="single"/>
        </w:rPr>
        <w:t xml:space="preserve"> pays lip service to, or simply </w:t>
      </w:r>
      <w:r w:rsidRPr="001E6C84">
        <w:rPr>
          <w:rStyle w:val="None"/>
          <w:rFonts w:ascii="Calibri" w:eastAsia="Calibri" w:hAnsi="Calibri" w:cs="Calibri"/>
          <w:b/>
          <w:sz w:val="24"/>
          <w:szCs w:val="24"/>
          <w:u w:val="single"/>
          <w:shd w:val="clear" w:color="auto" w:fill="00FF00"/>
        </w:rPr>
        <w:t>ignores, the concerns of those for whom this system is not working.</w:t>
      </w:r>
      <w:r w:rsidRPr="00717E9D">
        <w:rPr>
          <w:rStyle w:val="None"/>
          <w:rFonts w:ascii="Calibri" w:eastAsia="Calibri" w:hAnsi="Calibri" w:cs="Calibri"/>
          <w:b/>
          <w:sz w:val="22"/>
          <w:szCs w:val="22"/>
          <w:u w:val="single"/>
        </w:rPr>
        <w:t> </w:t>
      </w:r>
      <w:r w:rsidRPr="00717E9D">
        <w:rPr>
          <w:rStyle w:val="None"/>
          <w:rFonts w:ascii="Calibri" w:eastAsia="Calibri" w:hAnsi="Calibri" w:cs="Calibri"/>
          <w:sz w:val="16"/>
          <w:szCs w:val="16"/>
        </w:rPr>
        <w:t xml:space="preserve"> Now it is everyone’s concern. To be clear: we did not alter our point scale because we believe we are not preferred for unjust reasons (we know we are not preferred for unjust reasons), but because the system produces the effect of magnifying and enforcing on a social scale the </w:t>
      </w:r>
      <w:proofErr w:type="spellStart"/>
      <w:r w:rsidRPr="00717E9D">
        <w:rPr>
          <w:rStyle w:val="None"/>
          <w:rFonts w:ascii="Calibri" w:eastAsia="Calibri" w:hAnsi="Calibri" w:cs="Calibri"/>
          <w:sz w:val="16"/>
          <w:szCs w:val="16"/>
        </w:rPr>
        <w:t>delegitimation</w:t>
      </w:r>
      <w:proofErr w:type="spellEnd"/>
      <w:r w:rsidRPr="00717E9D">
        <w:rPr>
          <w:rStyle w:val="None"/>
          <w:rFonts w:ascii="Calibri" w:eastAsia="Calibri" w:hAnsi="Calibri" w:cs="Calibri"/>
          <w:sz w:val="16"/>
          <w:szCs w:val="16"/>
        </w:rPr>
        <w:t xml:space="preserve"> of blacks, browns, and </w:t>
      </w:r>
      <w:proofErr w:type="spellStart"/>
      <w:r w:rsidRPr="00717E9D">
        <w:rPr>
          <w:rStyle w:val="None"/>
          <w:rFonts w:ascii="Calibri" w:eastAsia="Calibri" w:hAnsi="Calibri" w:cs="Calibri"/>
          <w:sz w:val="16"/>
          <w:szCs w:val="16"/>
        </w:rPr>
        <w:t>womyn</w:t>
      </w:r>
      <w:proofErr w:type="spellEnd"/>
      <w:r w:rsidRPr="00717E9D">
        <w:rPr>
          <w:rStyle w:val="None"/>
          <w:rFonts w:ascii="Calibri" w:eastAsia="Calibri" w:hAnsi="Calibri" w:cs="Calibri"/>
          <w:sz w:val="16"/>
          <w:szCs w:val="16"/>
        </w:rPr>
        <w:t xml:space="preserve">.  We </w:t>
      </w:r>
      <w:r w:rsidRPr="002A0D62">
        <w:rPr>
          <w:rStyle w:val="None"/>
          <w:rFonts w:ascii="Calibri" w:eastAsia="Calibri" w:hAnsi="Calibri" w:cs="Calibri"/>
          <w:sz w:val="16"/>
          <w:szCs w:val="16"/>
        </w:rPr>
        <w:t xml:space="preserve">think </w:t>
      </w:r>
      <w:r w:rsidRPr="002A0D62">
        <w:rPr>
          <w:rStyle w:val="None"/>
          <w:rFonts w:ascii="Calibri" w:eastAsia="Calibri" w:hAnsi="Calibri" w:cs="Calibri"/>
          <w:b/>
          <w:sz w:val="24"/>
          <w:szCs w:val="24"/>
          <w:u w:val="single"/>
          <w:shd w:val="clear" w:color="auto" w:fill="00FF00"/>
        </w:rPr>
        <w:t>this is a question</w:t>
      </w:r>
      <w:r w:rsidRPr="002A0D62">
        <w:rPr>
          <w:rStyle w:val="None"/>
          <w:rFonts w:ascii="Calibri" w:eastAsia="Calibri" w:hAnsi="Calibri" w:cs="Calibri"/>
          <w:sz w:val="16"/>
          <w:szCs w:val="16"/>
        </w:rPr>
        <w:t xml:space="preserve"> of ethics and a question </w:t>
      </w:r>
      <w:r w:rsidRPr="002A0D62">
        <w:rPr>
          <w:rStyle w:val="None"/>
          <w:rFonts w:ascii="Calibri" w:eastAsia="Calibri" w:hAnsi="Calibri" w:cs="Calibri"/>
          <w:b/>
          <w:sz w:val="24"/>
          <w:szCs w:val="24"/>
          <w:u w:val="single"/>
          <w:shd w:val="clear" w:color="auto" w:fill="00FF00"/>
        </w:rPr>
        <w:t>of pedagogy</w:t>
      </w:r>
      <w:r w:rsidRPr="002A0D62">
        <w:rPr>
          <w:rStyle w:val="None"/>
          <w:rFonts w:ascii="Calibri" w:eastAsia="Calibri" w:hAnsi="Calibri" w:cs="Calibri"/>
          <w:sz w:val="16"/>
          <w:szCs w:val="16"/>
        </w:rPr>
        <w:t>; it</w:t>
      </w:r>
      <w:r w:rsidRPr="00717E9D">
        <w:rPr>
          <w:rStyle w:val="None"/>
          <w:rFonts w:ascii="Calibri" w:eastAsia="Calibri" w:hAnsi="Calibri" w:cs="Calibri"/>
          <w:sz w:val="16"/>
          <w:szCs w:val="16"/>
        </w:rPr>
        <w:t xml:space="preserve"> is something that stunts the growth of all members of this community regardless of identity or social positioning.</w:t>
      </w:r>
    </w:p>
    <w:p w14:paraId="1A27C23C" w14:textId="244D7A9E" w:rsidR="0045590B" w:rsidRDefault="00875894" w:rsidP="00A9605D">
      <w:pPr>
        <w:pStyle w:val="Heading3"/>
        <w:rPr>
          <w:u w:color="000000"/>
        </w:rPr>
      </w:pPr>
      <w:r>
        <w:rPr>
          <w:u w:color="000000"/>
        </w:rPr>
        <w:t>PART 2 IS SPEECH SOUNDS</w:t>
      </w:r>
      <w:r w:rsidR="000A7F9F">
        <w:rPr>
          <w:rStyle w:val="FootnoteReference"/>
          <w:u w:color="000000"/>
        </w:rPr>
        <w:footnoteReference w:id="3"/>
      </w:r>
      <w:r w:rsidR="0045590B">
        <w:rPr>
          <w:u w:color="000000"/>
        </w:rPr>
        <w:t>:</w:t>
      </w:r>
    </w:p>
    <w:p w14:paraId="110EB46D" w14:textId="77777777" w:rsidR="00A9605D" w:rsidRPr="00A9605D" w:rsidRDefault="00A9605D" w:rsidP="00A9605D"/>
    <w:p w14:paraId="7AB59F54" w14:textId="7B76FE19" w:rsidR="00DF21F8" w:rsidRPr="00DF21F8" w:rsidRDefault="0045590B" w:rsidP="00DF21F8">
      <w:pPr>
        <w:widowControl w:val="0"/>
        <w:autoSpaceDE w:val="0"/>
        <w:autoSpaceDN w:val="0"/>
        <w:adjustRightInd w:val="0"/>
        <w:spacing w:after="0" w:line="276" w:lineRule="auto"/>
        <w:rPr>
          <w:rFonts w:ascii="Times New Roman" w:hAnsi="Times New Roman" w:cs="Times New Roman"/>
          <w:sz w:val="16"/>
        </w:rPr>
      </w:pPr>
      <w:r w:rsidRPr="00C5260B">
        <w:rPr>
          <w:rFonts w:ascii="Times New Roman" w:hAnsi="Times New Roman" w:cs="Times New Roman"/>
          <w:b/>
          <w:sz w:val="24"/>
          <w:highlight w:val="cyan"/>
          <w:u w:val="single"/>
        </w:rPr>
        <w:t>There was trouble aboard the Washington Boulevard bus.</w:t>
      </w:r>
      <w:r w:rsidRPr="007A45F1">
        <w:rPr>
          <w:rFonts w:ascii="Times New Roman" w:hAnsi="Times New Roman" w:cs="Times New Roman"/>
          <w:sz w:val="16"/>
        </w:rPr>
        <w:t xml:space="preserve"> </w:t>
      </w:r>
      <w:r w:rsidRPr="00A74A17">
        <w:rPr>
          <w:rFonts w:ascii="Times New Roman" w:hAnsi="Times New Roman" w:cs="Times New Roman"/>
          <w:b/>
          <w:sz w:val="24"/>
          <w:u w:val="single"/>
        </w:rPr>
        <w:t>Rye had expected trouble sooner or later in her journey.</w:t>
      </w:r>
      <w:r w:rsidRPr="007A45F1">
        <w:rPr>
          <w:rFonts w:ascii="Times New Roman" w:hAnsi="Times New Roman" w:cs="Times New Roman"/>
          <w:sz w:val="16"/>
        </w:rPr>
        <w:t xml:space="preserve"> She had put off going until loneliness and hopelessness drove her out. She believed she might have one group of relatives left alive—a brother and his two children twenty miles away in Pasadena. That was a day’s journey one-way, if she were lucky. The unexpected arrival of the bus as she left her Virginia Road home had seemed to be a piece of luck—until the trouble began. </w:t>
      </w:r>
      <w:r w:rsidRPr="00C5260B">
        <w:rPr>
          <w:rFonts w:ascii="Times New Roman" w:hAnsi="Times New Roman" w:cs="Times New Roman"/>
          <w:b/>
          <w:sz w:val="24"/>
          <w:highlight w:val="cyan"/>
          <w:u w:val="single"/>
        </w:rPr>
        <w:t xml:space="preserve">Two young men were involved in a </w:t>
      </w:r>
      <w:r w:rsidRPr="00CA1D18">
        <w:rPr>
          <w:rFonts w:ascii="Times New Roman" w:hAnsi="Times New Roman" w:cs="Times New Roman"/>
          <w:b/>
          <w:sz w:val="24"/>
          <w:u w:val="single"/>
        </w:rPr>
        <w:t>disagreement</w:t>
      </w:r>
      <w:r w:rsidRPr="00CA1D18">
        <w:rPr>
          <w:rFonts w:ascii="Times New Roman" w:hAnsi="Times New Roman" w:cs="Times New Roman"/>
          <w:sz w:val="16"/>
        </w:rPr>
        <w:t xml:space="preserve"> of some kind, </w:t>
      </w:r>
      <w:r w:rsidRPr="00CA1D18">
        <w:rPr>
          <w:rFonts w:ascii="Times New Roman" w:hAnsi="Times New Roman" w:cs="Times New Roman"/>
          <w:b/>
          <w:sz w:val="24"/>
          <w:u w:val="single"/>
        </w:rPr>
        <w:t xml:space="preserve">or, more likely, </w:t>
      </w:r>
      <w:r w:rsidRPr="00C5260B">
        <w:rPr>
          <w:rFonts w:ascii="Times New Roman" w:hAnsi="Times New Roman" w:cs="Times New Roman"/>
          <w:b/>
          <w:sz w:val="24"/>
          <w:highlight w:val="cyan"/>
          <w:u w:val="single"/>
        </w:rPr>
        <w:t xml:space="preserve">a </w:t>
      </w:r>
      <w:r w:rsidRPr="00C5260B">
        <w:rPr>
          <w:rFonts w:ascii="Times New Roman" w:hAnsi="Times New Roman" w:cs="Times New Roman"/>
          <w:b/>
          <w:sz w:val="24"/>
          <w:highlight w:val="cyan"/>
          <w:u w:val="single"/>
          <w:bdr w:val="single" w:sz="4" w:space="0" w:color="auto"/>
        </w:rPr>
        <w:t>misunderstanding.</w:t>
      </w:r>
      <w:r w:rsidRPr="007A45F1">
        <w:rPr>
          <w:rFonts w:ascii="Times New Roman" w:hAnsi="Times New Roman" w:cs="Times New Roman"/>
          <w:sz w:val="16"/>
        </w:rPr>
        <w:t xml:space="preserve"> They stood in the aisle, grunting and gesturing at each other, each in his own uncertain T stance as the bus lurched over the potholes. The driver seemed to be putting some effort into keeping them off balance. Still, </w:t>
      </w:r>
      <w:r w:rsidRPr="00F405F1">
        <w:rPr>
          <w:rFonts w:ascii="Times New Roman" w:hAnsi="Times New Roman" w:cs="Times New Roman"/>
          <w:b/>
          <w:sz w:val="24"/>
          <w:u w:val="single"/>
        </w:rPr>
        <w:t>their gestures stopped just short of contact</w:t>
      </w:r>
      <w:r w:rsidRPr="007A45F1">
        <w:rPr>
          <w:rFonts w:ascii="Times New Roman" w:hAnsi="Times New Roman" w:cs="Times New Roman"/>
          <w:sz w:val="16"/>
        </w:rPr>
        <w:t xml:space="preserve">—mock punches, hand games of intimidation to replace lost curses. People watched the pair, then looked at one another and made small anxious sounds. Two children whimpered. </w:t>
      </w:r>
      <w:r w:rsidRPr="00C5260B">
        <w:rPr>
          <w:rFonts w:ascii="Times New Roman" w:hAnsi="Times New Roman" w:cs="Times New Roman"/>
          <w:b/>
          <w:sz w:val="24"/>
          <w:highlight w:val="cyan"/>
          <w:u w:val="single"/>
        </w:rPr>
        <w:t>Rye sat</w:t>
      </w:r>
      <w:r w:rsidRPr="00A74A17">
        <w:rPr>
          <w:rFonts w:ascii="Times New Roman" w:hAnsi="Times New Roman" w:cs="Times New Roman"/>
          <w:b/>
          <w:sz w:val="24"/>
          <w:u w:val="single"/>
        </w:rPr>
        <w:t xml:space="preserve"> a few </w:t>
      </w:r>
      <w:r w:rsidRPr="00CA1D18">
        <w:rPr>
          <w:rFonts w:ascii="Times New Roman" w:hAnsi="Times New Roman" w:cs="Times New Roman"/>
          <w:b/>
          <w:sz w:val="24"/>
          <w:u w:val="single"/>
        </w:rPr>
        <w:t>feet behind the disputants</w:t>
      </w:r>
      <w:r w:rsidRPr="00CA1D18">
        <w:rPr>
          <w:rFonts w:ascii="Times New Roman" w:hAnsi="Times New Roman" w:cs="Times New Roman"/>
          <w:sz w:val="16"/>
        </w:rPr>
        <w:t xml:space="preserve"> and across from the back door</w:t>
      </w:r>
      <w:r w:rsidRPr="007A45F1">
        <w:rPr>
          <w:rFonts w:ascii="Times New Roman" w:hAnsi="Times New Roman" w:cs="Times New Roman"/>
          <w:sz w:val="16"/>
        </w:rPr>
        <w:t xml:space="preserve">. She watched the two carefully, </w:t>
      </w:r>
      <w:r w:rsidRPr="00C5260B">
        <w:rPr>
          <w:rFonts w:ascii="Times New Roman" w:hAnsi="Times New Roman" w:cs="Times New Roman"/>
          <w:b/>
          <w:sz w:val="24"/>
          <w:highlight w:val="cyan"/>
          <w:u w:val="single"/>
        </w:rPr>
        <w:t>knowing the fight would begin</w:t>
      </w:r>
      <w:r w:rsidRPr="00A36278">
        <w:rPr>
          <w:rFonts w:ascii="Times New Roman" w:hAnsi="Times New Roman" w:cs="Times New Roman"/>
          <w:b/>
          <w:sz w:val="24"/>
          <w:u w:val="single"/>
        </w:rPr>
        <w:t xml:space="preserve"> </w:t>
      </w:r>
      <w:r w:rsidRPr="00931AA3">
        <w:rPr>
          <w:rFonts w:ascii="Times New Roman" w:hAnsi="Times New Roman" w:cs="Times New Roman"/>
          <w:b/>
          <w:sz w:val="24"/>
          <w:highlight w:val="cyan"/>
          <w:u w:val="single"/>
        </w:rPr>
        <w:t>when</w:t>
      </w:r>
      <w:r w:rsidRPr="00A36278">
        <w:rPr>
          <w:rFonts w:ascii="Times New Roman" w:hAnsi="Times New Roman" w:cs="Times New Roman"/>
          <w:b/>
          <w:sz w:val="24"/>
          <w:u w:val="single"/>
        </w:rPr>
        <w:t xml:space="preserve"> </w:t>
      </w:r>
      <w:r w:rsidRPr="007A45F1">
        <w:rPr>
          <w:rFonts w:ascii="Times New Roman" w:hAnsi="Times New Roman" w:cs="Times New Roman"/>
          <w:sz w:val="16"/>
        </w:rPr>
        <w:t xml:space="preserve">someone’s nerve broke or someone’s hand slipped or </w:t>
      </w:r>
      <w:r w:rsidRPr="00931AA3">
        <w:rPr>
          <w:rFonts w:ascii="Times New Roman" w:hAnsi="Times New Roman" w:cs="Times New Roman"/>
          <w:b/>
          <w:sz w:val="24"/>
          <w:highlight w:val="cyan"/>
          <w:u w:val="single"/>
        </w:rPr>
        <w:t>someone came to the end of his</w:t>
      </w:r>
      <w:r w:rsidRPr="00A36278">
        <w:rPr>
          <w:rFonts w:ascii="Times New Roman" w:hAnsi="Times New Roman" w:cs="Times New Roman"/>
          <w:b/>
          <w:sz w:val="24"/>
          <w:u w:val="single"/>
        </w:rPr>
        <w:t xml:space="preserve"> limited </w:t>
      </w:r>
      <w:r w:rsidRPr="00931AA3">
        <w:rPr>
          <w:rFonts w:ascii="Times New Roman" w:hAnsi="Times New Roman" w:cs="Times New Roman"/>
          <w:b/>
          <w:sz w:val="24"/>
          <w:highlight w:val="cyan"/>
          <w:u w:val="single"/>
        </w:rPr>
        <w:t>ability to communicate</w:t>
      </w:r>
      <w:r w:rsidRPr="007A45F1">
        <w:rPr>
          <w:rFonts w:ascii="Times New Roman" w:hAnsi="Times New Roman" w:cs="Times New Roman"/>
          <w:sz w:val="16"/>
        </w:rPr>
        <w:t xml:space="preserve">. These things could happen anytime. One of them happened as </w:t>
      </w:r>
      <w:r w:rsidRPr="007A45F1">
        <w:rPr>
          <w:rFonts w:ascii="Times New Roman" w:hAnsi="Times New Roman" w:cs="Times New Roman"/>
          <w:b/>
          <w:sz w:val="24"/>
          <w:highlight w:val="cyan"/>
          <w:u w:val="single"/>
        </w:rPr>
        <w:t>the bus hit a</w:t>
      </w:r>
      <w:r w:rsidRPr="00F405F1">
        <w:rPr>
          <w:rFonts w:ascii="Times New Roman" w:hAnsi="Times New Roman" w:cs="Times New Roman"/>
          <w:b/>
          <w:sz w:val="24"/>
          <w:u w:val="single"/>
        </w:rPr>
        <w:t xml:space="preserve">n especially large </w:t>
      </w:r>
      <w:r w:rsidRPr="007A45F1">
        <w:rPr>
          <w:rFonts w:ascii="Times New Roman" w:hAnsi="Times New Roman" w:cs="Times New Roman"/>
          <w:b/>
          <w:sz w:val="24"/>
          <w:highlight w:val="cyan"/>
          <w:u w:val="single"/>
        </w:rPr>
        <w:t>pothole and one man</w:t>
      </w:r>
      <w:r w:rsidRPr="00E6417C">
        <w:rPr>
          <w:rFonts w:ascii="Times New Roman" w:hAnsi="Times New Roman" w:cs="Times New Roman"/>
          <w:b/>
          <w:sz w:val="24"/>
          <w:u w:val="single"/>
        </w:rPr>
        <w:t xml:space="preserve">, tall, thin, and sneering, </w:t>
      </w:r>
      <w:r w:rsidRPr="007A45F1">
        <w:rPr>
          <w:rFonts w:ascii="Times New Roman" w:hAnsi="Times New Roman" w:cs="Times New Roman"/>
          <w:b/>
          <w:sz w:val="24"/>
          <w:highlight w:val="cyan"/>
          <w:u w:val="single"/>
        </w:rPr>
        <w:t xml:space="preserve">was thrown into his </w:t>
      </w:r>
      <w:r w:rsidRPr="00F405F1">
        <w:rPr>
          <w:rFonts w:ascii="Times New Roman" w:hAnsi="Times New Roman" w:cs="Times New Roman"/>
          <w:b/>
          <w:sz w:val="24"/>
          <w:u w:val="single"/>
        </w:rPr>
        <w:t xml:space="preserve">shorter </w:t>
      </w:r>
      <w:r w:rsidRPr="007A45F1">
        <w:rPr>
          <w:rFonts w:ascii="Times New Roman" w:hAnsi="Times New Roman" w:cs="Times New Roman"/>
          <w:b/>
          <w:sz w:val="24"/>
          <w:highlight w:val="cyan"/>
          <w:u w:val="single"/>
        </w:rPr>
        <w:t>opponent</w:t>
      </w:r>
      <w:r w:rsidRPr="00F405F1">
        <w:rPr>
          <w:rFonts w:ascii="Times New Roman" w:hAnsi="Times New Roman" w:cs="Times New Roman"/>
          <w:b/>
          <w:sz w:val="24"/>
          <w:u w:val="single"/>
        </w:rPr>
        <w:t xml:space="preserve">. Instantly, </w:t>
      </w:r>
      <w:r w:rsidRPr="00772D93">
        <w:rPr>
          <w:rFonts w:ascii="Times New Roman" w:hAnsi="Times New Roman" w:cs="Times New Roman"/>
          <w:b/>
          <w:sz w:val="24"/>
          <w:highlight w:val="cyan"/>
          <w:u w:val="single"/>
        </w:rPr>
        <w:t xml:space="preserve">the shorter </w:t>
      </w:r>
      <w:r w:rsidRPr="007A45F1">
        <w:rPr>
          <w:rFonts w:ascii="Times New Roman" w:hAnsi="Times New Roman" w:cs="Times New Roman"/>
          <w:b/>
          <w:sz w:val="24"/>
          <w:highlight w:val="cyan"/>
          <w:u w:val="single"/>
        </w:rPr>
        <w:t>man drove his left fist into the disintegrating sneer</w:t>
      </w:r>
      <w:r w:rsidRPr="00E6417C">
        <w:rPr>
          <w:rFonts w:ascii="Times New Roman" w:hAnsi="Times New Roman" w:cs="Times New Roman"/>
          <w:b/>
          <w:sz w:val="24"/>
          <w:u w:val="single"/>
        </w:rPr>
        <w:t>.</w:t>
      </w:r>
      <w:r w:rsidRPr="007A45F1">
        <w:rPr>
          <w:rFonts w:ascii="Times New Roman" w:hAnsi="Times New Roman" w:cs="Times New Roman"/>
          <w:sz w:val="16"/>
        </w:rPr>
        <w:t xml:space="preserve"> He hammered his larger opponent as though he neither had nor needed any weapon other than his left fist. He hit quickly enough, hard enough to batter his opponent down before the taller man could regain his balance or hit back even once. People screamed or squawked in fear. Those nearby scrambled to get out of the </w:t>
      </w:r>
      <w:r w:rsidRPr="00F405F1">
        <w:rPr>
          <w:rFonts w:ascii="Times New Roman" w:hAnsi="Times New Roman" w:cs="Times New Roman"/>
          <w:sz w:val="16"/>
        </w:rPr>
        <w:t xml:space="preserve">way. </w:t>
      </w:r>
      <w:r w:rsidRPr="00F405F1">
        <w:rPr>
          <w:rFonts w:ascii="Times New Roman" w:hAnsi="Times New Roman" w:cs="Times New Roman"/>
          <w:b/>
          <w:sz w:val="24"/>
          <w:u w:val="single"/>
        </w:rPr>
        <w:t>Three more young men roared in excitement and gestured</w:t>
      </w:r>
      <w:r w:rsidRPr="00230114">
        <w:rPr>
          <w:rFonts w:ascii="Times New Roman" w:hAnsi="Times New Roman" w:cs="Times New Roman"/>
          <w:b/>
          <w:sz w:val="24"/>
          <w:u w:val="single"/>
        </w:rPr>
        <w:t xml:space="preserve"> wildly. </w:t>
      </w:r>
      <w:r w:rsidRPr="007A45F1">
        <w:rPr>
          <w:rFonts w:ascii="Times New Roman" w:hAnsi="Times New Roman" w:cs="Times New Roman"/>
          <w:b/>
          <w:sz w:val="24"/>
          <w:highlight w:val="cyan"/>
          <w:u w:val="single"/>
        </w:rPr>
        <w:t>Then</w:t>
      </w:r>
      <w:r w:rsidRPr="00230114">
        <w:rPr>
          <w:rFonts w:ascii="Times New Roman" w:hAnsi="Times New Roman" w:cs="Times New Roman"/>
          <w:b/>
          <w:sz w:val="24"/>
          <w:u w:val="single"/>
        </w:rPr>
        <w:t xml:space="preserve">, somehow, </w:t>
      </w:r>
      <w:r w:rsidRPr="007A45F1">
        <w:rPr>
          <w:rFonts w:ascii="Times New Roman" w:hAnsi="Times New Roman" w:cs="Times New Roman"/>
          <w:b/>
          <w:sz w:val="24"/>
          <w:highlight w:val="cyan"/>
          <w:u w:val="single"/>
        </w:rPr>
        <w:t xml:space="preserve">a second dispute broke out </w:t>
      </w:r>
      <w:r w:rsidRPr="00F405F1">
        <w:rPr>
          <w:rFonts w:ascii="Times New Roman" w:hAnsi="Times New Roman" w:cs="Times New Roman"/>
          <w:b/>
          <w:sz w:val="24"/>
          <w:u w:val="single"/>
        </w:rPr>
        <w:t xml:space="preserve">between two of these three—probably </w:t>
      </w:r>
      <w:r w:rsidRPr="007A45F1">
        <w:rPr>
          <w:rFonts w:ascii="Times New Roman" w:hAnsi="Times New Roman" w:cs="Times New Roman"/>
          <w:b/>
          <w:sz w:val="24"/>
          <w:highlight w:val="cyan"/>
          <w:u w:val="single"/>
        </w:rPr>
        <w:t xml:space="preserve">because one </w:t>
      </w:r>
      <w:r w:rsidRPr="007A45F1">
        <w:rPr>
          <w:rFonts w:ascii="Times New Roman" w:hAnsi="Times New Roman" w:cs="Times New Roman"/>
          <w:b/>
          <w:sz w:val="24"/>
          <w:highlight w:val="cyan"/>
          <w:u w:val="single"/>
          <w:bdr w:val="single" w:sz="4" w:space="0" w:color="auto"/>
        </w:rPr>
        <w:t xml:space="preserve">inadvertently touched </w:t>
      </w:r>
      <w:r w:rsidRPr="002A0D62">
        <w:rPr>
          <w:rFonts w:ascii="Times New Roman" w:hAnsi="Times New Roman" w:cs="Times New Roman"/>
          <w:b/>
          <w:sz w:val="24"/>
          <w:u w:val="single"/>
          <w:bdr w:val="single" w:sz="4" w:space="0" w:color="auto"/>
        </w:rPr>
        <w:t xml:space="preserve">or hit </w:t>
      </w:r>
      <w:r w:rsidRPr="007A45F1">
        <w:rPr>
          <w:rFonts w:ascii="Times New Roman" w:hAnsi="Times New Roman" w:cs="Times New Roman"/>
          <w:b/>
          <w:sz w:val="24"/>
          <w:highlight w:val="cyan"/>
          <w:u w:val="single"/>
          <w:bdr w:val="single" w:sz="4" w:space="0" w:color="auto"/>
        </w:rPr>
        <w:t>the other</w:t>
      </w:r>
      <w:r w:rsidRPr="007A45F1">
        <w:rPr>
          <w:rFonts w:ascii="Times New Roman" w:hAnsi="Times New Roman" w:cs="Times New Roman"/>
          <w:sz w:val="16"/>
        </w:rPr>
        <w:t xml:space="preserve">. As the second fight scattered frightened passengers, a woman shook the driver’s shoulder and grunted as she gestured toward the fighting. The driver grunted back through bared teeth. Frightened, the woman drew away. </w:t>
      </w:r>
      <w:r w:rsidRPr="007A45F1">
        <w:rPr>
          <w:rFonts w:ascii="Times New Roman" w:hAnsi="Times New Roman" w:cs="Times New Roman"/>
          <w:sz w:val="16"/>
          <w:szCs w:val="22"/>
        </w:rPr>
        <w:t>Speech Sounds</w:t>
      </w:r>
      <w:r w:rsidRPr="00772D93">
        <w:rPr>
          <w:rFonts w:ascii="Times New Roman" w:hAnsi="Times New Roman" w:cs="Times New Roman"/>
          <w:sz w:val="16"/>
          <w:szCs w:val="22"/>
        </w:rPr>
        <w:t xml:space="preserve">—2 </w:t>
      </w:r>
      <w:r w:rsidRPr="00772D93">
        <w:rPr>
          <w:rFonts w:ascii="Times New Roman" w:hAnsi="Times New Roman" w:cs="Times New Roman"/>
          <w:b/>
          <w:sz w:val="24"/>
          <w:u w:val="single"/>
        </w:rPr>
        <w:t>Rye, knowing the methods of bus drivers, braced herself and held on to the crossbar of the seat in front of her.</w:t>
      </w:r>
      <w:r w:rsidRPr="00772D93">
        <w:rPr>
          <w:rFonts w:ascii="Times New Roman" w:hAnsi="Times New Roman" w:cs="Times New Roman"/>
          <w:sz w:val="16"/>
        </w:rPr>
        <w:t xml:space="preserve"> </w:t>
      </w:r>
      <w:r w:rsidRPr="00772D93">
        <w:rPr>
          <w:rFonts w:ascii="Times New Roman" w:hAnsi="Times New Roman" w:cs="Times New Roman"/>
          <w:b/>
          <w:sz w:val="24"/>
          <w:u w:val="single"/>
        </w:rPr>
        <w:t>When the driver hit the brakes, she was ready and the combatants were not. They fell</w:t>
      </w:r>
      <w:r w:rsidRPr="00775026">
        <w:rPr>
          <w:rFonts w:ascii="Times New Roman" w:hAnsi="Times New Roman" w:cs="Times New Roman"/>
          <w:b/>
          <w:sz w:val="24"/>
          <w:u w:val="single"/>
        </w:rPr>
        <w:t xml:space="preserve"> over seats and onto screaming passengers, creating even more confusion. </w:t>
      </w:r>
      <w:r w:rsidRPr="007A45F1">
        <w:rPr>
          <w:rFonts w:ascii="Times New Roman" w:hAnsi="Times New Roman" w:cs="Times New Roman"/>
          <w:b/>
          <w:sz w:val="24"/>
          <w:highlight w:val="cyan"/>
          <w:u w:val="single"/>
        </w:rPr>
        <w:t>At least one more fight started</w:t>
      </w:r>
      <w:r w:rsidRPr="00775026">
        <w:rPr>
          <w:rFonts w:ascii="Times New Roman" w:hAnsi="Times New Roman" w:cs="Times New Roman"/>
          <w:b/>
          <w:sz w:val="24"/>
          <w:u w:val="single"/>
        </w:rPr>
        <w:t>.</w:t>
      </w:r>
      <w:r w:rsidRPr="007A45F1">
        <w:rPr>
          <w:rFonts w:ascii="Times New Roman" w:hAnsi="Times New Roman" w:cs="Times New Roman"/>
          <w:sz w:val="16"/>
        </w:rPr>
        <w:t xml:space="preserve"> The instant the bus came to a full stop, </w:t>
      </w:r>
      <w:r w:rsidRPr="007A45F1">
        <w:rPr>
          <w:rFonts w:ascii="Times New Roman" w:hAnsi="Times New Roman" w:cs="Times New Roman"/>
          <w:b/>
          <w:sz w:val="24"/>
          <w:highlight w:val="cyan"/>
          <w:u w:val="single"/>
        </w:rPr>
        <w:t>Rye</w:t>
      </w:r>
      <w:r w:rsidRPr="00775026">
        <w:rPr>
          <w:rFonts w:ascii="Times New Roman" w:hAnsi="Times New Roman" w:cs="Times New Roman"/>
          <w:b/>
          <w:sz w:val="24"/>
          <w:u w:val="single"/>
        </w:rPr>
        <w:t xml:space="preserve"> was on her feet, pushing the back door. At the second push, it opened and she </w:t>
      </w:r>
      <w:r w:rsidRPr="007A45F1">
        <w:rPr>
          <w:rFonts w:ascii="Times New Roman" w:hAnsi="Times New Roman" w:cs="Times New Roman"/>
          <w:b/>
          <w:sz w:val="24"/>
          <w:highlight w:val="cyan"/>
          <w:u w:val="single"/>
        </w:rPr>
        <w:t>jumped out</w:t>
      </w:r>
      <w:r w:rsidRPr="007A45F1">
        <w:rPr>
          <w:rFonts w:ascii="Times New Roman" w:hAnsi="Times New Roman" w:cs="Times New Roman"/>
          <w:sz w:val="16"/>
          <w:highlight w:val="cyan"/>
        </w:rPr>
        <w:t>,</w:t>
      </w:r>
      <w:r w:rsidRPr="007A45F1">
        <w:rPr>
          <w:rFonts w:ascii="Times New Roman" w:hAnsi="Times New Roman" w:cs="Times New Roman"/>
          <w:sz w:val="16"/>
        </w:rPr>
        <w:t xml:space="preserve"> holding her pack in one arm. Several other passengers followed, but some stayed on the bus. Buses were so rare and irregular now, people rode when they could, no matter what. There might not be another bus today—or tomorrow. People started walking, and if they saw a bus they flagged it down. People making intercity trips like Rye’s from Los Angeles to Pasadena made plans to camp out, or risked seeking shelter with locals who might rob or murder them. The bus did not move, but Rye moved away from it. She intended to wait until the trouble was over and get on again, but if there was shooting, she w</w:t>
      </w:r>
      <w:r>
        <w:rPr>
          <w:rFonts w:ascii="Times New Roman" w:hAnsi="Times New Roman" w:cs="Times New Roman"/>
          <w:sz w:val="16"/>
        </w:rPr>
        <w:t xml:space="preserve">anted the protection of a </w:t>
      </w:r>
      <w:proofErr w:type="spellStart"/>
      <w:proofErr w:type="gramStart"/>
      <w:r>
        <w:rPr>
          <w:rFonts w:ascii="Times New Roman" w:hAnsi="Times New Roman" w:cs="Times New Roman"/>
          <w:sz w:val="16"/>
        </w:rPr>
        <w:t>tree.</w:t>
      </w:r>
      <w:r w:rsidRPr="007A45F1">
        <w:rPr>
          <w:rFonts w:ascii="Times New Roman" w:hAnsi="Times New Roman" w:cs="Times New Roman"/>
          <w:sz w:val="16"/>
        </w:rPr>
        <w:t>Thus</w:t>
      </w:r>
      <w:proofErr w:type="spellEnd"/>
      <w:proofErr w:type="gramEnd"/>
      <w:r w:rsidRPr="007A45F1">
        <w:rPr>
          <w:rFonts w:ascii="Times New Roman" w:hAnsi="Times New Roman" w:cs="Times New Roman"/>
          <w:sz w:val="16"/>
        </w:rPr>
        <w:t xml:space="preserve">, </w:t>
      </w:r>
      <w:r w:rsidRPr="00F405F1">
        <w:rPr>
          <w:rFonts w:ascii="Times New Roman" w:hAnsi="Times New Roman" w:cs="Times New Roman"/>
          <w:b/>
          <w:sz w:val="24"/>
          <w:u w:val="single"/>
        </w:rPr>
        <w:t xml:space="preserve">she was near the curb when </w:t>
      </w:r>
      <w:r w:rsidRPr="007A45F1">
        <w:rPr>
          <w:rFonts w:ascii="Times New Roman" w:hAnsi="Times New Roman" w:cs="Times New Roman"/>
          <w:b/>
          <w:sz w:val="24"/>
          <w:highlight w:val="cyan"/>
          <w:u w:val="single"/>
        </w:rPr>
        <w:t>a</w:t>
      </w:r>
      <w:r w:rsidRPr="00F405F1">
        <w:rPr>
          <w:rFonts w:ascii="Times New Roman" w:hAnsi="Times New Roman" w:cs="Times New Roman"/>
          <w:b/>
          <w:sz w:val="24"/>
          <w:u w:val="single"/>
        </w:rPr>
        <w:t xml:space="preserve"> battered </w:t>
      </w:r>
      <w:r w:rsidRPr="007A45F1">
        <w:rPr>
          <w:rFonts w:ascii="Times New Roman" w:hAnsi="Times New Roman" w:cs="Times New Roman"/>
          <w:b/>
          <w:sz w:val="24"/>
          <w:highlight w:val="cyan"/>
          <w:u w:val="single"/>
        </w:rPr>
        <w:t>blue Ford</w:t>
      </w:r>
      <w:r w:rsidRPr="00775026">
        <w:rPr>
          <w:rFonts w:ascii="Times New Roman" w:hAnsi="Times New Roman" w:cs="Times New Roman"/>
          <w:b/>
          <w:sz w:val="24"/>
          <w:u w:val="single"/>
        </w:rPr>
        <w:t xml:space="preserve"> on the other side of the street made a U-turn and </w:t>
      </w:r>
      <w:r w:rsidRPr="007A45F1">
        <w:rPr>
          <w:rFonts w:ascii="Times New Roman" w:hAnsi="Times New Roman" w:cs="Times New Roman"/>
          <w:b/>
          <w:sz w:val="24"/>
          <w:highlight w:val="cyan"/>
          <w:u w:val="single"/>
        </w:rPr>
        <w:t>pulled up in front of the bus</w:t>
      </w:r>
      <w:r w:rsidRPr="00775026">
        <w:rPr>
          <w:rFonts w:ascii="Times New Roman" w:hAnsi="Times New Roman" w:cs="Times New Roman"/>
          <w:b/>
          <w:sz w:val="24"/>
          <w:u w:val="single"/>
        </w:rPr>
        <w:t xml:space="preserve">. </w:t>
      </w:r>
      <w:r w:rsidRPr="007A45F1">
        <w:rPr>
          <w:rFonts w:ascii="Times New Roman" w:hAnsi="Times New Roman" w:cs="Times New Roman"/>
          <w:sz w:val="16"/>
        </w:rPr>
        <w:t xml:space="preserve">Cars were rare these days—as rare as a severe shortage of fuel and of relatively unimpaired mechanics could make them. </w:t>
      </w:r>
      <w:r w:rsidRPr="00772D93">
        <w:rPr>
          <w:rFonts w:ascii="Times New Roman" w:hAnsi="Times New Roman" w:cs="Times New Roman"/>
          <w:b/>
          <w:sz w:val="24"/>
          <w:u w:val="single"/>
        </w:rPr>
        <w:t>Cars that still ran were as likely to be used as weapons as they were to serve as transportation.</w:t>
      </w:r>
      <w:r w:rsidRPr="00772D93">
        <w:rPr>
          <w:rFonts w:ascii="Times New Roman" w:hAnsi="Times New Roman" w:cs="Times New Roman"/>
          <w:sz w:val="16"/>
        </w:rPr>
        <w:t xml:space="preserve"> Thus, </w:t>
      </w:r>
      <w:r w:rsidRPr="00772D93">
        <w:rPr>
          <w:rFonts w:ascii="Times New Roman" w:hAnsi="Times New Roman" w:cs="Times New Roman"/>
          <w:b/>
          <w:sz w:val="24"/>
          <w:u w:val="single"/>
        </w:rPr>
        <w:t>when the driver of the Ford beckoned to Rye, she moved away warily</w:t>
      </w:r>
      <w:r w:rsidRPr="00772D93">
        <w:rPr>
          <w:rFonts w:ascii="Times New Roman" w:hAnsi="Times New Roman" w:cs="Times New Roman"/>
          <w:sz w:val="16"/>
        </w:rPr>
        <w:t>.</w:t>
      </w:r>
      <w:r w:rsidRPr="007A45F1">
        <w:rPr>
          <w:rFonts w:ascii="Times New Roman" w:hAnsi="Times New Roman" w:cs="Times New Roman"/>
          <w:sz w:val="16"/>
        </w:rPr>
        <w:t xml:space="preserve"> </w:t>
      </w:r>
      <w:r w:rsidRPr="007A45F1">
        <w:rPr>
          <w:rFonts w:ascii="Times New Roman" w:hAnsi="Times New Roman" w:cs="Times New Roman"/>
          <w:b/>
          <w:sz w:val="24"/>
          <w:highlight w:val="cyan"/>
          <w:u w:val="single"/>
        </w:rPr>
        <w:t>The driver got out</w:t>
      </w:r>
      <w:r w:rsidRPr="00F405F1">
        <w:rPr>
          <w:rFonts w:ascii="Times New Roman" w:hAnsi="Times New Roman" w:cs="Times New Roman"/>
          <w:b/>
          <w:sz w:val="24"/>
          <w:u w:val="single"/>
        </w:rPr>
        <w:t>—a big man, young, neatly bearded with dark, thick hair.</w:t>
      </w:r>
      <w:r w:rsidRPr="00775026">
        <w:rPr>
          <w:rFonts w:ascii="Times New Roman" w:hAnsi="Times New Roman" w:cs="Times New Roman"/>
          <w:b/>
          <w:sz w:val="24"/>
          <w:u w:val="single"/>
        </w:rPr>
        <w:t xml:space="preserve"> </w:t>
      </w:r>
      <w:r w:rsidRPr="007A45F1">
        <w:rPr>
          <w:rFonts w:ascii="Times New Roman" w:hAnsi="Times New Roman" w:cs="Times New Roman"/>
          <w:sz w:val="16"/>
        </w:rPr>
        <w:t xml:space="preserve">He wore a long overcoat and a look of wariness that matched Rye’s. She stood several feet from him, waiting to see what he would do. He looked at the bus, now rocking with the combat inside, then at the small cluster of passengers who had gotten off. </w:t>
      </w:r>
      <w:proofErr w:type="gramStart"/>
      <w:r w:rsidRPr="007A45F1">
        <w:rPr>
          <w:rFonts w:ascii="Times New Roman" w:hAnsi="Times New Roman" w:cs="Times New Roman"/>
          <w:sz w:val="16"/>
        </w:rPr>
        <w:t>Finally</w:t>
      </w:r>
      <w:proofErr w:type="gramEnd"/>
      <w:r w:rsidRPr="007A45F1">
        <w:rPr>
          <w:rFonts w:ascii="Times New Roman" w:hAnsi="Times New Roman" w:cs="Times New Roman"/>
          <w:sz w:val="16"/>
        </w:rPr>
        <w:t xml:space="preserve"> </w:t>
      </w:r>
      <w:r w:rsidRPr="00775026">
        <w:rPr>
          <w:rFonts w:ascii="Times New Roman" w:hAnsi="Times New Roman" w:cs="Times New Roman"/>
          <w:b/>
          <w:sz w:val="24"/>
          <w:u w:val="single"/>
        </w:rPr>
        <w:t>he looked at Rye again</w:t>
      </w:r>
      <w:r w:rsidRPr="002A0D62">
        <w:rPr>
          <w:rFonts w:ascii="Times New Roman" w:hAnsi="Times New Roman" w:cs="Times New Roman"/>
          <w:b/>
          <w:sz w:val="24"/>
          <w:u w:val="single"/>
        </w:rPr>
        <w:t xml:space="preserve">. She returned his gaze, very much aware of the old forty-five </w:t>
      </w:r>
      <w:proofErr w:type="gramStart"/>
      <w:r w:rsidRPr="002A0D62">
        <w:rPr>
          <w:rFonts w:ascii="Times New Roman" w:hAnsi="Times New Roman" w:cs="Times New Roman"/>
          <w:b/>
          <w:sz w:val="24"/>
          <w:u w:val="single"/>
        </w:rPr>
        <w:t>automatic</w:t>
      </w:r>
      <w:proofErr w:type="gramEnd"/>
      <w:r w:rsidRPr="002A0D62">
        <w:rPr>
          <w:rFonts w:ascii="Times New Roman" w:hAnsi="Times New Roman" w:cs="Times New Roman"/>
          <w:b/>
          <w:sz w:val="24"/>
          <w:u w:val="single"/>
        </w:rPr>
        <w:t xml:space="preserve"> her jacket concealed</w:t>
      </w:r>
      <w:r w:rsidRPr="002A0D62">
        <w:rPr>
          <w:rFonts w:ascii="Times New Roman" w:hAnsi="Times New Roman" w:cs="Times New Roman"/>
          <w:sz w:val="16"/>
        </w:rPr>
        <w:t>. She watched his hands.</w:t>
      </w:r>
      <w:r w:rsidRPr="007A45F1">
        <w:rPr>
          <w:rFonts w:ascii="Times New Roman" w:hAnsi="Times New Roman" w:cs="Times New Roman"/>
          <w:sz w:val="16"/>
        </w:rPr>
        <w:t xml:space="preserve"> </w:t>
      </w:r>
      <w:r w:rsidRPr="007A45F1">
        <w:rPr>
          <w:rFonts w:ascii="Times New Roman" w:hAnsi="Times New Roman" w:cs="Times New Roman"/>
          <w:b/>
          <w:sz w:val="24"/>
          <w:highlight w:val="cyan"/>
          <w:u w:val="single"/>
        </w:rPr>
        <w:t>He pointed with his left hand toward the bus</w:t>
      </w:r>
      <w:r w:rsidRPr="00AA1919">
        <w:rPr>
          <w:rFonts w:ascii="Times New Roman" w:hAnsi="Times New Roman" w:cs="Times New Roman"/>
          <w:b/>
          <w:sz w:val="24"/>
          <w:u w:val="single"/>
        </w:rPr>
        <w:t xml:space="preserve">. </w:t>
      </w:r>
      <w:r w:rsidRPr="007A45F1">
        <w:rPr>
          <w:rFonts w:ascii="Times New Roman" w:hAnsi="Times New Roman" w:cs="Times New Roman"/>
          <w:sz w:val="16"/>
        </w:rPr>
        <w:t xml:space="preserve">The dark-tinted windows prevented him from seeing what was happening inside. His use of the left hand interested Rye more than his obvious question. </w:t>
      </w:r>
      <w:proofErr w:type="spellStart"/>
      <w:r w:rsidRPr="007A45F1">
        <w:rPr>
          <w:rFonts w:ascii="Times New Roman" w:hAnsi="Times New Roman" w:cs="Times New Roman"/>
          <w:b/>
          <w:sz w:val="24"/>
          <w:highlight w:val="cyan"/>
          <w:u w:val="single"/>
        </w:rPr>
        <w:t>Lefthanded</w:t>
      </w:r>
      <w:proofErr w:type="spellEnd"/>
      <w:r w:rsidRPr="007A45F1">
        <w:rPr>
          <w:rFonts w:ascii="Times New Roman" w:hAnsi="Times New Roman" w:cs="Times New Roman"/>
          <w:b/>
          <w:sz w:val="24"/>
          <w:highlight w:val="cyan"/>
          <w:u w:val="single"/>
        </w:rPr>
        <w:t xml:space="preserve"> people tended to b</w:t>
      </w:r>
      <w:r w:rsidRPr="00AA1919">
        <w:rPr>
          <w:rFonts w:ascii="Times New Roman" w:hAnsi="Times New Roman" w:cs="Times New Roman"/>
          <w:b/>
          <w:sz w:val="24"/>
          <w:u w:val="single"/>
        </w:rPr>
        <w:t xml:space="preserve">e less impaired, more reasonable and comprehending, </w:t>
      </w:r>
      <w:r w:rsidRPr="007A45F1">
        <w:rPr>
          <w:rFonts w:ascii="Times New Roman" w:hAnsi="Times New Roman" w:cs="Times New Roman"/>
          <w:b/>
          <w:sz w:val="24"/>
          <w:highlight w:val="cyan"/>
          <w:u w:val="single"/>
        </w:rPr>
        <w:t xml:space="preserve">less driven by </w:t>
      </w:r>
      <w:r w:rsidRPr="002A0D62">
        <w:rPr>
          <w:rFonts w:ascii="Times New Roman" w:hAnsi="Times New Roman" w:cs="Times New Roman"/>
          <w:b/>
          <w:sz w:val="24"/>
          <w:u w:val="single"/>
        </w:rPr>
        <w:t xml:space="preserve">frustration, confusion, and </w:t>
      </w:r>
      <w:r w:rsidRPr="007A45F1">
        <w:rPr>
          <w:rFonts w:ascii="Times New Roman" w:hAnsi="Times New Roman" w:cs="Times New Roman"/>
          <w:b/>
          <w:sz w:val="24"/>
          <w:highlight w:val="cyan"/>
          <w:u w:val="single"/>
        </w:rPr>
        <w:t>anger</w:t>
      </w:r>
      <w:r w:rsidRPr="00AA1919">
        <w:rPr>
          <w:rFonts w:ascii="Times New Roman" w:hAnsi="Times New Roman" w:cs="Times New Roman"/>
          <w:b/>
          <w:sz w:val="24"/>
          <w:u w:val="single"/>
        </w:rPr>
        <w:t>.</w:t>
      </w:r>
      <w:r w:rsidRPr="007A45F1">
        <w:rPr>
          <w:rFonts w:ascii="Times New Roman" w:hAnsi="Times New Roman" w:cs="Times New Roman"/>
          <w:sz w:val="16"/>
        </w:rPr>
        <w:t xml:space="preserve"> She imitated his gesture, pointing toward the bus with her own left hand, then punching the air with both fists. </w:t>
      </w:r>
      <w:r w:rsidRPr="00772D93">
        <w:rPr>
          <w:rFonts w:ascii="Times New Roman" w:hAnsi="Times New Roman" w:cs="Times New Roman"/>
          <w:b/>
          <w:sz w:val="24"/>
          <w:u w:val="single"/>
        </w:rPr>
        <w:t>The man took off his coat revealing a Los Angeles Police Department uniform complete with baton and service revolver. Rye took another step back from him. There was no more LAPD, no more any large organization, governmental or private. There were neighborhood patrols and armed individuals. That was all.</w:t>
      </w:r>
      <w:r w:rsidR="00772D93">
        <w:rPr>
          <w:rFonts w:ascii="Times New Roman" w:hAnsi="Times New Roman" w:cs="Times New Roman"/>
          <w:sz w:val="16"/>
        </w:rPr>
        <w:t xml:space="preserve"> </w:t>
      </w:r>
      <w:r w:rsidRPr="006E5056">
        <w:rPr>
          <w:rFonts w:ascii="Times New Roman" w:hAnsi="Times New Roman" w:cs="Times New Roman"/>
          <w:sz w:val="16"/>
          <w:szCs w:val="22"/>
        </w:rPr>
        <w:t xml:space="preserve">Speech Sounds—3 </w:t>
      </w:r>
      <w:r w:rsidRPr="006E5056">
        <w:rPr>
          <w:rFonts w:ascii="Times New Roman" w:hAnsi="Times New Roman" w:cs="Times New Roman"/>
          <w:sz w:val="16"/>
        </w:rPr>
        <w:t xml:space="preserve">The man took something from his coat pocket, then threw the coat into the car. Then he gestured Rye back, back, toward the rear of the bus. He had something made of plastic; in his hand. Rye did not understand what he wanted until he went to the rear door of the bus and beckoned her to stand there. She obeyed mainly out of curiosity. Cop or not, maybe he could do something to stop the stupid fighting. </w:t>
      </w:r>
      <w:r w:rsidRPr="009C5615">
        <w:rPr>
          <w:rFonts w:ascii="Times New Roman" w:hAnsi="Times New Roman" w:cs="Times New Roman"/>
          <w:b/>
          <w:sz w:val="24"/>
          <w:highlight w:val="cyan"/>
          <w:u w:val="single"/>
        </w:rPr>
        <w:t>He walked around the front of the bus</w:t>
      </w:r>
      <w:r w:rsidRPr="006E5056">
        <w:rPr>
          <w:rFonts w:ascii="Times New Roman" w:hAnsi="Times New Roman" w:cs="Times New Roman"/>
          <w:b/>
          <w:sz w:val="24"/>
          <w:u w:val="single"/>
        </w:rPr>
        <w:t>, to the street side where the driver’s window was open.</w:t>
      </w:r>
      <w:r w:rsidRPr="006E5056">
        <w:rPr>
          <w:rFonts w:ascii="Times New Roman" w:hAnsi="Times New Roman" w:cs="Times New Roman"/>
          <w:sz w:val="16"/>
        </w:rPr>
        <w:t xml:space="preserve"> There, </w:t>
      </w:r>
      <w:r w:rsidRPr="002A0D62">
        <w:rPr>
          <w:rFonts w:ascii="Times New Roman" w:hAnsi="Times New Roman" w:cs="Times New Roman"/>
          <w:b/>
          <w:sz w:val="26"/>
          <w:szCs w:val="26"/>
          <w:highlight w:val="cyan"/>
          <w:u w:val="single"/>
        </w:rPr>
        <w:t>she</w:t>
      </w:r>
      <w:r w:rsidRPr="006E5056">
        <w:rPr>
          <w:rFonts w:ascii="Times New Roman" w:hAnsi="Times New Roman" w:cs="Times New Roman"/>
          <w:sz w:val="16"/>
        </w:rPr>
        <w:t xml:space="preserve"> thought she </w:t>
      </w:r>
      <w:r w:rsidRPr="002A0D62">
        <w:rPr>
          <w:rFonts w:ascii="Times New Roman" w:hAnsi="Times New Roman" w:cs="Times New Roman"/>
          <w:b/>
          <w:sz w:val="26"/>
          <w:szCs w:val="26"/>
          <w:highlight w:val="cyan"/>
          <w:u w:val="single"/>
        </w:rPr>
        <w:t>saw him throw</w:t>
      </w:r>
      <w:r w:rsidRPr="006E5056">
        <w:rPr>
          <w:rFonts w:ascii="Times New Roman" w:hAnsi="Times New Roman" w:cs="Times New Roman"/>
          <w:sz w:val="16"/>
        </w:rPr>
        <w:t xml:space="preserve"> something into the bus. </w:t>
      </w:r>
      <w:r w:rsidRPr="006E5056">
        <w:rPr>
          <w:rFonts w:ascii="Times New Roman" w:hAnsi="Times New Roman" w:cs="Times New Roman"/>
          <w:b/>
          <w:sz w:val="24"/>
          <w:u w:val="single"/>
        </w:rPr>
        <w:t xml:space="preserve">She was still trying to peer through the tinted glass when </w:t>
      </w:r>
      <w:r w:rsidRPr="002A0D62">
        <w:rPr>
          <w:rFonts w:ascii="Times New Roman" w:hAnsi="Times New Roman" w:cs="Times New Roman"/>
          <w:b/>
          <w:sz w:val="24"/>
          <w:u w:val="single"/>
        </w:rPr>
        <w:t xml:space="preserve">people began stumbling out the rear door, choking and weeping. </w:t>
      </w:r>
      <w:r w:rsidRPr="009C5615">
        <w:rPr>
          <w:rFonts w:ascii="Times New Roman" w:hAnsi="Times New Roman" w:cs="Times New Roman"/>
          <w:b/>
          <w:sz w:val="24"/>
          <w:highlight w:val="cyan"/>
          <w:u w:val="single"/>
        </w:rPr>
        <w:t>Gas</w:t>
      </w:r>
      <w:r w:rsidRPr="006E5056">
        <w:rPr>
          <w:rFonts w:ascii="Times New Roman" w:hAnsi="Times New Roman" w:cs="Times New Roman"/>
          <w:b/>
          <w:sz w:val="24"/>
          <w:u w:val="single"/>
        </w:rPr>
        <w:t>.</w:t>
      </w:r>
      <w:r w:rsidRPr="006E5056">
        <w:rPr>
          <w:rFonts w:ascii="Times New Roman" w:hAnsi="Times New Roman" w:cs="Times New Roman"/>
          <w:sz w:val="16"/>
        </w:rPr>
        <w:t xml:space="preserve"> Rye caught an old woman who would have fallen, lifted two little children down when they were in danger of being knocked down and trampled. She could see the bearded man helping people at the front door. She caught a thin old man shoved out by one of the combatants. Staggered by the old man’s weight, she was barely able to get out of the way as the last of the young men pushed his way out. This one, </w:t>
      </w:r>
      <w:r w:rsidRPr="00772D93">
        <w:rPr>
          <w:rFonts w:ascii="Times New Roman" w:hAnsi="Times New Roman" w:cs="Times New Roman"/>
          <w:sz w:val="16"/>
        </w:rPr>
        <w:t xml:space="preserve">bleeding from nose and mouth, stumbled into another, and they grappled blindly, still sobbing from the gas. The bearded man helped the bus driver out through the front door, though the driver did not seem to appreciate his help. For a moment, Rye thought there would be another fight. </w:t>
      </w:r>
      <w:r w:rsidRPr="00772D93">
        <w:rPr>
          <w:rFonts w:ascii="Times New Roman" w:hAnsi="Times New Roman" w:cs="Times New Roman"/>
          <w:b/>
          <w:sz w:val="24"/>
          <w:u w:val="single"/>
        </w:rPr>
        <w:t>The bearded man stepped back and watched the driver gesture threateningly, watched him shout in wordless anger.</w:t>
      </w:r>
      <w:r w:rsidRPr="00772D93">
        <w:rPr>
          <w:rFonts w:ascii="Times New Roman" w:hAnsi="Times New Roman" w:cs="Times New Roman"/>
          <w:sz w:val="16"/>
        </w:rPr>
        <w:t xml:space="preserve"> </w:t>
      </w:r>
      <w:r w:rsidRPr="00772D93">
        <w:rPr>
          <w:rFonts w:ascii="Times New Roman" w:hAnsi="Times New Roman" w:cs="Times New Roman"/>
          <w:b/>
          <w:sz w:val="24"/>
          <w:u w:val="single"/>
        </w:rPr>
        <w:t>The bearded man stood still, made no sound, refused to respond to clearly obscene gestures.</w:t>
      </w:r>
      <w:r w:rsidRPr="00772D93">
        <w:rPr>
          <w:rFonts w:ascii="Times New Roman" w:hAnsi="Times New Roman" w:cs="Times New Roman"/>
          <w:sz w:val="16"/>
        </w:rPr>
        <w:t xml:space="preserve"> </w:t>
      </w:r>
      <w:r w:rsidRPr="00772D93">
        <w:rPr>
          <w:rFonts w:ascii="Times New Roman" w:hAnsi="Times New Roman" w:cs="Times New Roman"/>
          <w:b/>
          <w:sz w:val="24"/>
          <w:u w:val="single"/>
        </w:rPr>
        <w:t>The least impaired people tended to do this</w:t>
      </w:r>
      <w:r w:rsidRPr="00772D93">
        <w:rPr>
          <w:rFonts w:ascii="Times New Roman" w:hAnsi="Times New Roman" w:cs="Times New Roman"/>
          <w:sz w:val="16"/>
        </w:rPr>
        <w:t xml:space="preserve">—stand back unless they were physically threatened and let those with less control scream and jump around. It was as though they felt it beneath them to be as touchy as the less comprehending. This was an attitude of superiority, and that was the way people like the bus driver perceived it. Such “superiority” was frequently punished by beatings, even by death. Rye had had close calls of her own. As a result, she never went unarmed. And </w:t>
      </w:r>
      <w:r w:rsidRPr="00772D93">
        <w:rPr>
          <w:rFonts w:ascii="Times New Roman" w:hAnsi="Times New Roman" w:cs="Times New Roman"/>
          <w:b/>
          <w:sz w:val="24"/>
          <w:u w:val="single"/>
        </w:rPr>
        <w:t xml:space="preserve">in this world where the only likely common language was body </w:t>
      </w:r>
      <w:r w:rsidRPr="002A0D62">
        <w:rPr>
          <w:rFonts w:ascii="Times New Roman" w:hAnsi="Times New Roman" w:cs="Times New Roman"/>
          <w:b/>
          <w:sz w:val="24"/>
          <w:u w:val="single"/>
        </w:rPr>
        <w:t>language, being armed was often enough</w:t>
      </w:r>
      <w:r w:rsidRPr="002A0D62">
        <w:rPr>
          <w:rFonts w:ascii="Times New Roman" w:hAnsi="Times New Roman" w:cs="Times New Roman"/>
          <w:sz w:val="16"/>
        </w:rPr>
        <w:t xml:space="preserve">. She had rarely had to draw her gun or even display it. The bearded man’s revolver was on constant display. Apparently that was enough for the bus driver. </w:t>
      </w:r>
      <w:r w:rsidRPr="002A0D62">
        <w:rPr>
          <w:rFonts w:ascii="Times New Roman" w:hAnsi="Times New Roman" w:cs="Times New Roman"/>
          <w:b/>
          <w:sz w:val="24"/>
          <w:u w:val="single"/>
        </w:rPr>
        <w:t>The driver spat in disgust, glared at the bearded man for a moment longer, then strode back to his gas-filled bus.</w:t>
      </w:r>
      <w:r w:rsidR="00772D93" w:rsidRPr="002A0D62">
        <w:rPr>
          <w:rFonts w:ascii="Times New Roman" w:hAnsi="Times New Roman" w:cs="Times New Roman"/>
          <w:sz w:val="16"/>
        </w:rPr>
        <w:t xml:space="preserve"> </w:t>
      </w:r>
      <w:r w:rsidRPr="002A0D62">
        <w:rPr>
          <w:rFonts w:ascii="Times New Roman" w:hAnsi="Times New Roman" w:cs="Times New Roman"/>
          <w:sz w:val="16"/>
        </w:rPr>
        <w:t xml:space="preserve">He stared at it for a moment, clearly wanting to get in, but the gas was still too strong. Of the windows, only his tiny driver’s window actually opened. The front door was open, but the rear door would not stay open unless someone held it. Of course, the air conditioning had failed long ago. </w:t>
      </w:r>
      <w:r w:rsidRPr="002A0D62">
        <w:rPr>
          <w:rFonts w:ascii="Times New Roman" w:hAnsi="Times New Roman" w:cs="Times New Roman"/>
          <w:b/>
          <w:sz w:val="24"/>
          <w:u w:val="single"/>
        </w:rPr>
        <w:t>The bus would take some time to clear. It was the driver’s property, his livelihood.</w:t>
      </w:r>
      <w:r w:rsidRPr="002A0D62">
        <w:rPr>
          <w:rFonts w:ascii="Times New Roman" w:hAnsi="Times New Roman" w:cs="Times New Roman"/>
          <w:sz w:val="16"/>
        </w:rPr>
        <w:t xml:space="preserve"> He had pasted old magazine pictures of items he would accept as fare on its sides. Then he would use what he collected to feed his family or to trade. </w:t>
      </w:r>
      <w:r w:rsidRPr="002A0D62">
        <w:rPr>
          <w:rFonts w:ascii="Times New Roman" w:hAnsi="Times New Roman" w:cs="Times New Roman"/>
          <w:b/>
          <w:sz w:val="24"/>
          <w:u w:val="single"/>
        </w:rPr>
        <w:t>If his bus did not run, he did not eat. On the other hand, if the inside of his bus was torn apart by senseless fighting, he would not</w:t>
      </w:r>
      <w:r w:rsidRPr="002A0D62">
        <w:rPr>
          <w:rFonts w:ascii="Times New Roman" w:hAnsi="Times New Roman" w:cs="Times New Roman"/>
          <w:sz w:val="16"/>
        </w:rPr>
        <w:t xml:space="preserve"> Speech Sounds—4 </w:t>
      </w:r>
      <w:r w:rsidRPr="002A0D62">
        <w:rPr>
          <w:rFonts w:ascii="Times New Roman" w:hAnsi="Times New Roman" w:cs="Times New Roman"/>
          <w:b/>
          <w:sz w:val="24"/>
          <w:u w:val="single"/>
        </w:rPr>
        <w:t>eat very well either</w:t>
      </w:r>
      <w:r w:rsidRPr="002A0D62">
        <w:rPr>
          <w:rFonts w:ascii="Times New Roman" w:hAnsi="Times New Roman" w:cs="Times New Roman"/>
          <w:sz w:val="16"/>
        </w:rPr>
        <w:t xml:space="preserve">. He was apparently unable to perceive this. All he could see was that it would be some time before he could use his bus again. </w:t>
      </w:r>
      <w:r w:rsidRPr="002A0D62">
        <w:rPr>
          <w:rFonts w:ascii="Times New Roman" w:hAnsi="Times New Roman" w:cs="Times New Roman"/>
          <w:b/>
          <w:sz w:val="24"/>
          <w:u w:val="single"/>
        </w:rPr>
        <w:t>He shook his fist at the bearded man and shouted</w:t>
      </w:r>
      <w:r w:rsidRPr="002A0D62">
        <w:rPr>
          <w:rFonts w:ascii="Times New Roman" w:hAnsi="Times New Roman" w:cs="Times New Roman"/>
          <w:sz w:val="16"/>
        </w:rPr>
        <w:t xml:space="preserve">. There seemed to be words in his shout, but </w:t>
      </w:r>
      <w:r w:rsidRPr="002A0D62">
        <w:rPr>
          <w:rFonts w:ascii="Times New Roman" w:hAnsi="Times New Roman" w:cs="Times New Roman"/>
          <w:b/>
          <w:sz w:val="24"/>
          <w:u w:val="single"/>
        </w:rPr>
        <w:t>Rye</w:t>
      </w:r>
      <w:r w:rsidRPr="002A0D62">
        <w:rPr>
          <w:rFonts w:ascii="Times New Roman" w:hAnsi="Times New Roman" w:cs="Times New Roman"/>
          <w:sz w:val="16"/>
        </w:rPr>
        <w:t xml:space="preserve"> could not understand them</w:t>
      </w:r>
      <w:r w:rsidRPr="002A0D62">
        <w:rPr>
          <w:rFonts w:ascii="Times New Roman" w:hAnsi="Times New Roman" w:cs="Times New Roman"/>
          <w:sz w:val="16"/>
          <w:szCs w:val="16"/>
        </w:rPr>
        <w:t>. She</w:t>
      </w:r>
      <w:r w:rsidRPr="002A0D62">
        <w:rPr>
          <w:rFonts w:ascii="Times New Roman" w:hAnsi="Times New Roman" w:cs="Times New Roman"/>
          <w:sz w:val="24"/>
        </w:rPr>
        <w:t xml:space="preserve"> </w:t>
      </w:r>
      <w:r w:rsidRPr="002A0D62">
        <w:rPr>
          <w:rFonts w:ascii="Times New Roman" w:hAnsi="Times New Roman" w:cs="Times New Roman"/>
          <w:b/>
          <w:sz w:val="24"/>
          <w:u w:val="single"/>
        </w:rPr>
        <w:t>did not know whether this was his fault or hers. She had heard so little coherent human speech for the</w:t>
      </w:r>
      <w:r w:rsidRPr="00A53DC8">
        <w:rPr>
          <w:rFonts w:ascii="Times New Roman" w:hAnsi="Times New Roman" w:cs="Times New Roman"/>
          <w:b/>
          <w:sz w:val="24"/>
          <w:u w:val="single"/>
        </w:rPr>
        <w:t xml:space="preserve"> past three years</w:t>
      </w:r>
      <w:r w:rsidRPr="00CA1D18">
        <w:rPr>
          <w:rFonts w:ascii="Times New Roman" w:hAnsi="Times New Roman" w:cs="Times New Roman"/>
          <w:b/>
          <w:sz w:val="24"/>
          <w:u w:val="single"/>
        </w:rPr>
        <w:t>, she was no longer certain how well she recognized it, no</w:t>
      </w:r>
      <w:r w:rsidRPr="00A53DC8">
        <w:rPr>
          <w:rFonts w:ascii="Times New Roman" w:hAnsi="Times New Roman" w:cs="Times New Roman"/>
          <w:b/>
          <w:sz w:val="24"/>
          <w:u w:val="single"/>
        </w:rPr>
        <w:t xml:space="preserve"> longer certain of the degree of her own impairment.</w:t>
      </w:r>
      <w:r w:rsidRPr="00A53DC8">
        <w:rPr>
          <w:rFonts w:ascii="Times New Roman" w:hAnsi="Times New Roman" w:cs="Times New Roman"/>
          <w:sz w:val="16"/>
        </w:rPr>
        <w:t xml:space="preserve"> The bearded man sighed. He glanced toward his car, then beckoned to Rye. He was ready to leave, but he wanted something from her first. </w:t>
      </w:r>
      <w:r w:rsidRPr="00B250CD">
        <w:rPr>
          <w:rFonts w:ascii="Times New Roman" w:hAnsi="Times New Roman" w:cs="Times New Roman"/>
          <w:sz w:val="16"/>
        </w:rPr>
        <w:t>No. No, he wanted her to leave with him. Risk getting into his car when, in spite of his uniform</w:t>
      </w:r>
      <w:r w:rsidRPr="00772D93">
        <w:rPr>
          <w:rFonts w:ascii="Times New Roman" w:hAnsi="Times New Roman" w:cs="Times New Roman"/>
          <w:sz w:val="16"/>
        </w:rPr>
        <w:t xml:space="preserve">, </w:t>
      </w:r>
      <w:r w:rsidRPr="00772D93">
        <w:rPr>
          <w:rFonts w:ascii="Times New Roman" w:hAnsi="Times New Roman" w:cs="Times New Roman"/>
          <w:b/>
          <w:sz w:val="24"/>
          <w:u w:val="single"/>
        </w:rPr>
        <w:t>law and order were nothing—not even words any longer.</w:t>
      </w:r>
      <w:r w:rsidRPr="00772D93">
        <w:rPr>
          <w:rFonts w:ascii="Times New Roman" w:hAnsi="Times New Roman" w:cs="Times New Roman"/>
          <w:sz w:val="16"/>
        </w:rPr>
        <w:t xml:space="preserve"> She shook</w:t>
      </w:r>
      <w:r w:rsidRPr="00B250CD">
        <w:rPr>
          <w:rFonts w:ascii="Times New Roman" w:hAnsi="Times New Roman" w:cs="Times New Roman"/>
          <w:sz w:val="16"/>
        </w:rPr>
        <w:t xml:space="preserve"> her head in a universally understood negative, but the man continued to beckon. She waved him away. He was doing what the less impaired rarely did—drawing potentially negative attention to another of his kind. People from the bus had begun to look at her. </w:t>
      </w:r>
      <w:r w:rsidRPr="00B250CD">
        <w:rPr>
          <w:rFonts w:ascii="Times New Roman" w:hAnsi="Times New Roman" w:cs="Times New Roman"/>
          <w:b/>
          <w:sz w:val="24"/>
          <w:highlight w:val="cyan"/>
          <w:u w:val="single"/>
        </w:rPr>
        <w:t>One of the men who had been fighting</w:t>
      </w:r>
      <w:r w:rsidRPr="00B250CD">
        <w:rPr>
          <w:rFonts w:ascii="Times New Roman" w:hAnsi="Times New Roman" w:cs="Times New Roman"/>
          <w:sz w:val="16"/>
        </w:rPr>
        <w:t xml:space="preserve"> tapped another on the arm, then pointed from the bearded man to. Rye, and finally held up the first two fingers of his right hand as though giving two-thirds of a Boy Scout salute. The gesture was very quick, its meaning obvious even at a distance. She had been grouped with the bearded man. Now what? The man who had made the gesture </w:t>
      </w:r>
      <w:r w:rsidRPr="00B250CD">
        <w:rPr>
          <w:rFonts w:ascii="Times New Roman" w:hAnsi="Times New Roman" w:cs="Times New Roman"/>
          <w:b/>
          <w:sz w:val="24"/>
          <w:highlight w:val="cyan"/>
          <w:u w:val="single"/>
        </w:rPr>
        <w:t>started toward her</w:t>
      </w:r>
      <w:r w:rsidRPr="00B250CD">
        <w:rPr>
          <w:rFonts w:ascii="Times New Roman" w:hAnsi="Times New Roman" w:cs="Times New Roman"/>
          <w:sz w:val="16"/>
        </w:rPr>
        <w:t>. She had no idea what he intended, but she stood her ground. The man was half a foot taller than she was and perhaps ten years younger</w:t>
      </w:r>
      <w:r w:rsidRPr="00772D93">
        <w:rPr>
          <w:rFonts w:ascii="Times New Roman" w:hAnsi="Times New Roman" w:cs="Times New Roman"/>
          <w:sz w:val="16"/>
        </w:rPr>
        <w:t xml:space="preserve">. </w:t>
      </w:r>
      <w:r w:rsidRPr="00772D93">
        <w:rPr>
          <w:rFonts w:ascii="Times New Roman" w:hAnsi="Times New Roman" w:cs="Times New Roman"/>
          <w:b/>
          <w:sz w:val="24"/>
          <w:u w:val="single"/>
        </w:rPr>
        <w:t>She did not imagine she could outrun him. Nor did</w:t>
      </w:r>
      <w:r w:rsidRPr="00B250CD">
        <w:rPr>
          <w:rFonts w:ascii="Times New Roman" w:hAnsi="Times New Roman" w:cs="Times New Roman"/>
          <w:b/>
          <w:sz w:val="24"/>
          <w:u w:val="single"/>
        </w:rPr>
        <w:t xml:space="preserve"> she expect anyone to help her if she needed help. </w:t>
      </w:r>
      <w:r w:rsidRPr="00B250CD">
        <w:rPr>
          <w:rFonts w:ascii="Times New Roman" w:hAnsi="Times New Roman" w:cs="Times New Roman"/>
          <w:sz w:val="16"/>
        </w:rPr>
        <w:t xml:space="preserve">The people around her were all strangers. She gestured once—a clear indication to the man to stop. She did not intend to repeat the gesture. </w:t>
      </w:r>
      <w:r w:rsidRPr="00B250CD">
        <w:rPr>
          <w:rFonts w:ascii="Times New Roman" w:hAnsi="Times New Roman" w:cs="Times New Roman"/>
          <w:b/>
          <w:sz w:val="24"/>
          <w:u w:val="single"/>
        </w:rPr>
        <w:t xml:space="preserve">Fortunately, the man obeyed. </w:t>
      </w:r>
      <w:r w:rsidRPr="00B250CD">
        <w:rPr>
          <w:rFonts w:ascii="Times New Roman" w:hAnsi="Times New Roman" w:cs="Times New Roman"/>
          <w:b/>
          <w:sz w:val="24"/>
          <w:highlight w:val="cyan"/>
          <w:u w:val="single"/>
        </w:rPr>
        <w:t xml:space="preserve">He gestured obscenely </w:t>
      </w:r>
      <w:r w:rsidRPr="00772D93">
        <w:rPr>
          <w:rFonts w:ascii="Times New Roman" w:hAnsi="Times New Roman" w:cs="Times New Roman"/>
          <w:b/>
          <w:sz w:val="24"/>
          <w:u w:val="single"/>
        </w:rPr>
        <w:t>and several other men laughed. Loss</w:t>
      </w:r>
      <w:r w:rsidRPr="00B250CD">
        <w:rPr>
          <w:rFonts w:ascii="Times New Roman" w:hAnsi="Times New Roman" w:cs="Times New Roman"/>
          <w:b/>
          <w:sz w:val="24"/>
          <w:u w:val="single"/>
        </w:rPr>
        <w:t xml:space="preserve"> of verbal language had spawned a whole new set of obscene gestures. </w:t>
      </w:r>
      <w:r w:rsidRPr="00B250CD">
        <w:rPr>
          <w:rFonts w:ascii="Times New Roman" w:hAnsi="Times New Roman" w:cs="Times New Roman"/>
          <w:b/>
          <w:sz w:val="24"/>
          <w:highlight w:val="cyan"/>
          <w:u w:val="single"/>
        </w:rPr>
        <w:t>The man</w:t>
      </w:r>
      <w:r w:rsidRPr="00B250CD">
        <w:rPr>
          <w:rFonts w:ascii="Times New Roman" w:hAnsi="Times New Roman" w:cs="Times New Roman"/>
          <w:sz w:val="16"/>
        </w:rPr>
        <w:t xml:space="preserve">, with stark simplicity, </w:t>
      </w:r>
      <w:r w:rsidRPr="00B250CD">
        <w:rPr>
          <w:rFonts w:ascii="Times New Roman" w:hAnsi="Times New Roman" w:cs="Times New Roman"/>
          <w:b/>
          <w:sz w:val="24"/>
          <w:highlight w:val="cyan"/>
          <w:u w:val="single"/>
        </w:rPr>
        <w:t xml:space="preserve">had accused her of sex with the bearded man </w:t>
      </w:r>
      <w:r w:rsidRPr="002A0D62">
        <w:rPr>
          <w:rFonts w:ascii="Times New Roman" w:hAnsi="Times New Roman" w:cs="Times New Roman"/>
          <w:b/>
          <w:sz w:val="24"/>
          <w:u w:val="single"/>
        </w:rPr>
        <w:t>and had suggested she accommodate the other men present</w:t>
      </w:r>
      <w:r w:rsidRPr="00B250CD">
        <w:rPr>
          <w:rFonts w:ascii="Times New Roman" w:hAnsi="Times New Roman" w:cs="Times New Roman"/>
          <w:b/>
          <w:sz w:val="24"/>
          <w:u w:val="single"/>
        </w:rPr>
        <w:t>—beginning with him.</w:t>
      </w:r>
      <w:r w:rsidRPr="00B250CD">
        <w:rPr>
          <w:rFonts w:ascii="Times New Roman" w:hAnsi="Times New Roman" w:cs="Times New Roman"/>
          <w:sz w:val="16"/>
        </w:rPr>
        <w:t xml:space="preserve"> Rye watched him wearily. </w:t>
      </w:r>
      <w:r w:rsidRPr="00B250CD">
        <w:rPr>
          <w:rFonts w:ascii="Times New Roman" w:hAnsi="Times New Roman" w:cs="Times New Roman"/>
          <w:b/>
          <w:sz w:val="24"/>
          <w:highlight w:val="cyan"/>
          <w:u w:val="single"/>
        </w:rPr>
        <w:t xml:space="preserve">People might very well stand by and watch if he tried to rape her. </w:t>
      </w:r>
      <w:r w:rsidRPr="00772D93">
        <w:rPr>
          <w:rFonts w:ascii="Times New Roman" w:hAnsi="Times New Roman" w:cs="Times New Roman"/>
          <w:b/>
          <w:sz w:val="24"/>
          <w:u w:val="single"/>
        </w:rPr>
        <w:t>They would also stand and watch her shoot him</w:t>
      </w:r>
      <w:r w:rsidRPr="00772D93">
        <w:rPr>
          <w:rFonts w:ascii="Times New Roman" w:hAnsi="Times New Roman" w:cs="Times New Roman"/>
          <w:sz w:val="16"/>
        </w:rPr>
        <w:t>. Would he push things that far? He did not. After a series of obscene gestures that brought him no closer to her</w:t>
      </w:r>
      <w:r w:rsidRPr="00B250CD">
        <w:rPr>
          <w:rFonts w:ascii="Times New Roman" w:hAnsi="Times New Roman" w:cs="Times New Roman"/>
          <w:sz w:val="16"/>
        </w:rPr>
        <w:t xml:space="preserve">, </w:t>
      </w:r>
      <w:r w:rsidRPr="00B250CD">
        <w:rPr>
          <w:rFonts w:ascii="Times New Roman" w:hAnsi="Times New Roman" w:cs="Times New Roman"/>
          <w:b/>
          <w:sz w:val="24"/>
          <w:highlight w:val="cyan"/>
          <w:u w:val="single"/>
        </w:rPr>
        <w:t xml:space="preserve">he turned </w:t>
      </w:r>
      <w:r w:rsidRPr="00B250CD">
        <w:rPr>
          <w:rFonts w:ascii="Times New Roman" w:hAnsi="Times New Roman" w:cs="Times New Roman"/>
          <w:b/>
          <w:sz w:val="24"/>
          <w:u w:val="single"/>
        </w:rPr>
        <w:t xml:space="preserve">contemptuously </w:t>
      </w:r>
      <w:r w:rsidRPr="00B250CD">
        <w:rPr>
          <w:rFonts w:ascii="Times New Roman" w:hAnsi="Times New Roman" w:cs="Times New Roman"/>
          <w:b/>
          <w:sz w:val="24"/>
          <w:highlight w:val="cyan"/>
          <w:u w:val="single"/>
        </w:rPr>
        <w:t>and walked away.</w:t>
      </w:r>
      <w:r w:rsidRPr="00B250CD">
        <w:rPr>
          <w:rFonts w:ascii="Times New Roman" w:hAnsi="Times New Roman" w:cs="Times New Roman"/>
          <w:sz w:val="16"/>
        </w:rPr>
        <w:t xml:space="preserve"> Speech Sounds—5</w:t>
      </w:r>
      <w:r w:rsidR="00096D7D">
        <w:rPr>
          <w:rFonts w:ascii="Times New Roman" w:hAnsi="Times New Roman" w:cs="Times New Roman"/>
          <w:sz w:val="16"/>
        </w:rPr>
        <w:t xml:space="preserve"> </w:t>
      </w:r>
      <w:r w:rsidRPr="00B250CD">
        <w:rPr>
          <w:rFonts w:ascii="Times New Roman" w:hAnsi="Times New Roman" w:cs="Times New Roman"/>
          <w:sz w:val="16"/>
        </w:rPr>
        <w:t xml:space="preserve">And the bearded man still waited. He had removed his service revolver, holster and all. He beckoned again, both hands empty. No doubt his gun was in the car and within easy reach, but his taking it off impressed her. Maybe he was all right. Maybe he was just alone. </w:t>
      </w:r>
      <w:r w:rsidRPr="00B250CD">
        <w:rPr>
          <w:rFonts w:ascii="Times New Roman" w:hAnsi="Times New Roman" w:cs="Times New Roman"/>
          <w:b/>
          <w:sz w:val="24"/>
          <w:highlight w:val="cyan"/>
          <w:u w:val="single"/>
        </w:rPr>
        <w:t xml:space="preserve">She had been alone </w:t>
      </w:r>
      <w:r w:rsidRPr="002A0D62">
        <w:rPr>
          <w:rFonts w:ascii="Times New Roman" w:hAnsi="Times New Roman" w:cs="Times New Roman"/>
          <w:b/>
          <w:sz w:val="24"/>
          <w:u w:val="single"/>
        </w:rPr>
        <w:t xml:space="preserve">herself </w:t>
      </w:r>
      <w:r w:rsidRPr="00B250CD">
        <w:rPr>
          <w:rFonts w:ascii="Times New Roman" w:hAnsi="Times New Roman" w:cs="Times New Roman"/>
          <w:b/>
          <w:sz w:val="24"/>
          <w:highlight w:val="cyan"/>
          <w:u w:val="single"/>
        </w:rPr>
        <w:t>for three years</w:t>
      </w:r>
      <w:r w:rsidRPr="00B250CD">
        <w:rPr>
          <w:rFonts w:ascii="Times New Roman" w:hAnsi="Times New Roman" w:cs="Times New Roman"/>
          <w:b/>
          <w:sz w:val="24"/>
          <w:u w:val="single"/>
        </w:rPr>
        <w:t>.</w:t>
      </w:r>
      <w:r w:rsidRPr="00B250CD">
        <w:rPr>
          <w:rFonts w:ascii="Times New Roman" w:hAnsi="Times New Roman" w:cs="Times New Roman"/>
          <w:sz w:val="16"/>
        </w:rPr>
        <w:t xml:space="preserve"> The illness had stripped her, killing her children one by one, killing her husband, her sister, her parents… The illness, if it was an illness, had cut even the living off from one another. As it swept over the country, </w:t>
      </w:r>
      <w:r w:rsidRPr="00623F8D">
        <w:rPr>
          <w:rFonts w:ascii="Times New Roman" w:hAnsi="Times New Roman" w:cs="Times New Roman"/>
          <w:b/>
          <w:sz w:val="24"/>
          <w:u w:val="single"/>
        </w:rPr>
        <w:t>people hardly had time to lay blame</w:t>
      </w:r>
      <w:r w:rsidRPr="00623F8D">
        <w:rPr>
          <w:rFonts w:ascii="Times New Roman" w:hAnsi="Times New Roman" w:cs="Times New Roman"/>
          <w:sz w:val="16"/>
        </w:rPr>
        <w:t xml:space="preserve"> on the</w:t>
      </w:r>
      <w:r w:rsidRPr="00B250CD">
        <w:rPr>
          <w:rFonts w:ascii="Times New Roman" w:hAnsi="Times New Roman" w:cs="Times New Roman"/>
          <w:sz w:val="16"/>
        </w:rPr>
        <w:t xml:space="preserve"> Soviets (though they were falling silent along with the rest of the world), on a new virus, a new pollutant, radiation, divine retribution… </w:t>
      </w:r>
      <w:r w:rsidRPr="00B250CD">
        <w:rPr>
          <w:rFonts w:ascii="Times New Roman" w:hAnsi="Times New Roman" w:cs="Times New Roman"/>
          <w:b/>
          <w:sz w:val="24"/>
          <w:highlight w:val="cyan"/>
          <w:u w:val="single"/>
        </w:rPr>
        <w:t>The illness was</w:t>
      </w:r>
      <w:r w:rsidRPr="00B250CD">
        <w:rPr>
          <w:rFonts w:ascii="Times New Roman" w:hAnsi="Times New Roman" w:cs="Times New Roman"/>
          <w:b/>
          <w:sz w:val="24"/>
          <w:u w:val="single"/>
        </w:rPr>
        <w:t xml:space="preserve"> stroke-</w:t>
      </w:r>
      <w:r w:rsidRPr="00B250CD">
        <w:rPr>
          <w:rFonts w:ascii="Times New Roman" w:hAnsi="Times New Roman" w:cs="Times New Roman"/>
          <w:b/>
          <w:sz w:val="24"/>
          <w:highlight w:val="cyan"/>
          <w:u w:val="single"/>
        </w:rPr>
        <w:t xml:space="preserve">swift in the way it cut people down </w:t>
      </w:r>
      <w:r w:rsidRPr="002A0D62">
        <w:rPr>
          <w:rFonts w:ascii="Times New Roman" w:hAnsi="Times New Roman" w:cs="Times New Roman"/>
          <w:b/>
          <w:sz w:val="24"/>
          <w:u w:val="single"/>
        </w:rPr>
        <w:t>and stroke-like in some of its effects</w:t>
      </w:r>
      <w:r w:rsidRPr="002A0D62">
        <w:rPr>
          <w:rFonts w:ascii="Times New Roman" w:hAnsi="Times New Roman" w:cs="Times New Roman"/>
          <w:sz w:val="16"/>
        </w:rPr>
        <w:t>. But it was highly specific.</w:t>
      </w:r>
      <w:r w:rsidRPr="00B250CD">
        <w:rPr>
          <w:rFonts w:ascii="Times New Roman" w:hAnsi="Times New Roman" w:cs="Times New Roman"/>
          <w:sz w:val="16"/>
        </w:rPr>
        <w:t xml:space="preserve"> </w:t>
      </w:r>
      <w:r w:rsidRPr="00B250CD">
        <w:rPr>
          <w:rFonts w:ascii="Times New Roman" w:hAnsi="Times New Roman" w:cs="Times New Roman"/>
          <w:b/>
          <w:sz w:val="24"/>
          <w:highlight w:val="cyan"/>
          <w:u w:val="single"/>
        </w:rPr>
        <w:t xml:space="preserve">Language was </w:t>
      </w:r>
      <w:r w:rsidRPr="002A0D62">
        <w:rPr>
          <w:rFonts w:ascii="Times New Roman" w:hAnsi="Times New Roman" w:cs="Times New Roman"/>
          <w:b/>
          <w:sz w:val="24"/>
          <w:u w:val="single"/>
        </w:rPr>
        <w:t xml:space="preserve">always lost or severely impaired. It was </w:t>
      </w:r>
      <w:r w:rsidRPr="00B250CD">
        <w:rPr>
          <w:rFonts w:ascii="Times New Roman" w:hAnsi="Times New Roman" w:cs="Times New Roman"/>
          <w:b/>
          <w:sz w:val="24"/>
          <w:highlight w:val="cyan"/>
          <w:u w:val="single"/>
        </w:rPr>
        <w:t>never regained. Often there was also paralysis, intellectual impairment, death.</w:t>
      </w:r>
      <w:r w:rsidRPr="00B250CD">
        <w:rPr>
          <w:rFonts w:ascii="Times New Roman" w:hAnsi="Times New Roman" w:cs="Times New Roman"/>
          <w:sz w:val="16"/>
        </w:rPr>
        <w:t xml:space="preserve"> </w:t>
      </w:r>
      <w:r w:rsidRPr="00E64001">
        <w:rPr>
          <w:rFonts w:ascii="Times New Roman" w:hAnsi="Times New Roman" w:cs="Times New Roman"/>
          <w:sz w:val="16"/>
        </w:rPr>
        <w:t xml:space="preserve">Rye walked toward the bearded man, ignoring the whistling and applauding of two of the young men and their thumbs-up signs to the bearded man. If he had smiled at them or acknowledged them in any way, she would almost certainly have changed her mind. If she had let herself think of the possible deadly consequences of getting into a stranger’s car, she would have changed her mind. Instead, she thought of the man who lived across the street from her. He rarely washed since his bout with the illness. And he had gotten into the habit of urinating wherever he happened to be. He had two women already—one tending each of his large gardens. They put up with him in </w:t>
      </w:r>
      <w:proofErr w:type="spellStart"/>
      <w:r w:rsidRPr="00E64001">
        <w:rPr>
          <w:rFonts w:ascii="Times New Roman" w:hAnsi="Times New Roman" w:cs="Times New Roman"/>
          <w:sz w:val="16"/>
        </w:rPr>
        <w:t>exchang</w:t>
      </w:r>
      <w:r w:rsidR="00610037">
        <w:rPr>
          <w:rFonts w:ascii="Times New Roman" w:hAnsi="Times New Roman" w:cs="Times New Roman"/>
          <w:sz w:val="16"/>
        </w:rPr>
        <w:t>yhtgyhgtyhgtyhhtgyhgtyhgtyhtyyyyyyyyguuuuhiiik</w:t>
      </w:r>
      <w:r w:rsidRPr="00E64001">
        <w:rPr>
          <w:rFonts w:ascii="Times New Roman" w:hAnsi="Times New Roman" w:cs="Times New Roman"/>
          <w:sz w:val="16"/>
        </w:rPr>
        <w:t>e</w:t>
      </w:r>
      <w:proofErr w:type="spellEnd"/>
      <w:r w:rsidRPr="00E64001">
        <w:rPr>
          <w:rFonts w:ascii="Times New Roman" w:hAnsi="Times New Roman" w:cs="Times New Roman"/>
          <w:sz w:val="16"/>
        </w:rPr>
        <w:t xml:space="preserve"> for his protection. He had made it clear that he wanted Rye to become his third woman. </w:t>
      </w:r>
      <w:r w:rsidRPr="00E64001">
        <w:rPr>
          <w:rFonts w:ascii="Times New Roman" w:hAnsi="Times New Roman" w:cs="Times New Roman"/>
          <w:b/>
          <w:sz w:val="24"/>
          <w:highlight w:val="cyan"/>
          <w:u w:val="single"/>
        </w:rPr>
        <w:t>She got into the car</w:t>
      </w:r>
      <w:r w:rsidRPr="00B250CD">
        <w:rPr>
          <w:rFonts w:ascii="Times New Roman" w:hAnsi="Times New Roman" w:cs="Times New Roman"/>
          <w:b/>
          <w:sz w:val="24"/>
          <w:u w:val="single"/>
        </w:rPr>
        <w:t xml:space="preserve"> and the bearded man shut the door.</w:t>
      </w:r>
      <w:r w:rsidRPr="00E64001">
        <w:rPr>
          <w:rFonts w:ascii="Times New Roman" w:hAnsi="Times New Roman" w:cs="Times New Roman"/>
          <w:sz w:val="16"/>
        </w:rPr>
        <w:t xml:space="preserve"> She watched as he walked around to the driver’s door—watched for his sake because his gun was on the seat beside her. </w:t>
      </w:r>
      <w:r w:rsidRPr="000467C4">
        <w:rPr>
          <w:rFonts w:ascii="Times New Roman" w:hAnsi="Times New Roman" w:cs="Times New Roman"/>
          <w:sz w:val="16"/>
        </w:rPr>
        <w:t xml:space="preserve">And </w:t>
      </w:r>
      <w:r w:rsidRPr="000467C4">
        <w:rPr>
          <w:rFonts w:ascii="Times New Roman" w:hAnsi="Times New Roman" w:cs="Times New Roman"/>
          <w:b/>
          <w:sz w:val="24"/>
          <w:u w:val="single"/>
        </w:rPr>
        <w:t>the bus driver and a pair of young men had come a few steps closer</w:t>
      </w:r>
      <w:r w:rsidRPr="000467C4">
        <w:rPr>
          <w:rFonts w:ascii="Times New Roman" w:hAnsi="Times New Roman" w:cs="Times New Roman"/>
          <w:sz w:val="16"/>
        </w:rPr>
        <w:t xml:space="preserve">. They did nothing, though, until the bearded man was in the car. </w:t>
      </w:r>
      <w:r w:rsidRPr="000467C4">
        <w:rPr>
          <w:rFonts w:ascii="Times New Roman" w:hAnsi="Times New Roman" w:cs="Times New Roman"/>
          <w:b/>
          <w:sz w:val="24"/>
          <w:u w:val="single"/>
        </w:rPr>
        <w:t>Then one of them threw a rock</w:t>
      </w:r>
      <w:r w:rsidRPr="000467C4">
        <w:rPr>
          <w:rFonts w:ascii="Times New Roman" w:hAnsi="Times New Roman" w:cs="Times New Roman"/>
          <w:sz w:val="16"/>
        </w:rPr>
        <w:t xml:space="preserve">. Others followed his example, and </w:t>
      </w:r>
      <w:r w:rsidRPr="000467C4">
        <w:rPr>
          <w:rFonts w:ascii="Times New Roman" w:hAnsi="Times New Roman" w:cs="Times New Roman"/>
          <w:b/>
          <w:sz w:val="24"/>
          <w:u w:val="single"/>
        </w:rPr>
        <w:t>as the car drove away, several rocks bounced off harmlessly.</w:t>
      </w:r>
      <w:r w:rsidRPr="000467C4">
        <w:rPr>
          <w:rFonts w:ascii="Times New Roman" w:hAnsi="Times New Roman" w:cs="Times New Roman"/>
          <w:sz w:val="16"/>
        </w:rPr>
        <w:t xml:space="preserve"> When the bus was some distance behind them, </w:t>
      </w:r>
      <w:r w:rsidRPr="000467C4">
        <w:rPr>
          <w:rFonts w:ascii="Times New Roman" w:hAnsi="Times New Roman" w:cs="Times New Roman"/>
          <w:b/>
          <w:sz w:val="24"/>
          <w:u w:val="single"/>
        </w:rPr>
        <w:t>Rye wiped sweat from her forehead and longed to relax. The bus would have taken her more than halfway to Pasadena. She would have had only ten miles to walk. She wondered how far she would have to walk now</w:t>
      </w:r>
      <w:r w:rsidRPr="000467C4">
        <w:rPr>
          <w:rFonts w:ascii="Times New Roman" w:hAnsi="Times New Roman" w:cs="Times New Roman"/>
          <w:sz w:val="16"/>
        </w:rPr>
        <w:t>—</w:t>
      </w:r>
      <w:r w:rsidRPr="000467C4">
        <w:rPr>
          <w:rFonts w:ascii="Times New Roman" w:hAnsi="Times New Roman" w:cs="Times New Roman"/>
          <w:b/>
          <w:sz w:val="24"/>
          <w:u w:val="single"/>
        </w:rPr>
        <w:t>and wondered if walking a long distance would be her only problem.</w:t>
      </w:r>
      <w:r w:rsidRPr="000467C4">
        <w:rPr>
          <w:rFonts w:ascii="Times New Roman" w:hAnsi="Times New Roman" w:cs="Times New Roman"/>
          <w:sz w:val="16"/>
        </w:rPr>
        <w:t xml:space="preserve"> </w:t>
      </w:r>
      <w:r w:rsidRPr="000467C4">
        <w:rPr>
          <w:rFonts w:ascii="Times New Roman" w:hAnsi="Times New Roman" w:cs="Times New Roman"/>
          <w:b/>
          <w:sz w:val="24"/>
          <w:u w:val="single"/>
        </w:rPr>
        <w:t xml:space="preserve">At </w:t>
      </w:r>
      <w:proofErr w:type="spellStart"/>
      <w:r w:rsidRPr="000467C4">
        <w:rPr>
          <w:rFonts w:ascii="Times New Roman" w:hAnsi="Times New Roman" w:cs="Times New Roman"/>
          <w:b/>
          <w:sz w:val="24"/>
          <w:u w:val="single"/>
        </w:rPr>
        <w:t>Figuroa</w:t>
      </w:r>
      <w:proofErr w:type="spellEnd"/>
      <w:r w:rsidRPr="000467C4">
        <w:rPr>
          <w:rFonts w:ascii="Times New Roman" w:hAnsi="Times New Roman" w:cs="Times New Roman"/>
          <w:b/>
          <w:sz w:val="24"/>
          <w:u w:val="single"/>
        </w:rPr>
        <w:t xml:space="preserve"> and Washington</w:t>
      </w:r>
      <w:r w:rsidRPr="000467C4">
        <w:rPr>
          <w:rFonts w:ascii="Times New Roman" w:hAnsi="Times New Roman" w:cs="Times New Roman"/>
          <w:sz w:val="16"/>
        </w:rPr>
        <w:t xml:space="preserve"> where the bus normally made a left turn, </w:t>
      </w:r>
      <w:r w:rsidRPr="000467C4">
        <w:rPr>
          <w:rFonts w:ascii="Times New Roman" w:hAnsi="Times New Roman" w:cs="Times New Roman"/>
          <w:b/>
          <w:sz w:val="24"/>
          <w:u w:val="single"/>
        </w:rPr>
        <w:t>the bearded man</w:t>
      </w:r>
      <w:r w:rsidRPr="000467C4">
        <w:rPr>
          <w:rFonts w:ascii="Times New Roman" w:hAnsi="Times New Roman" w:cs="Times New Roman"/>
          <w:sz w:val="16"/>
        </w:rPr>
        <w:t xml:space="preserve"> stopped, looked at her, and </w:t>
      </w:r>
      <w:r w:rsidRPr="000467C4">
        <w:rPr>
          <w:rFonts w:ascii="Times New Roman" w:hAnsi="Times New Roman" w:cs="Times New Roman"/>
          <w:b/>
          <w:sz w:val="24"/>
          <w:u w:val="single"/>
        </w:rPr>
        <w:t xml:space="preserve">indicated that she should choose a direction. When she </w:t>
      </w:r>
      <w:r w:rsidRPr="00CA1D18">
        <w:rPr>
          <w:rFonts w:ascii="Times New Roman" w:hAnsi="Times New Roman" w:cs="Times New Roman"/>
          <w:b/>
          <w:sz w:val="24"/>
          <w:u w:val="single"/>
        </w:rPr>
        <w:t>directed him left and he actually turned left, she began to relax.</w:t>
      </w:r>
      <w:r w:rsidRPr="00E64001">
        <w:rPr>
          <w:rFonts w:ascii="Times New Roman" w:hAnsi="Times New Roman" w:cs="Times New Roman"/>
          <w:sz w:val="16"/>
        </w:rPr>
        <w:t xml:space="preserve"> If he was willing to go where she directed, perhaps he was safe. </w:t>
      </w:r>
      <w:r w:rsidRPr="00E64001">
        <w:rPr>
          <w:rFonts w:ascii="Times New Roman" w:hAnsi="Times New Roman" w:cs="Times New Roman"/>
          <w:b/>
          <w:sz w:val="24"/>
          <w:highlight w:val="cyan"/>
          <w:u w:val="single"/>
        </w:rPr>
        <w:t>As they passed blocks of burned</w:t>
      </w:r>
      <w:r w:rsidRPr="00E64001">
        <w:rPr>
          <w:rFonts w:ascii="Times New Roman" w:hAnsi="Times New Roman" w:cs="Times New Roman"/>
          <w:b/>
          <w:sz w:val="24"/>
          <w:u w:val="single"/>
        </w:rPr>
        <w:t xml:space="preserve">, abandoned </w:t>
      </w:r>
      <w:r w:rsidRPr="00E64001">
        <w:rPr>
          <w:rFonts w:ascii="Times New Roman" w:hAnsi="Times New Roman" w:cs="Times New Roman"/>
          <w:b/>
          <w:sz w:val="24"/>
          <w:highlight w:val="cyan"/>
          <w:u w:val="single"/>
        </w:rPr>
        <w:t>buildings,</w:t>
      </w:r>
      <w:r w:rsidRPr="00E64001">
        <w:rPr>
          <w:rFonts w:ascii="Times New Roman" w:hAnsi="Times New Roman" w:cs="Times New Roman"/>
          <w:b/>
          <w:sz w:val="24"/>
          <w:u w:val="single"/>
        </w:rPr>
        <w:t xml:space="preserve"> empty lots, </w:t>
      </w:r>
      <w:r w:rsidRPr="00E64001">
        <w:rPr>
          <w:rFonts w:ascii="Times New Roman" w:hAnsi="Times New Roman" w:cs="Times New Roman"/>
          <w:b/>
          <w:sz w:val="24"/>
          <w:highlight w:val="cyan"/>
          <w:u w:val="single"/>
        </w:rPr>
        <w:t>and wrecked</w:t>
      </w:r>
      <w:r w:rsidRPr="00E64001">
        <w:rPr>
          <w:rFonts w:ascii="Times New Roman" w:hAnsi="Times New Roman" w:cs="Times New Roman"/>
          <w:b/>
          <w:sz w:val="24"/>
          <w:u w:val="single"/>
        </w:rPr>
        <w:t xml:space="preserve"> or stripped </w:t>
      </w:r>
      <w:r w:rsidRPr="00E64001">
        <w:rPr>
          <w:rFonts w:ascii="Times New Roman" w:hAnsi="Times New Roman" w:cs="Times New Roman"/>
          <w:b/>
          <w:sz w:val="24"/>
          <w:highlight w:val="cyan"/>
          <w:u w:val="single"/>
        </w:rPr>
        <w:t xml:space="preserve">cars, he slipped </w:t>
      </w:r>
      <w:r w:rsidRPr="002A0D62">
        <w:rPr>
          <w:rFonts w:ascii="Times New Roman" w:hAnsi="Times New Roman" w:cs="Times New Roman"/>
          <w:b/>
          <w:sz w:val="24"/>
          <w:u w:val="single"/>
        </w:rPr>
        <w:t>a gold chain over</w:t>
      </w:r>
      <w:r w:rsidRPr="00E64001">
        <w:rPr>
          <w:rFonts w:ascii="Times New Roman" w:hAnsi="Times New Roman" w:cs="Times New Roman"/>
          <w:b/>
          <w:sz w:val="24"/>
          <w:u w:val="single"/>
        </w:rPr>
        <w:t xml:space="preserve"> his head and handed it </w:t>
      </w:r>
      <w:r w:rsidRPr="00E64001">
        <w:rPr>
          <w:rFonts w:ascii="Times New Roman" w:hAnsi="Times New Roman" w:cs="Times New Roman"/>
          <w:b/>
          <w:sz w:val="24"/>
          <w:highlight w:val="cyan"/>
          <w:u w:val="single"/>
        </w:rPr>
        <w:t>to her</w:t>
      </w:r>
      <w:r w:rsidRPr="002A0D62">
        <w:rPr>
          <w:rFonts w:ascii="Times New Roman" w:hAnsi="Times New Roman" w:cs="Times New Roman"/>
          <w:b/>
          <w:sz w:val="24"/>
          <w:u w:val="single"/>
        </w:rPr>
        <w:t xml:space="preserve">. The pendant attached to it was </w:t>
      </w:r>
      <w:r w:rsidRPr="00E64001">
        <w:rPr>
          <w:rFonts w:ascii="Times New Roman" w:hAnsi="Times New Roman" w:cs="Times New Roman"/>
          <w:b/>
          <w:sz w:val="24"/>
          <w:highlight w:val="cyan"/>
          <w:u w:val="single"/>
        </w:rPr>
        <w:t xml:space="preserve">a </w:t>
      </w:r>
      <w:r w:rsidRPr="00B02564">
        <w:rPr>
          <w:rFonts w:ascii="Times New Roman" w:hAnsi="Times New Roman" w:cs="Times New Roman"/>
          <w:b/>
          <w:sz w:val="24"/>
          <w:u w:val="single"/>
        </w:rPr>
        <w:t xml:space="preserve">smooth, glassy, </w:t>
      </w:r>
      <w:r w:rsidRPr="00E64001">
        <w:rPr>
          <w:rFonts w:ascii="Times New Roman" w:hAnsi="Times New Roman" w:cs="Times New Roman"/>
          <w:b/>
          <w:sz w:val="24"/>
          <w:highlight w:val="cyan"/>
          <w:u w:val="single"/>
        </w:rPr>
        <w:t xml:space="preserve">black rock. </w:t>
      </w:r>
      <w:r w:rsidRPr="00B02564">
        <w:rPr>
          <w:rFonts w:ascii="Times New Roman" w:hAnsi="Times New Roman" w:cs="Times New Roman"/>
          <w:b/>
          <w:sz w:val="24"/>
          <w:u w:val="single"/>
        </w:rPr>
        <w:t>Obsidian.</w:t>
      </w:r>
      <w:r w:rsidRPr="00E64001">
        <w:rPr>
          <w:rFonts w:ascii="Times New Roman" w:hAnsi="Times New Roman" w:cs="Times New Roman"/>
          <w:b/>
          <w:sz w:val="24"/>
          <w:u w:val="single"/>
        </w:rPr>
        <w:t xml:space="preserve"> </w:t>
      </w:r>
      <w:r w:rsidRPr="00E64001">
        <w:rPr>
          <w:rFonts w:ascii="Times New Roman" w:hAnsi="Times New Roman" w:cs="Times New Roman"/>
          <w:b/>
          <w:sz w:val="24"/>
          <w:highlight w:val="cyan"/>
          <w:u w:val="single"/>
        </w:rPr>
        <w:t>His name</w:t>
      </w:r>
      <w:r w:rsidRPr="00E64001">
        <w:rPr>
          <w:rFonts w:ascii="Times New Roman" w:hAnsi="Times New Roman" w:cs="Times New Roman"/>
          <w:sz w:val="16"/>
        </w:rPr>
        <w:t xml:space="preserve"> Speech Sounds—6 </w:t>
      </w:r>
      <w:r w:rsidRPr="00E64001">
        <w:rPr>
          <w:rFonts w:ascii="Times New Roman" w:hAnsi="Times New Roman" w:cs="Times New Roman"/>
          <w:b/>
          <w:sz w:val="24"/>
          <w:highlight w:val="cyan"/>
          <w:u w:val="single"/>
        </w:rPr>
        <w:t xml:space="preserve">might be </w:t>
      </w:r>
      <w:r w:rsidRPr="00CA1D18">
        <w:rPr>
          <w:rFonts w:ascii="Times New Roman" w:hAnsi="Times New Roman" w:cs="Times New Roman"/>
          <w:b/>
          <w:sz w:val="24"/>
          <w:u w:val="single"/>
        </w:rPr>
        <w:t xml:space="preserve">Rock or Peter or </w:t>
      </w:r>
      <w:r w:rsidRPr="00E64001">
        <w:rPr>
          <w:rFonts w:ascii="Times New Roman" w:hAnsi="Times New Roman" w:cs="Times New Roman"/>
          <w:b/>
          <w:sz w:val="24"/>
          <w:highlight w:val="cyan"/>
          <w:u w:val="single"/>
        </w:rPr>
        <w:t>Black, but she decided to think of him as Obsidian</w:t>
      </w:r>
      <w:r w:rsidRPr="00E64001">
        <w:rPr>
          <w:rFonts w:ascii="Times New Roman" w:hAnsi="Times New Roman" w:cs="Times New Roman"/>
          <w:sz w:val="16"/>
        </w:rPr>
        <w:t xml:space="preserve">. Even her sometimes useless memory would retain a name like Obsidian. </w:t>
      </w:r>
      <w:r w:rsidRPr="00E64001">
        <w:rPr>
          <w:rFonts w:ascii="Times New Roman" w:hAnsi="Times New Roman" w:cs="Times New Roman"/>
          <w:b/>
          <w:sz w:val="24"/>
          <w:highlight w:val="cyan"/>
          <w:u w:val="single"/>
        </w:rPr>
        <w:t xml:space="preserve">She handed him </w:t>
      </w:r>
      <w:r w:rsidRPr="002A0D62">
        <w:rPr>
          <w:rFonts w:ascii="Times New Roman" w:hAnsi="Times New Roman" w:cs="Times New Roman"/>
          <w:b/>
          <w:sz w:val="24"/>
          <w:u w:val="single"/>
        </w:rPr>
        <w:t>her own name symbol—</w:t>
      </w:r>
      <w:r w:rsidRPr="00E64001">
        <w:rPr>
          <w:rFonts w:ascii="Times New Roman" w:hAnsi="Times New Roman" w:cs="Times New Roman"/>
          <w:b/>
          <w:sz w:val="24"/>
          <w:highlight w:val="cyan"/>
          <w:u w:val="single"/>
        </w:rPr>
        <w:t xml:space="preserve">a pin in the shape of </w:t>
      </w:r>
      <w:r w:rsidRPr="00446E5D">
        <w:rPr>
          <w:rFonts w:ascii="Times New Roman" w:hAnsi="Times New Roman" w:cs="Times New Roman"/>
          <w:b/>
          <w:sz w:val="24"/>
          <w:u w:val="single"/>
        </w:rPr>
        <w:t xml:space="preserve">a large golden stalk </w:t>
      </w:r>
      <w:r w:rsidRPr="00E64001">
        <w:rPr>
          <w:rFonts w:ascii="Times New Roman" w:hAnsi="Times New Roman" w:cs="Times New Roman"/>
          <w:b/>
          <w:sz w:val="24"/>
          <w:highlight w:val="cyan"/>
          <w:u w:val="single"/>
        </w:rPr>
        <w:t>of wheat</w:t>
      </w:r>
      <w:r w:rsidRPr="00E64001">
        <w:rPr>
          <w:rFonts w:ascii="Times New Roman" w:hAnsi="Times New Roman" w:cs="Times New Roman"/>
          <w:b/>
          <w:sz w:val="24"/>
          <w:u w:val="single"/>
        </w:rPr>
        <w:t>.</w:t>
      </w:r>
      <w:r w:rsidRPr="00E64001">
        <w:rPr>
          <w:rFonts w:ascii="Times New Roman" w:hAnsi="Times New Roman" w:cs="Times New Roman"/>
          <w:sz w:val="16"/>
        </w:rPr>
        <w:t xml:space="preserve"> She had bought it long before the illness and the silence began. </w:t>
      </w:r>
      <w:r w:rsidRPr="00E64001">
        <w:rPr>
          <w:rFonts w:ascii="Times New Roman" w:hAnsi="Times New Roman" w:cs="Times New Roman"/>
          <w:b/>
          <w:sz w:val="24"/>
          <w:u w:val="single"/>
        </w:rPr>
        <w:t xml:space="preserve">Now </w:t>
      </w:r>
      <w:r w:rsidRPr="00E64001">
        <w:rPr>
          <w:rFonts w:ascii="Times New Roman" w:hAnsi="Times New Roman" w:cs="Times New Roman"/>
          <w:b/>
          <w:sz w:val="24"/>
          <w:highlight w:val="cyan"/>
          <w:u w:val="single"/>
        </w:rPr>
        <w:t>she wore it, thinking it was as close as she was likely to come to Rye</w:t>
      </w:r>
      <w:r w:rsidRPr="00E64001">
        <w:rPr>
          <w:rFonts w:ascii="Times New Roman" w:hAnsi="Times New Roman" w:cs="Times New Roman"/>
          <w:b/>
          <w:sz w:val="24"/>
          <w:u w:val="single"/>
        </w:rPr>
        <w:t>.</w:t>
      </w:r>
      <w:r w:rsidRPr="00E64001">
        <w:rPr>
          <w:rFonts w:ascii="Times New Roman" w:hAnsi="Times New Roman" w:cs="Times New Roman"/>
          <w:sz w:val="16"/>
        </w:rPr>
        <w:t xml:space="preserve"> People like Obsidian who had not known her before probably thought of her as Wheat. Not that it mattered. She would never hear her name spoken again. Obsidian handed her pin back to her. He caught her hand as she reached for it and rubbed his thumb over her calluses. He stopped at First Street and asked which way again. Then, after turning right as she had indicated, he parked </w:t>
      </w:r>
      <w:r w:rsidRPr="002A0D62">
        <w:rPr>
          <w:rFonts w:ascii="Times New Roman" w:hAnsi="Times New Roman" w:cs="Times New Roman"/>
          <w:sz w:val="16"/>
        </w:rPr>
        <w:t xml:space="preserve">near the Music Center. There, </w:t>
      </w:r>
      <w:r w:rsidRPr="002A0D62">
        <w:rPr>
          <w:rFonts w:ascii="Times New Roman" w:hAnsi="Times New Roman" w:cs="Times New Roman"/>
          <w:b/>
          <w:sz w:val="24"/>
          <w:u w:val="single"/>
        </w:rPr>
        <w:t>he took a folded paper from the dashboard and unfolded</w:t>
      </w:r>
      <w:r w:rsidRPr="002A0D62">
        <w:rPr>
          <w:rFonts w:ascii="Times New Roman" w:hAnsi="Times New Roman" w:cs="Times New Roman"/>
          <w:sz w:val="16"/>
        </w:rPr>
        <w:t xml:space="preserve"> it. Rye recognized it as </w:t>
      </w:r>
      <w:r w:rsidRPr="002A0D62">
        <w:rPr>
          <w:rFonts w:ascii="Times New Roman" w:hAnsi="Times New Roman" w:cs="Times New Roman"/>
          <w:b/>
          <w:sz w:val="24"/>
          <w:u w:val="single"/>
        </w:rPr>
        <w:t>a street map</w:t>
      </w:r>
      <w:r w:rsidRPr="002A0D62">
        <w:rPr>
          <w:rFonts w:ascii="Times New Roman" w:hAnsi="Times New Roman" w:cs="Times New Roman"/>
          <w:sz w:val="16"/>
        </w:rPr>
        <w:t xml:space="preserve">, though the writing on it meant nothing to her. </w:t>
      </w:r>
      <w:r w:rsidRPr="002A0D62">
        <w:rPr>
          <w:rFonts w:ascii="Times New Roman" w:hAnsi="Times New Roman" w:cs="Times New Roman"/>
          <w:b/>
          <w:sz w:val="24"/>
          <w:u w:val="single"/>
        </w:rPr>
        <w:t>He</w:t>
      </w:r>
      <w:r w:rsidRPr="002A0D62">
        <w:rPr>
          <w:rFonts w:ascii="Times New Roman" w:hAnsi="Times New Roman" w:cs="Times New Roman"/>
          <w:sz w:val="16"/>
        </w:rPr>
        <w:t xml:space="preserve"> flattened the map, took her hand again, and </w:t>
      </w:r>
      <w:r w:rsidRPr="002A0D62">
        <w:rPr>
          <w:rFonts w:ascii="Times New Roman" w:hAnsi="Times New Roman" w:cs="Times New Roman"/>
          <w:b/>
          <w:sz w:val="24"/>
          <w:u w:val="single"/>
        </w:rPr>
        <w:t>put her index finger on one spot. He touched her, touched himself, pointed toward the floor. In effect, “We are here.”</w:t>
      </w:r>
      <w:r w:rsidRPr="002A0D62">
        <w:rPr>
          <w:rFonts w:ascii="Times New Roman" w:hAnsi="Times New Roman" w:cs="Times New Roman"/>
          <w:sz w:val="16"/>
        </w:rPr>
        <w:t xml:space="preserve"> She knew</w:t>
      </w:r>
      <w:r w:rsidRPr="00E64001">
        <w:rPr>
          <w:rFonts w:ascii="Times New Roman" w:hAnsi="Times New Roman" w:cs="Times New Roman"/>
          <w:sz w:val="16"/>
        </w:rPr>
        <w:t xml:space="preserve"> </w:t>
      </w:r>
      <w:r w:rsidRPr="00567A2C">
        <w:rPr>
          <w:rFonts w:ascii="Times New Roman" w:hAnsi="Times New Roman" w:cs="Times New Roman"/>
          <w:b/>
          <w:sz w:val="24"/>
          <w:highlight w:val="cyan"/>
          <w:u w:val="single"/>
        </w:rPr>
        <w:t>he wanted to know where she was going</w:t>
      </w:r>
      <w:r w:rsidRPr="00E64001">
        <w:rPr>
          <w:rFonts w:ascii="Times New Roman" w:hAnsi="Times New Roman" w:cs="Times New Roman"/>
          <w:b/>
          <w:sz w:val="24"/>
          <w:highlight w:val="cyan"/>
          <w:u w:val="single"/>
        </w:rPr>
        <w:t>.</w:t>
      </w:r>
      <w:r w:rsidRPr="00E64001">
        <w:rPr>
          <w:rFonts w:ascii="Times New Roman" w:hAnsi="Times New Roman" w:cs="Times New Roman"/>
          <w:sz w:val="24"/>
          <w:highlight w:val="cyan"/>
          <w:u w:val="single"/>
        </w:rPr>
        <w:t xml:space="preserve"> </w:t>
      </w:r>
      <w:r w:rsidRPr="00E64001">
        <w:rPr>
          <w:rFonts w:ascii="Times New Roman" w:hAnsi="Times New Roman" w:cs="Times New Roman"/>
          <w:b/>
          <w:sz w:val="24"/>
          <w:highlight w:val="cyan"/>
          <w:u w:val="single"/>
        </w:rPr>
        <w:t>She wanted to tell him, but she shook her head sadly. She had lost reading and writing</w:t>
      </w:r>
      <w:r w:rsidRPr="00E64001">
        <w:rPr>
          <w:rFonts w:ascii="Times New Roman" w:hAnsi="Times New Roman" w:cs="Times New Roman"/>
          <w:sz w:val="16"/>
        </w:rPr>
        <w:t xml:space="preserve">. That was her most serious impairment and her most painful. </w:t>
      </w:r>
      <w:r w:rsidRPr="00567A2C">
        <w:rPr>
          <w:rFonts w:ascii="Times New Roman" w:hAnsi="Times New Roman" w:cs="Times New Roman"/>
          <w:b/>
          <w:sz w:val="24"/>
          <w:highlight w:val="cyan"/>
          <w:u w:val="single"/>
        </w:rPr>
        <w:t>She had taught history at UCLA.</w:t>
      </w:r>
      <w:r w:rsidRPr="00E64001">
        <w:rPr>
          <w:rFonts w:ascii="Times New Roman" w:hAnsi="Times New Roman" w:cs="Times New Roman"/>
          <w:b/>
          <w:sz w:val="24"/>
          <w:u w:val="single"/>
        </w:rPr>
        <w:t xml:space="preserve"> She had done freelance writing. </w:t>
      </w:r>
      <w:r w:rsidRPr="00567A2C">
        <w:rPr>
          <w:rFonts w:ascii="Times New Roman" w:hAnsi="Times New Roman" w:cs="Times New Roman"/>
          <w:b/>
          <w:sz w:val="24"/>
          <w:highlight w:val="cyan"/>
          <w:u w:val="single"/>
        </w:rPr>
        <w:t>Now she could not even read her own manuscripts</w:t>
      </w:r>
      <w:r w:rsidRPr="00E64001">
        <w:rPr>
          <w:rFonts w:ascii="Times New Roman" w:hAnsi="Times New Roman" w:cs="Times New Roman"/>
          <w:b/>
          <w:sz w:val="24"/>
          <w:u w:val="single"/>
        </w:rPr>
        <w:t>. She had a houseful of books that she could neither read nor bring herself to use as fuel.</w:t>
      </w:r>
      <w:r w:rsidRPr="00E64001">
        <w:rPr>
          <w:rFonts w:ascii="Times New Roman" w:hAnsi="Times New Roman" w:cs="Times New Roman"/>
          <w:sz w:val="16"/>
        </w:rPr>
        <w:t xml:space="preserve"> And she had a memory that would not bring back to her much of what she had read </w:t>
      </w:r>
      <w:proofErr w:type="gramStart"/>
      <w:r w:rsidRPr="00E64001">
        <w:rPr>
          <w:rFonts w:ascii="Times New Roman" w:hAnsi="Times New Roman" w:cs="Times New Roman"/>
          <w:sz w:val="16"/>
        </w:rPr>
        <w:t>before.</w:t>
      </w:r>
      <w:r w:rsidR="00290F34">
        <w:rPr>
          <w:rFonts w:ascii="Times New Roman" w:hAnsi="Times New Roman" w:cs="Times New Roman"/>
          <w:sz w:val="16"/>
        </w:rPr>
        <w:t>.</w:t>
      </w:r>
      <w:proofErr w:type="gramEnd"/>
      <w:r w:rsidR="00290F34">
        <w:rPr>
          <w:rFonts w:ascii="Times New Roman" w:hAnsi="Times New Roman" w:cs="Times New Roman"/>
          <w:sz w:val="16"/>
        </w:rPr>
        <w:t xml:space="preserve"> </w:t>
      </w:r>
      <w:r w:rsidRPr="003E392A">
        <w:rPr>
          <w:rFonts w:ascii="Times New Roman" w:hAnsi="Times New Roman" w:cs="Times New Roman"/>
          <w:sz w:val="16"/>
        </w:rPr>
        <w:t xml:space="preserve">She stared at the map, trying to calculate. She had been born in Pasadena, had lived for fifteen years in Los Angeles. Now she was near L.A. Civic Center. She knew the relative positions of the two cities, knew streets, directions, even knew to stay away from freeways, which might be blocked by wrecked cars and destroyed overpasses. She ought to know how to point out Pasadena even though she could not recognize the word. </w:t>
      </w:r>
      <w:r w:rsidRPr="003E392A">
        <w:rPr>
          <w:rFonts w:ascii="Times New Roman" w:hAnsi="Times New Roman" w:cs="Times New Roman"/>
          <w:b/>
          <w:sz w:val="24"/>
          <w:highlight w:val="cyan"/>
          <w:u w:val="single"/>
        </w:rPr>
        <w:t>Hesitantly, she placed her hand</w:t>
      </w:r>
      <w:r w:rsidRPr="003E392A">
        <w:rPr>
          <w:rFonts w:ascii="Times New Roman" w:hAnsi="Times New Roman" w:cs="Times New Roman"/>
          <w:b/>
          <w:sz w:val="24"/>
          <w:u w:val="single"/>
        </w:rPr>
        <w:t xml:space="preserve"> over a pale orange patch </w:t>
      </w:r>
      <w:r w:rsidRPr="003E392A">
        <w:rPr>
          <w:rFonts w:ascii="Times New Roman" w:hAnsi="Times New Roman" w:cs="Times New Roman"/>
          <w:b/>
          <w:sz w:val="24"/>
          <w:highlight w:val="cyan"/>
          <w:u w:val="single"/>
        </w:rPr>
        <w:t>in the</w:t>
      </w:r>
      <w:r w:rsidRPr="003E392A">
        <w:rPr>
          <w:rFonts w:ascii="Times New Roman" w:hAnsi="Times New Roman" w:cs="Times New Roman"/>
          <w:b/>
          <w:sz w:val="24"/>
          <w:u w:val="single"/>
        </w:rPr>
        <w:t xml:space="preserve"> upper right </w:t>
      </w:r>
      <w:r w:rsidRPr="003E392A">
        <w:rPr>
          <w:rFonts w:ascii="Times New Roman" w:hAnsi="Times New Roman" w:cs="Times New Roman"/>
          <w:b/>
          <w:sz w:val="24"/>
          <w:highlight w:val="cyan"/>
          <w:u w:val="single"/>
        </w:rPr>
        <w:t>corner of the map</w:t>
      </w:r>
      <w:r w:rsidRPr="003E392A">
        <w:rPr>
          <w:rFonts w:ascii="Times New Roman" w:hAnsi="Times New Roman" w:cs="Times New Roman"/>
          <w:sz w:val="16"/>
        </w:rPr>
        <w:t xml:space="preserve">. That should be right. Pasadena. </w:t>
      </w:r>
      <w:r w:rsidRPr="003E392A">
        <w:rPr>
          <w:rFonts w:ascii="Times New Roman" w:hAnsi="Times New Roman" w:cs="Times New Roman"/>
          <w:b/>
          <w:sz w:val="24"/>
          <w:highlight w:val="cyan"/>
          <w:u w:val="single"/>
        </w:rPr>
        <w:t>Obsidian</w:t>
      </w:r>
      <w:r w:rsidRPr="003E392A">
        <w:rPr>
          <w:rFonts w:ascii="Times New Roman" w:hAnsi="Times New Roman" w:cs="Times New Roman"/>
          <w:b/>
          <w:sz w:val="24"/>
          <w:u w:val="single"/>
        </w:rPr>
        <w:t xml:space="preserve"> lifted her hand and looked under it, </w:t>
      </w:r>
      <w:r w:rsidRPr="003E392A">
        <w:rPr>
          <w:rFonts w:ascii="Times New Roman" w:hAnsi="Times New Roman" w:cs="Times New Roman"/>
          <w:b/>
          <w:sz w:val="24"/>
          <w:highlight w:val="cyan"/>
          <w:u w:val="single"/>
        </w:rPr>
        <w:t>then folded the map</w:t>
      </w:r>
      <w:r w:rsidRPr="003E392A">
        <w:rPr>
          <w:rFonts w:ascii="Times New Roman" w:hAnsi="Times New Roman" w:cs="Times New Roman"/>
          <w:b/>
          <w:sz w:val="24"/>
          <w:u w:val="single"/>
        </w:rPr>
        <w:t xml:space="preserve"> and put it back on the dashboard.</w:t>
      </w:r>
      <w:r w:rsidRPr="003E392A">
        <w:rPr>
          <w:rFonts w:ascii="Times New Roman" w:hAnsi="Times New Roman" w:cs="Times New Roman"/>
          <w:sz w:val="16"/>
        </w:rPr>
        <w:t xml:space="preserve"> </w:t>
      </w:r>
      <w:r w:rsidRPr="003E392A">
        <w:rPr>
          <w:rFonts w:ascii="Times New Roman" w:hAnsi="Times New Roman" w:cs="Times New Roman"/>
          <w:b/>
          <w:sz w:val="24"/>
          <w:highlight w:val="cyan"/>
          <w:u w:val="single"/>
        </w:rPr>
        <w:t>He could read, she realized</w:t>
      </w:r>
      <w:r w:rsidRPr="003E392A">
        <w:rPr>
          <w:rFonts w:ascii="Times New Roman" w:hAnsi="Times New Roman" w:cs="Times New Roman"/>
          <w:b/>
          <w:sz w:val="24"/>
          <w:u w:val="single"/>
        </w:rPr>
        <w:t xml:space="preserve"> belatedly</w:t>
      </w:r>
      <w:r w:rsidRPr="003E392A">
        <w:rPr>
          <w:rFonts w:ascii="Times New Roman" w:hAnsi="Times New Roman" w:cs="Times New Roman"/>
          <w:sz w:val="16"/>
        </w:rPr>
        <w:t xml:space="preserve">. He could probably write, too. </w:t>
      </w:r>
      <w:r w:rsidRPr="00274D5F">
        <w:rPr>
          <w:rFonts w:ascii="Times New Roman" w:hAnsi="Times New Roman" w:cs="Times New Roman"/>
          <w:b/>
          <w:sz w:val="24"/>
          <w:u w:val="single"/>
        </w:rPr>
        <w:t>Abruptly, she hated him—deep, bitter hatred</w:t>
      </w:r>
      <w:r w:rsidRPr="00274D5F">
        <w:rPr>
          <w:rFonts w:ascii="Times New Roman" w:hAnsi="Times New Roman" w:cs="Times New Roman"/>
          <w:sz w:val="16"/>
        </w:rPr>
        <w:t xml:space="preserve">. What did literacy mean to him—a grown man who played cops and robbers? But he was literate and she was not. She never would be. </w:t>
      </w:r>
      <w:r w:rsidRPr="00274D5F">
        <w:rPr>
          <w:rFonts w:ascii="Times New Roman" w:hAnsi="Times New Roman" w:cs="Times New Roman"/>
          <w:b/>
          <w:sz w:val="24"/>
          <w:u w:val="single"/>
        </w:rPr>
        <w:t>She felt sick to her stomach</w:t>
      </w:r>
      <w:r w:rsidRPr="00274D5F">
        <w:rPr>
          <w:rFonts w:ascii="Times New Roman" w:hAnsi="Times New Roman" w:cs="Times New Roman"/>
          <w:sz w:val="16"/>
        </w:rPr>
        <w:t xml:space="preserve"> with hatred, frustration, and jealousy. </w:t>
      </w:r>
      <w:r w:rsidRPr="00274D5F">
        <w:rPr>
          <w:rFonts w:ascii="Times New Roman" w:hAnsi="Times New Roman" w:cs="Times New Roman"/>
          <w:b/>
          <w:sz w:val="24"/>
          <w:u w:val="single"/>
        </w:rPr>
        <w:t>And only a few inches from her hand was a loaded gun.</w:t>
      </w:r>
      <w:r w:rsidRPr="00274D5F">
        <w:rPr>
          <w:rFonts w:ascii="Times New Roman" w:hAnsi="Times New Roman" w:cs="Times New Roman"/>
          <w:sz w:val="16"/>
        </w:rPr>
        <w:t xml:space="preserve"> She held herself still, staring at him, almost seeing his blood. </w:t>
      </w:r>
      <w:r w:rsidRPr="00274D5F">
        <w:rPr>
          <w:rFonts w:ascii="Times New Roman" w:hAnsi="Times New Roman" w:cs="Times New Roman"/>
          <w:b/>
          <w:sz w:val="24"/>
          <w:u w:val="single"/>
        </w:rPr>
        <w:t>But her rage crested and ebbed and</w:t>
      </w:r>
      <w:r w:rsidRPr="000467C4">
        <w:rPr>
          <w:rFonts w:ascii="Times New Roman" w:hAnsi="Times New Roman" w:cs="Times New Roman"/>
          <w:b/>
          <w:sz w:val="24"/>
          <w:u w:val="single"/>
        </w:rPr>
        <w:t xml:space="preserve"> she did nothing.</w:t>
      </w:r>
      <w:r w:rsidRPr="000467C4">
        <w:rPr>
          <w:rFonts w:ascii="Times New Roman" w:hAnsi="Times New Roman" w:cs="Times New Roman"/>
          <w:sz w:val="16"/>
        </w:rPr>
        <w:t xml:space="preserve"> Obsidian</w:t>
      </w:r>
      <w:r w:rsidRPr="003E392A">
        <w:rPr>
          <w:rFonts w:ascii="Times New Roman" w:hAnsi="Times New Roman" w:cs="Times New Roman"/>
          <w:sz w:val="16"/>
        </w:rPr>
        <w:t xml:space="preserve"> reached for her hand with hesitant familiarity.’ She looked at him. </w:t>
      </w:r>
      <w:r w:rsidRPr="003E392A">
        <w:rPr>
          <w:rFonts w:ascii="Times New Roman" w:hAnsi="Times New Roman" w:cs="Times New Roman"/>
          <w:b/>
          <w:sz w:val="24"/>
          <w:u w:val="single"/>
        </w:rPr>
        <w:t xml:space="preserve">Her face had already revealed too much. </w:t>
      </w:r>
      <w:r w:rsidRPr="000467C4">
        <w:rPr>
          <w:rFonts w:ascii="Times New Roman" w:hAnsi="Times New Roman" w:cs="Times New Roman"/>
          <w:b/>
          <w:sz w:val="24"/>
          <w:u w:val="single"/>
        </w:rPr>
        <w:t>No person still living in what was left of human society could fail to recognize that expression, that jealousy</w:t>
      </w:r>
      <w:r w:rsidRPr="000467C4">
        <w:rPr>
          <w:rFonts w:ascii="Times New Roman" w:hAnsi="Times New Roman" w:cs="Times New Roman"/>
          <w:sz w:val="16"/>
        </w:rPr>
        <w:t>. Speech Sounds—7 She closed her eyes wearily, drew a deep breath</w:t>
      </w:r>
      <w:r w:rsidRPr="003E392A">
        <w:rPr>
          <w:rFonts w:ascii="Times New Roman" w:hAnsi="Times New Roman" w:cs="Times New Roman"/>
          <w:sz w:val="16"/>
        </w:rPr>
        <w:t xml:space="preserve">. </w:t>
      </w:r>
      <w:r w:rsidRPr="003E392A">
        <w:rPr>
          <w:rFonts w:ascii="Times New Roman" w:hAnsi="Times New Roman" w:cs="Times New Roman"/>
          <w:b/>
          <w:sz w:val="24"/>
          <w:highlight w:val="cyan"/>
          <w:u w:val="single"/>
        </w:rPr>
        <w:t>She had experienced</w:t>
      </w:r>
      <w:r w:rsidRPr="003E392A">
        <w:rPr>
          <w:rFonts w:ascii="Times New Roman" w:hAnsi="Times New Roman" w:cs="Times New Roman"/>
          <w:b/>
          <w:sz w:val="24"/>
          <w:u w:val="single"/>
        </w:rPr>
        <w:t xml:space="preserve"> longing for the past, hatred of the present, </w:t>
      </w:r>
      <w:r w:rsidRPr="003E392A">
        <w:rPr>
          <w:rFonts w:ascii="Times New Roman" w:hAnsi="Times New Roman" w:cs="Times New Roman"/>
          <w:b/>
          <w:sz w:val="24"/>
          <w:highlight w:val="cyan"/>
          <w:u w:val="single"/>
        </w:rPr>
        <w:t>growing</w:t>
      </w:r>
      <w:r w:rsidRPr="003E392A">
        <w:rPr>
          <w:rFonts w:ascii="Times New Roman" w:hAnsi="Times New Roman" w:cs="Times New Roman"/>
          <w:b/>
          <w:sz w:val="24"/>
          <w:u w:val="single"/>
        </w:rPr>
        <w:t xml:space="preserve"> hopelessness, </w:t>
      </w:r>
      <w:r w:rsidRPr="003E392A">
        <w:rPr>
          <w:rFonts w:ascii="Times New Roman" w:hAnsi="Times New Roman" w:cs="Times New Roman"/>
          <w:b/>
          <w:sz w:val="24"/>
          <w:highlight w:val="cyan"/>
          <w:u w:val="single"/>
        </w:rPr>
        <w:t xml:space="preserve">purposelessness, but </w:t>
      </w:r>
      <w:r w:rsidRPr="00821B2D">
        <w:rPr>
          <w:rFonts w:ascii="Times New Roman" w:hAnsi="Times New Roman" w:cs="Times New Roman"/>
          <w:b/>
          <w:sz w:val="24"/>
          <w:u w:val="single"/>
        </w:rPr>
        <w:t xml:space="preserve">she had </w:t>
      </w:r>
      <w:r w:rsidRPr="003E392A">
        <w:rPr>
          <w:rFonts w:ascii="Times New Roman" w:hAnsi="Times New Roman" w:cs="Times New Roman"/>
          <w:b/>
          <w:sz w:val="24"/>
          <w:highlight w:val="cyan"/>
          <w:u w:val="single"/>
        </w:rPr>
        <w:t xml:space="preserve">never </w:t>
      </w:r>
      <w:r w:rsidRPr="00821B2D">
        <w:rPr>
          <w:rFonts w:ascii="Times New Roman" w:hAnsi="Times New Roman" w:cs="Times New Roman"/>
          <w:b/>
          <w:sz w:val="24"/>
          <w:u w:val="single"/>
        </w:rPr>
        <w:t>experienced</w:t>
      </w:r>
      <w:r w:rsidRPr="003E392A">
        <w:rPr>
          <w:rFonts w:ascii="Times New Roman" w:hAnsi="Times New Roman" w:cs="Times New Roman"/>
          <w:b/>
          <w:sz w:val="24"/>
          <w:highlight w:val="cyan"/>
          <w:u w:val="single"/>
        </w:rPr>
        <w:t xml:space="preserve"> such a powerful urge to kill </w:t>
      </w:r>
      <w:r w:rsidRPr="00821B2D">
        <w:rPr>
          <w:rFonts w:ascii="Times New Roman" w:hAnsi="Times New Roman" w:cs="Times New Roman"/>
          <w:b/>
          <w:sz w:val="24"/>
          <w:u w:val="single"/>
        </w:rPr>
        <w:t>another person</w:t>
      </w:r>
      <w:r w:rsidRPr="003E392A">
        <w:rPr>
          <w:rFonts w:ascii="Times New Roman" w:hAnsi="Times New Roman" w:cs="Times New Roman"/>
          <w:b/>
          <w:sz w:val="24"/>
          <w:highlight w:val="cyan"/>
          <w:u w:val="single"/>
        </w:rPr>
        <w:t>.</w:t>
      </w:r>
      <w:r w:rsidRPr="003E392A">
        <w:rPr>
          <w:rFonts w:ascii="Times New Roman" w:hAnsi="Times New Roman" w:cs="Times New Roman"/>
          <w:sz w:val="16"/>
          <w:highlight w:val="cyan"/>
        </w:rPr>
        <w:t xml:space="preserve"> </w:t>
      </w:r>
      <w:r w:rsidRPr="005E387B">
        <w:rPr>
          <w:rFonts w:ascii="Times New Roman" w:hAnsi="Times New Roman" w:cs="Times New Roman"/>
          <w:b/>
          <w:sz w:val="24"/>
          <w:u w:val="single"/>
        </w:rPr>
        <w:t xml:space="preserve">She had left her home, finally, because she had come near to killing herself. </w:t>
      </w:r>
      <w:r w:rsidRPr="005E387B">
        <w:rPr>
          <w:rFonts w:ascii="Times New Roman" w:hAnsi="Times New Roman" w:cs="Times New Roman"/>
          <w:sz w:val="16"/>
        </w:rPr>
        <w:t xml:space="preserve">She had found no reason to stay alive. </w:t>
      </w:r>
      <w:r w:rsidRPr="005E387B">
        <w:rPr>
          <w:rFonts w:ascii="Times New Roman" w:hAnsi="Times New Roman" w:cs="Times New Roman"/>
          <w:b/>
          <w:sz w:val="24"/>
          <w:u w:val="single"/>
        </w:rPr>
        <w:t>Perhaps that was why she had gotten into Obsidian’s car. She</w:t>
      </w:r>
      <w:r w:rsidRPr="003E392A">
        <w:rPr>
          <w:rFonts w:ascii="Times New Roman" w:hAnsi="Times New Roman" w:cs="Times New Roman"/>
          <w:b/>
          <w:sz w:val="24"/>
          <w:u w:val="single"/>
        </w:rPr>
        <w:t xml:space="preserve"> had never before done such a thing. </w:t>
      </w:r>
      <w:r w:rsidRPr="000467C4">
        <w:rPr>
          <w:rFonts w:ascii="Times New Roman" w:hAnsi="Times New Roman" w:cs="Times New Roman"/>
          <w:b/>
          <w:sz w:val="24"/>
          <w:u w:val="single"/>
        </w:rPr>
        <w:t xml:space="preserve">He touched her mouth and made chatter motions with thumb and </w:t>
      </w:r>
      <w:r w:rsidRPr="00DF21F8">
        <w:rPr>
          <w:rFonts w:ascii="Times New Roman" w:hAnsi="Times New Roman" w:cs="Times New Roman"/>
          <w:b/>
          <w:sz w:val="24"/>
          <w:u w:val="single"/>
        </w:rPr>
        <w:t>fingers. Could she speak? She nodded and watched his milder envy come and go. Now both had admitted what it was not safe to admit, and there had been no violence.</w:t>
      </w:r>
      <w:r w:rsidRPr="003E392A">
        <w:rPr>
          <w:rFonts w:ascii="Times New Roman" w:hAnsi="Times New Roman" w:cs="Times New Roman"/>
          <w:b/>
          <w:sz w:val="24"/>
          <w:u w:val="single"/>
        </w:rPr>
        <w:t xml:space="preserve"> </w:t>
      </w:r>
      <w:r w:rsidRPr="003E392A">
        <w:rPr>
          <w:rFonts w:ascii="Times New Roman" w:hAnsi="Times New Roman" w:cs="Times New Roman"/>
          <w:sz w:val="16"/>
        </w:rPr>
        <w:t xml:space="preserve">He tapped his mouth and forehead and shook his head. He did not speak or comprehend spoken language. The illness had played with them, taking away, she suspected, what each valued most. She plucked at his sleeve, wondering why he had decided on his own to keep the LAPD alive with what he had left. He was sane enough otherwise. Why wasn’t he at home raising corn, rabbits, and children? But she did not know how to ask. </w:t>
      </w:r>
      <w:r w:rsidR="00290F34">
        <w:rPr>
          <w:rFonts w:ascii="Times New Roman" w:hAnsi="Times New Roman" w:cs="Times New Roman"/>
          <w:sz w:val="16"/>
        </w:rPr>
        <w:t xml:space="preserve"> </w:t>
      </w:r>
      <w:r w:rsidRPr="00265BA2">
        <w:rPr>
          <w:rFonts w:ascii="Times New Roman" w:hAnsi="Times New Roman" w:cs="Times New Roman"/>
          <w:b/>
          <w:sz w:val="24"/>
          <w:highlight w:val="cyan"/>
          <w:u w:val="single"/>
        </w:rPr>
        <w:t>Then he put his hand on her thigh</w:t>
      </w:r>
      <w:r w:rsidRPr="00B31A13">
        <w:rPr>
          <w:rFonts w:ascii="Times New Roman" w:hAnsi="Times New Roman" w:cs="Times New Roman"/>
          <w:b/>
          <w:sz w:val="24"/>
          <w:u w:val="single"/>
        </w:rPr>
        <w:t xml:space="preserve"> and she had another question to deal with.</w:t>
      </w:r>
      <w:r w:rsidRPr="00B31A13">
        <w:rPr>
          <w:rFonts w:ascii="Times New Roman" w:hAnsi="Times New Roman" w:cs="Times New Roman"/>
          <w:sz w:val="16"/>
        </w:rPr>
        <w:t xml:space="preserve"> She shook her head</w:t>
      </w:r>
      <w:r w:rsidRPr="00821B2D">
        <w:rPr>
          <w:rFonts w:ascii="Times New Roman" w:hAnsi="Times New Roman" w:cs="Times New Roman"/>
          <w:sz w:val="16"/>
        </w:rPr>
        <w:t xml:space="preserve">. </w:t>
      </w:r>
      <w:r w:rsidRPr="00821B2D">
        <w:rPr>
          <w:rFonts w:ascii="Times New Roman" w:hAnsi="Times New Roman" w:cs="Times New Roman"/>
          <w:b/>
          <w:sz w:val="24"/>
          <w:u w:val="single"/>
        </w:rPr>
        <w:t>Disease, pregnancy, helpless, solitary agony ... no.</w:t>
      </w:r>
      <w:r w:rsidRPr="00821B2D">
        <w:rPr>
          <w:rFonts w:ascii="Times New Roman" w:hAnsi="Times New Roman" w:cs="Times New Roman"/>
          <w:sz w:val="16"/>
        </w:rPr>
        <w:t xml:space="preserve"> He massaged her thigh gently and smiled in obvious disbelief.</w:t>
      </w:r>
      <w:r w:rsidRPr="00B31A13">
        <w:rPr>
          <w:rFonts w:ascii="Times New Roman" w:hAnsi="Times New Roman" w:cs="Times New Roman"/>
          <w:sz w:val="16"/>
        </w:rPr>
        <w:t xml:space="preserve"> </w:t>
      </w:r>
      <w:r w:rsidRPr="00B31A13">
        <w:rPr>
          <w:rFonts w:ascii="Times New Roman" w:hAnsi="Times New Roman" w:cs="Times New Roman"/>
          <w:b/>
          <w:sz w:val="24"/>
          <w:u w:val="single"/>
        </w:rPr>
        <w:t xml:space="preserve">No one had touched her for three years. </w:t>
      </w:r>
      <w:r w:rsidRPr="00B31A13">
        <w:rPr>
          <w:rFonts w:ascii="Times New Roman" w:hAnsi="Times New Roman" w:cs="Times New Roman"/>
          <w:sz w:val="16"/>
        </w:rPr>
        <w:t xml:space="preserve">She had not wanted anyone to touch her. </w:t>
      </w:r>
      <w:r w:rsidRPr="00265BA2">
        <w:rPr>
          <w:rFonts w:ascii="Times New Roman" w:hAnsi="Times New Roman" w:cs="Times New Roman"/>
          <w:b/>
          <w:sz w:val="24"/>
          <w:highlight w:val="cyan"/>
          <w:u w:val="single"/>
        </w:rPr>
        <w:t>What kind of world was this to</w:t>
      </w:r>
      <w:r w:rsidRPr="00B31A13">
        <w:rPr>
          <w:rFonts w:ascii="Times New Roman" w:hAnsi="Times New Roman" w:cs="Times New Roman"/>
          <w:b/>
          <w:sz w:val="24"/>
          <w:u w:val="single"/>
        </w:rPr>
        <w:t xml:space="preserve"> chance </w:t>
      </w:r>
      <w:r w:rsidRPr="00265BA2">
        <w:rPr>
          <w:rFonts w:ascii="Times New Roman" w:hAnsi="Times New Roman" w:cs="Times New Roman"/>
          <w:b/>
          <w:sz w:val="24"/>
          <w:highlight w:val="cyan"/>
          <w:u w:val="single"/>
        </w:rPr>
        <w:t>bring</w:t>
      </w:r>
      <w:r w:rsidRPr="00B31A13">
        <w:rPr>
          <w:rFonts w:ascii="Times New Roman" w:hAnsi="Times New Roman" w:cs="Times New Roman"/>
          <w:b/>
          <w:sz w:val="24"/>
          <w:u w:val="single"/>
        </w:rPr>
        <w:t xml:space="preserve">ing </w:t>
      </w:r>
      <w:r w:rsidRPr="00265BA2">
        <w:rPr>
          <w:rFonts w:ascii="Times New Roman" w:hAnsi="Times New Roman" w:cs="Times New Roman"/>
          <w:b/>
          <w:sz w:val="24"/>
          <w:highlight w:val="cyan"/>
          <w:u w:val="single"/>
        </w:rPr>
        <w:t>a child into</w:t>
      </w:r>
      <w:r w:rsidRPr="00B31A13">
        <w:rPr>
          <w:rFonts w:ascii="Times New Roman" w:hAnsi="Times New Roman" w:cs="Times New Roman"/>
          <w:b/>
          <w:sz w:val="24"/>
          <w:u w:val="single"/>
        </w:rPr>
        <w:t xml:space="preserve"> </w:t>
      </w:r>
      <w:r w:rsidRPr="00B31A13">
        <w:rPr>
          <w:rFonts w:ascii="Times New Roman" w:hAnsi="Times New Roman" w:cs="Times New Roman"/>
          <w:sz w:val="16"/>
        </w:rPr>
        <w:t xml:space="preserve">even if the father were willing to stay and help raise it? It was too bad, though. Obsidian could not know how attractive he was to her—young, probably younger than she was, clean, asking for what he wanted rather than demanding it. But none of that mattered. </w:t>
      </w:r>
      <w:r w:rsidRPr="00B31A13">
        <w:rPr>
          <w:rFonts w:ascii="Times New Roman" w:hAnsi="Times New Roman" w:cs="Times New Roman"/>
          <w:b/>
          <w:sz w:val="24"/>
          <w:u w:val="single"/>
        </w:rPr>
        <w:t xml:space="preserve">What were a few moments of pleasure measured against a lifetime of consequences? </w:t>
      </w:r>
      <w:r w:rsidRPr="00B31A13">
        <w:rPr>
          <w:rFonts w:ascii="Times New Roman" w:hAnsi="Times New Roman" w:cs="Times New Roman"/>
          <w:sz w:val="16"/>
        </w:rPr>
        <w:t>He pulled her closer to him and for a moment she let herself enjoy the closeness. He smelled good—male and good</w:t>
      </w:r>
      <w:r w:rsidRPr="005E387B">
        <w:rPr>
          <w:rFonts w:ascii="Times New Roman" w:hAnsi="Times New Roman" w:cs="Times New Roman"/>
          <w:sz w:val="16"/>
        </w:rPr>
        <w:t xml:space="preserve">. </w:t>
      </w:r>
      <w:r w:rsidRPr="005E387B">
        <w:rPr>
          <w:rFonts w:ascii="Times New Roman" w:hAnsi="Times New Roman" w:cs="Times New Roman"/>
          <w:b/>
          <w:sz w:val="24"/>
          <w:u w:val="single"/>
        </w:rPr>
        <w:t>She pulled away reluctantly</w:t>
      </w:r>
      <w:r w:rsidRPr="005E387B">
        <w:rPr>
          <w:rFonts w:ascii="Times New Roman" w:hAnsi="Times New Roman" w:cs="Times New Roman"/>
          <w:sz w:val="16"/>
        </w:rPr>
        <w:t xml:space="preserve">. </w:t>
      </w:r>
      <w:r w:rsidRPr="005E387B">
        <w:rPr>
          <w:rFonts w:ascii="Times New Roman" w:hAnsi="Times New Roman" w:cs="Times New Roman"/>
          <w:b/>
          <w:sz w:val="24"/>
          <w:u w:val="single"/>
        </w:rPr>
        <w:t xml:space="preserve">He sighed, reached toward the glove compartment. She stiffened, not knowing what to expect, but all </w:t>
      </w:r>
      <w:r w:rsidRPr="00B66D1E">
        <w:rPr>
          <w:rFonts w:ascii="Times New Roman" w:hAnsi="Times New Roman" w:cs="Times New Roman"/>
          <w:b/>
          <w:sz w:val="24"/>
          <w:highlight w:val="cyan"/>
          <w:u w:val="single"/>
        </w:rPr>
        <w:t xml:space="preserve">he took out </w:t>
      </w:r>
      <w:r w:rsidRPr="005E387B">
        <w:rPr>
          <w:rFonts w:ascii="Times New Roman" w:hAnsi="Times New Roman" w:cs="Times New Roman"/>
          <w:b/>
          <w:sz w:val="24"/>
          <w:u w:val="single"/>
        </w:rPr>
        <w:t>was a small box</w:t>
      </w:r>
      <w:r w:rsidRPr="00B31A13">
        <w:rPr>
          <w:rFonts w:ascii="Times New Roman" w:hAnsi="Times New Roman" w:cs="Times New Roman"/>
          <w:b/>
          <w:sz w:val="24"/>
          <w:u w:val="single"/>
        </w:rPr>
        <w:t>.</w:t>
      </w:r>
      <w:r w:rsidRPr="00B31A13">
        <w:rPr>
          <w:rFonts w:ascii="Times New Roman" w:hAnsi="Times New Roman" w:cs="Times New Roman"/>
          <w:sz w:val="16"/>
        </w:rPr>
        <w:t xml:space="preserve"> The writing on it meant nothing to her</w:t>
      </w:r>
      <w:r w:rsidRPr="005E387B">
        <w:rPr>
          <w:rFonts w:ascii="Times New Roman" w:hAnsi="Times New Roman" w:cs="Times New Roman"/>
          <w:sz w:val="16"/>
        </w:rPr>
        <w:t xml:space="preserve">. </w:t>
      </w:r>
      <w:r w:rsidRPr="005E387B">
        <w:rPr>
          <w:rFonts w:ascii="Times New Roman" w:hAnsi="Times New Roman" w:cs="Times New Roman"/>
          <w:b/>
          <w:sz w:val="24"/>
          <w:u w:val="single"/>
        </w:rPr>
        <w:t>She did not understand until he</w:t>
      </w:r>
      <w:r w:rsidRPr="005E387B">
        <w:rPr>
          <w:rFonts w:ascii="Times New Roman" w:hAnsi="Times New Roman" w:cs="Times New Roman"/>
          <w:sz w:val="16"/>
        </w:rPr>
        <w:t xml:space="preserve"> broke the seal, </w:t>
      </w:r>
      <w:r w:rsidRPr="005E387B">
        <w:rPr>
          <w:rFonts w:ascii="Times New Roman" w:hAnsi="Times New Roman" w:cs="Times New Roman"/>
          <w:b/>
          <w:sz w:val="24"/>
          <w:u w:val="single"/>
        </w:rPr>
        <w:t xml:space="preserve">opened the box, and took out </w:t>
      </w:r>
      <w:r w:rsidRPr="00B66D1E">
        <w:rPr>
          <w:rFonts w:ascii="Times New Roman" w:hAnsi="Times New Roman" w:cs="Times New Roman"/>
          <w:b/>
          <w:sz w:val="24"/>
          <w:highlight w:val="cyan"/>
          <w:u w:val="single"/>
        </w:rPr>
        <w:t>a condom</w:t>
      </w:r>
      <w:r w:rsidRPr="00B31A13">
        <w:rPr>
          <w:rFonts w:ascii="Times New Roman" w:hAnsi="Times New Roman" w:cs="Times New Roman"/>
          <w:b/>
          <w:sz w:val="24"/>
          <w:u w:val="single"/>
        </w:rPr>
        <w:t>.</w:t>
      </w:r>
      <w:r w:rsidRPr="00B31A13">
        <w:rPr>
          <w:rFonts w:ascii="Times New Roman" w:hAnsi="Times New Roman" w:cs="Times New Roman"/>
          <w:sz w:val="16"/>
        </w:rPr>
        <w:t xml:space="preserve"> He looked at her, and she first looked away in surprise. </w:t>
      </w:r>
      <w:r w:rsidRPr="00B31A13">
        <w:rPr>
          <w:rFonts w:ascii="Times New Roman" w:hAnsi="Times New Roman" w:cs="Times New Roman"/>
          <w:b/>
          <w:sz w:val="24"/>
          <w:u w:val="single"/>
        </w:rPr>
        <w:t xml:space="preserve">Then she giggled. </w:t>
      </w:r>
      <w:r w:rsidRPr="000467C4">
        <w:rPr>
          <w:rFonts w:ascii="Times New Roman" w:hAnsi="Times New Roman" w:cs="Times New Roman"/>
          <w:b/>
          <w:sz w:val="24"/>
          <w:u w:val="single"/>
        </w:rPr>
        <w:t>She could not remember when she had last giggled</w:t>
      </w:r>
      <w:r w:rsidRPr="000467C4">
        <w:rPr>
          <w:rFonts w:ascii="Times New Roman" w:hAnsi="Times New Roman" w:cs="Times New Roman"/>
          <w:sz w:val="16"/>
        </w:rPr>
        <w:t>.</w:t>
      </w:r>
      <w:r w:rsidRPr="00B31A13">
        <w:rPr>
          <w:rFonts w:ascii="Times New Roman" w:hAnsi="Times New Roman" w:cs="Times New Roman"/>
          <w:sz w:val="16"/>
        </w:rPr>
        <w:t xml:space="preserve"> He grinned, gestured toward the backseat, and she laughed aloud. Even in her teens, she had disliked backseats of cars. But she looked around at the empty streets and ruined buildings, then she got out and into the backseat. </w:t>
      </w:r>
      <w:r w:rsidRPr="005E387B">
        <w:rPr>
          <w:rFonts w:ascii="Times New Roman" w:hAnsi="Times New Roman" w:cs="Times New Roman"/>
          <w:b/>
          <w:sz w:val="24"/>
          <w:u w:val="single"/>
        </w:rPr>
        <w:t xml:space="preserve">He let her put the condom on him, </w:t>
      </w:r>
      <w:r w:rsidRPr="00B66D1E">
        <w:rPr>
          <w:rFonts w:ascii="Times New Roman" w:hAnsi="Times New Roman" w:cs="Times New Roman"/>
          <w:b/>
          <w:sz w:val="24"/>
          <w:highlight w:val="cyan"/>
          <w:u w:val="single"/>
        </w:rPr>
        <w:t>then seemed surprised at her eagerness</w:t>
      </w:r>
      <w:r w:rsidRPr="00B31A13">
        <w:rPr>
          <w:rFonts w:ascii="Times New Roman" w:hAnsi="Times New Roman" w:cs="Times New Roman"/>
          <w:b/>
          <w:sz w:val="24"/>
          <w:u w:val="single"/>
        </w:rPr>
        <w:t>.</w:t>
      </w:r>
      <w:r w:rsidRPr="00B31A13">
        <w:rPr>
          <w:rFonts w:ascii="Times New Roman" w:hAnsi="Times New Roman" w:cs="Times New Roman"/>
          <w:sz w:val="16"/>
        </w:rPr>
        <w:t xml:space="preserve"> Speech Sounds—8 Sometime later, they sat together, covered by his coat, unwilling to become clothed near strangers again just yet. He made rock-the-baby gestures and looked questioningly at her. She swallowed, shook her head. She did not know how to tell him her children were dead. He took her hand and drew a cross in it with his index finger, then made his baby-rocking gesture again. She nodded, held up three fingers, then turned away, trying to shut out a sudden flood of memories. She had told herself that the children growing up now were to be pitied. They would run through the downtown canyons with no real memory of what the buildings had been or even how they had come to be. Today’s children gathered books as well as wood to be burned as fuel. </w:t>
      </w:r>
      <w:r w:rsidRPr="00B434DC">
        <w:rPr>
          <w:rFonts w:ascii="Times New Roman" w:hAnsi="Times New Roman" w:cs="Times New Roman"/>
          <w:sz w:val="16"/>
        </w:rPr>
        <w:t xml:space="preserve">They ran through the streets chasing one another and hooting like chimpanzees. </w:t>
      </w:r>
      <w:r w:rsidRPr="009868E1">
        <w:rPr>
          <w:rFonts w:ascii="Times New Roman" w:hAnsi="Times New Roman" w:cs="Times New Roman"/>
          <w:b/>
          <w:sz w:val="24"/>
          <w:u w:val="single"/>
        </w:rPr>
        <w:t>They had no future. They were now all they would ever be.</w:t>
      </w:r>
      <w:r w:rsidRPr="00B434DC">
        <w:rPr>
          <w:rFonts w:ascii="Times New Roman" w:hAnsi="Times New Roman" w:cs="Times New Roman"/>
          <w:sz w:val="16"/>
        </w:rPr>
        <w:t xml:space="preserve"> He put his hand on her shoulder, and </w:t>
      </w:r>
      <w:r w:rsidRPr="009868E1">
        <w:rPr>
          <w:rFonts w:ascii="Times New Roman" w:hAnsi="Times New Roman" w:cs="Times New Roman"/>
          <w:b/>
          <w:sz w:val="24"/>
          <w:u w:val="single"/>
        </w:rPr>
        <w:t xml:space="preserve">she turned suddenly, fumbling for his small box, then urging him to make love to her again. He could give her forgetfulness and pleasure. </w:t>
      </w:r>
      <w:r w:rsidRPr="00B434DC">
        <w:rPr>
          <w:rFonts w:ascii="Times New Roman" w:hAnsi="Times New Roman" w:cs="Times New Roman"/>
          <w:sz w:val="16"/>
        </w:rPr>
        <w:t xml:space="preserve">Until now, nothing had been able to do that. </w:t>
      </w:r>
      <w:r w:rsidRPr="00B434DC">
        <w:rPr>
          <w:rFonts w:ascii="Times New Roman" w:hAnsi="Times New Roman" w:cs="Times New Roman"/>
          <w:b/>
          <w:sz w:val="24"/>
          <w:highlight w:val="cyan"/>
          <w:u w:val="single"/>
        </w:rPr>
        <w:t>Until now, every day had brought her closer to</w:t>
      </w:r>
      <w:r w:rsidRPr="00B434DC">
        <w:rPr>
          <w:rFonts w:ascii="Times New Roman" w:hAnsi="Times New Roman" w:cs="Times New Roman"/>
          <w:sz w:val="16"/>
        </w:rPr>
        <w:t xml:space="preserve"> the time when she would do what she had left home to avoid doing: </w:t>
      </w:r>
      <w:r w:rsidRPr="00B434DC">
        <w:rPr>
          <w:rFonts w:ascii="Times New Roman" w:hAnsi="Times New Roman" w:cs="Times New Roman"/>
          <w:b/>
          <w:sz w:val="24"/>
          <w:highlight w:val="cyan"/>
          <w:u w:val="single"/>
        </w:rPr>
        <w:t>putting her gun in her mouth and pulling the trigger</w:t>
      </w:r>
      <w:r w:rsidRPr="009868E1">
        <w:rPr>
          <w:rFonts w:ascii="Times New Roman" w:hAnsi="Times New Roman" w:cs="Times New Roman"/>
          <w:b/>
          <w:sz w:val="24"/>
          <w:u w:val="single"/>
        </w:rPr>
        <w:t>.</w:t>
      </w:r>
      <w:r w:rsidRPr="00B434DC">
        <w:rPr>
          <w:rFonts w:ascii="Times New Roman" w:hAnsi="Times New Roman" w:cs="Times New Roman"/>
          <w:sz w:val="16"/>
        </w:rPr>
        <w:t xml:space="preserve"> She asked Obsidian if he would come home with her, stay with her. He looked surprised and pleased once he understood. But he did not answer at once. Finally, he shook his head as she had feared he might. He was probably having too much fun playing cops and robbers and picking up women. She dressed in silent disappointment, unable to feel any anger toward him. Perhaps he already had a wife and a home. That was likely. The illness had been harder on men than on women—had killed more men, had left male survivors more severely impaired. </w:t>
      </w:r>
      <w:r w:rsidRPr="00B434DC">
        <w:rPr>
          <w:rFonts w:ascii="Times New Roman" w:hAnsi="Times New Roman" w:cs="Times New Roman"/>
          <w:b/>
          <w:sz w:val="24"/>
          <w:highlight w:val="cyan"/>
          <w:u w:val="single"/>
        </w:rPr>
        <w:t xml:space="preserve">Men like Obsidian were rare. </w:t>
      </w:r>
      <w:r w:rsidRPr="005E387B">
        <w:rPr>
          <w:rFonts w:ascii="Times New Roman" w:hAnsi="Times New Roman" w:cs="Times New Roman"/>
          <w:b/>
          <w:sz w:val="24"/>
          <w:u w:val="single"/>
        </w:rPr>
        <w:t xml:space="preserve">Women either settled for less or stayed alone. </w:t>
      </w:r>
      <w:r w:rsidRPr="000467C4">
        <w:rPr>
          <w:rFonts w:ascii="Times New Roman" w:hAnsi="Times New Roman" w:cs="Times New Roman"/>
          <w:b/>
          <w:sz w:val="24"/>
          <w:u w:val="single"/>
        </w:rPr>
        <w:t>If they found an Obsidian, they did what they could to keep him.</w:t>
      </w:r>
      <w:r w:rsidRPr="00B434DC">
        <w:rPr>
          <w:rFonts w:ascii="Times New Roman" w:hAnsi="Times New Roman" w:cs="Times New Roman"/>
          <w:sz w:val="16"/>
        </w:rPr>
        <w:t xml:space="preserve"> Rye suspected he had someone younger, prettier keeping him. He touched her while she was strapping her gun on and asked with a complicated series of gestures whether it was loaded. She nodded grimly. He patted her arm. </w:t>
      </w:r>
      <w:r w:rsidRPr="00B434DC">
        <w:rPr>
          <w:rFonts w:ascii="Times New Roman" w:hAnsi="Times New Roman" w:cs="Times New Roman"/>
          <w:b/>
          <w:sz w:val="24"/>
          <w:highlight w:val="cyan"/>
          <w:u w:val="single"/>
        </w:rPr>
        <w:t xml:space="preserve">She asked </w:t>
      </w:r>
      <w:r w:rsidRPr="000467C4">
        <w:rPr>
          <w:rFonts w:ascii="Times New Roman" w:hAnsi="Times New Roman" w:cs="Times New Roman"/>
          <w:b/>
          <w:sz w:val="24"/>
          <w:u w:val="single"/>
        </w:rPr>
        <w:t xml:space="preserve">once more </w:t>
      </w:r>
      <w:r w:rsidRPr="00B434DC">
        <w:rPr>
          <w:rFonts w:ascii="Times New Roman" w:hAnsi="Times New Roman" w:cs="Times New Roman"/>
          <w:b/>
          <w:sz w:val="24"/>
          <w:highlight w:val="cyan"/>
          <w:u w:val="single"/>
        </w:rPr>
        <w:t>if he would come home with her</w:t>
      </w:r>
      <w:r w:rsidRPr="00B434DC">
        <w:rPr>
          <w:rFonts w:ascii="Times New Roman" w:hAnsi="Times New Roman" w:cs="Times New Roman"/>
          <w:sz w:val="16"/>
        </w:rPr>
        <w:t>, this time using a different series of gestures. He had seemed hesitant. Perhaps he could be courted. He got out and into the front seat without responding. Speech Sounds—9 She took her place in front again, watching him. Now he plucked at his uniform and looked at her. She thought she was being asked something but did not know what it was. He took off his badge, tapped it with one finger, then tapped his chest. Of course</w:t>
      </w:r>
      <w:r w:rsidRPr="000467C4">
        <w:rPr>
          <w:rFonts w:ascii="Times New Roman" w:hAnsi="Times New Roman" w:cs="Times New Roman"/>
          <w:b/>
          <w:sz w:val="24"/>
          <w:u w:val="single"/>
        </w:rPr>
        <w:t>. She took the badge from his hand and pinned her wheat stalk to it</w:t>
      </w:r>
      <w:r w:rsidRPr="000467C4">
        <w:rPr>
          <w:rFonts w:ascii="Times New Roman" w:hAnsi="Times New Roman" w:cs="Times New Roman"/>
          <w:sz w:val="16"/>
        </w:rPr>
        <w:t>.</w:t>
      </w:r>
      <w:r w:rsidRPr="00B434DC">
        <w:rPr>
          <w:rFonts w:ascii="Times New Roman" w:hAnsi="Times New Roman" w:cs="Times New Roman"/>
          <w:sz w:val="16"/>
        </w:rPr>
        <w:t xml:space="preserve"> If playing cops and robbers was his only insanity, let him play. She would take him, uniform and all. </w:t>
      </w:r>
      <w:r w:rsidRPr="004D2593">
        <w:rPr>
          <w:rFonts w:ascii="Times New Roman" w:hAnsi="Times New Roman" w:cs="Times New Roman"/>
          <w:b/>
          <w:sz w:val="24"/>
          <w:u w:val="single"/>
        </w:rPr>
        <w:t xml:space="preserve">It occurred to her that </w:t>
      </w:r>
      <w:r w:rsidRPr="00B434DC">
        <w:rPr>
          <w:rFonts w:ascii="Times New Roman" w:hAnsi="Times New Roman" w:cs="Times New Roman"/>
          <w:b/>
          <w:sz w:val="24"/>
          <w:highlight w:val="cyan"/>
          <w:u w:val="single"/>
        </w:rPr>
        <w:t>she might eventually lose him</w:t>
      </w:r>
      <w:r w:rsidRPr="004D2593">
        <w:rPr>
          <w:rFonts w:ascii="Times New Roman" w:hAnsi="Times New Roman" w:cs="Times New Roman"/>
          <w:b/>
          <w:sz w:val="24"/>
          <w:u w:val="single"/>
        </w:rPr>
        <w:t xml:space="preserve"> to someone he would meet as he had met her. </w:t>
      </w:r>
      <w:r w:rsidRPr="00B434DC">
        <w:rPr>
          <w:rFonts w:ascii="Times New Roman" w:hAnsi="Times New Roman" w:cs="Times New Roman"/>
          <w:b/>
          <w:sz w:val="24"/>
          <w:highlight w:val="cyan"/>
          <w:u w:val="single"/>
        </w:rPr>
        <w:t>But she would have him for a while</w:t>
      </w:r>
      <w:r w:rsidRPr="004D2593">
        <w:rPr>
          <w:rFonts w:ascii="Times New Roman" w:hAnsi="Times New Roman" w:cs="Times New Roman"/>
          <w:b/>
          <w:sz w:val="24"/>
          <w:u w:val="single"/>
        </w:rPr>
        <w:t>.</w:t>
      </w:r>
      <w:r w:rsidRPr="00B434DC">
        <w:rPr>
          <w:rFonts w:ascii="Times New Roman" w:hAnsi="Times New Roman" w:cs="Times New Roman"/>
          <w:sz w:val="16"/>
        </w:rPr>
        <w:t xml:space="preserve"> He took the street map down again, tapped it, pointed vaguely northeast toward Pasadena, then looked at her. She shrugged, tapped his shoulder, then her own, and held up her index and second fingers tight together, just to be sure. He grasped the two fingers and nodded. </w:t>
      </w:r>
      <w:r w:rsidRPr="004D2593">
        <w:rPr>
          <w:rFonts w:ascii="Times New Roman" w:hAnsi="Times New Roman" w:cs="Times New Roman"/>
          <w:b/>
          <w:sz w:val="24"/>
          <w:u w:val="single"/>
        </w:rPr>
        <w:t>He was with her.</w:t>
      </w:r>
      <w:r w:rsidRPr="00B434DC">
        <w:rPr>
          <w:rFonts w:ascii="Times New Roman" w:hAnsi="Times New Roman" w:cs="Times New Roman"/>
          <w:sz w:val="16"/>
        </w:rPr>
        <w:t xml:space="preserve"> </w:t>
      </w:r>
      <w:r w:rsidRPr="005E387B">
        <w:rPr>
          <w:rFonts w:ascii="Times New Roman" w:hAnsi="Times New Roman" w:cs="Times New Roman"/>
          <w:b/>
          <w:sz w:val="24"/>
          <w:u w:val="single"/>
        </w:rPr>
        <w:t xml:space="preserve">She took the map from him and threw it onto the dashboard. She pointed back southwest—back toward home. </w:t>
      </w:r>
      <w:r w:rsidRPr="00B434DC">
        <w:rPr>
          <w:rFonts w:ascii="Times New Roman" w:hAnsi="Times New Roman" w:cs="Times New Roman"/>
          <w:b/>
          <w:sz w:val="24"/>
          <w:highlight w:val="cyan"/>
          <w:u w:val="single"/>
        </w:rPr>
        <w:t>Now she did not have to go to Pasadena</w:t>
      </w:r>
      <w:r w:rsidRPr="004E036F">
        <w:rPr>
          <w:rFonts w:ascii="Times New Roman" w:hAnsi="Times New Roman" w:cs="Times New Roman"/>
          <w:b/>
          <w:sz w:val="24"/>
          <w:u w:val="single"/>
        </w:rPr>
        <w:t>.</w:t>
      </w:r>
      <w:r w:rsidRPr="00B434DC">
        <w:rPr>
          <w:rFonts w:ascii="Times New Roman" w:hAnsi="Times New Roman" w:cs="Times New Roman"/>
          <w:sz w:val="16"/>
        </w:rPr>
        <w:t xml:space="preserve"> Now she could go on having a brother there and two nephews—three right-handed males. Now she did not have to find out for certain whether she was as alone as she feared. </w:t>
      </w:r>
      <w:r w:rsidRPr="004E036F">
        <w:rPr>
          <w:rFonts w:ascii="Times New Roman" w:hAnsi="Times New Roman" w:cs="Times New Roman"/>
          <w:b/>
          <w:sz w:val="24"/>
          <w:u w:val="single"/>
        </w:rPr>
        <w:t xml:space="preserve">Now </w:t>
      </w:r>
      <w:r w:rsidRPr="00B434DC">
        <w:rPr>
          <w:rFonts w:ascii="Times New Roman" w:hAnsi="Times New Roman" w:cs="Times New Roman"/>
          <w:b/>
          <w:sz w:val="24"/>
          <w:highlight w:val="cyan"/>
          <w:u w:val="single"/>
        </w:rPr>
        <w:t>she was not alone</w:t>
      </w:r>
      <w:r w:rsidRPr="00B434DC">
        <w:rPr>
          <w:rFonts w:ascii="Times New Roman" w:hAnsi="Times New Roman" w:cs="Times New Roman"/>
          <w:sz w:val="16"/>
        </w:rPr>
        <w:t xml:space="preserve">. </w:t>
      </w:r>
      <w:r w:rsidRPr="00062CF4">
        <w:rPr>
          <w:rFonts w:ascii="Times New Roman" w:hAnsi="Times New Roman" w:cs="Times New Roman"/>
          <w:sz w:val="16"/>
        </w:rPr>
        <w:t xml:space="preserve">Obsidian took Hill Street south, then Washington west, and she leaned back, wondering what it would be like to have someone again. With what she had scavenged, what she had preserved, and what she grew, there was easily enough food for them. There was certainly room enough in a four-bedroom house. He could move his possessions in. Best of all, the animal across the street would pull back and possibly not force her to kill him. </w:t>
      </w:r>
      <w:r w:rsidRPr="00062CF4">
        <w:rPr>
          <w:rFonts w:ascii="Times New Roman" w:hAnsi="Times New Roman" w:cs="Times New Roman"/>
          <w:b/>
          <w:sz w:val="24"/>
          <w:highlight w:val="cyan"/>
          <w:u w:val="single"/>
        </w:rPr>
        <w:t>Obsidian</w:t>
      </w:r>
      <w:r w:rsidRPr="00062CF4">
        <w:rPr>
          <w:rFonts w:ascii="Times New Roman" w:hAnsi="Times New Roman" w:cs="Times New Roman"/>
          <w:sz w:val="16"/>
        </w:rPr>
        <w:t xml:space="preserve"> had drawn her closer to him, and she had put her head on his shoulder when suddenly he </w:t>
      </w:r>
      <w:r w:rsidRPr="00062CF4">
        <w:rPr>
          <w:rFonts w:ascii="Times New Roman" w:hAnsi="Times New Roman" w:cs="Times New Roman"/>
          <w:b/>
          <w:sz w:val="24"/>
          <w:highlight w:val="cyan"/>
          <w:u w:val="single"/>
        </w:rPr>
        <w:t>braked hard</w:t>
      </w:r>
      <w:r w:rsidRPr="00062CF4">
        <w:rPr>
          <w:rFonts w:ascii="Times New Roman" w:hAnsi="Times New Roman" w:cs="Times New Roman"/>
          <w:sz w:val="16"/>
        </w:rPr>
        <w:t xml:space="preserve">, almost throwing her off the seat. </w:t>
      </w:r>
      <w:r w:rsidRPr="00096D7D">
        <w:rPr>
          <w:rFonts w:ascii="Times New Roman" w:hAnsi="Times New Roman" w:cs="Times New Roman"/>
          <w:b/>
          <w:sz w:val="24"/>
          <w:u w:val="single"/>
        </w:rPr>
        <w:t xml:space="preserve">Out of the corner of her eye, she saw that </w:t>
      </w:r>
      <w:r w:rsidRPr="00062CF4">
        <w:rPr>
          <w:rFonts w:ascii="Times New Roman" w:hAnsi="Times New Roman" w:cs="Times New Roman"/>
          <w:b/>
          <w:sz w:val="24"/>
          <w:highlight w:val="cyan"/>
          <w:u w:val="single"/>
        </w:rPr>
        <w:t>someone had run</w:t>
      </w:r>
      <w:r w:rsidRPr="00DC7454">
        <w:rPr>
          <w:rFonts w:ascii="Times New Roman" w:hAnsi="Times New Roman" w:cs="Times New Roman"/>
          <w:b/>
          <w:sz w:val="24"/>
          <w:u w:val="single"/>
        </w:rPr>
        <w:t xml:space="preserve"> across the street </w:t>
      </w:r>
      <w:r w:rsidRPr="00062CF4">
        <w:rPr>
          <w:rFonts w:ascii="Times New Roman" w:hAnsi="Times New Roman" w:cs="Times New Roman"/>
          <w:b/>
          <w:sz w:val="24"/>
          <w:highlight w:val="cyan"/>
          <w:u w:val="single"/>
        </w:rPr>
        <w:t>in front of the car</w:t>
      </w:r>
      <w:r w:rsidRPr="00062CF4">
        <w:rPr>
          <w:rFonts w:ascii="Times New Roman" w:hAnsi="Times New Roman" w:cs="Times New Roman"/>
          <w:sz w:val="16"/>
        </w:rPr>
        <w:t xml:space="preserve">. One car on the street and someone had to run in front of it. Straightening up, </w:t>
      </w:r>
      <w:r w:rsidRPr="00DC7454">
        <w:rPr>
          <w:rFonts w:ascii="Times New Roman" w:hAnsi="Times New Roman" w:cs="Times New Roman"/>
          <w:b/>
          <w:sz w:val="24"/>
          <w:u w:val="single"/>
        </w:rPr>
        <w:t xml:space="preserve">Rye </w:t>
      </w:r>
      <w:r w:rsidRPr="00096D7D">
        <w:rPr>
          <w:rFonts w:ascii="Times New Roman" w:hAnsi="Times New Roman" w:cs="Times New Roman"/>
          <w:b/>
          <w:sz w:val="24"/>
          <w:u w:val="single"/>
        </w:rPr>
        <w:t>saw that the runner was a woman, fleeing</w:t>
      </w:r>
      <w:r w:rsidRPr="00DC7454">
        <w:rPr>
          <w:rFonts w:ascii="Times New Roman" w:hAnsi="Times New Roman" w:cs="Times New Roman"/>
          <w:b/>
          <w:sz w:val="24"/>
          <w:u w:val="single"/>
        </w:rPr>
        <w:t xml:space="preserve"> from an old frame house to a boarded-up storefront</w:t>
      </w:r>
      <w:r w:rsidRPr="00062CF4">
        <w:rPr>
          <w:rFonts w:ascii="Times New Roman" w:hAnsi="Times New Roman" w:cs="Times New Roman"/>
          <w:sz w:val="16"/>
        </w:rPr>
        <w:t xml:space="preserve">. She ran silently, but </w:t>
      </w:r>
      <w:r w:rsidRPr="00062CF4">
        <w:rPr>
          <w:rFonts w:ascii="Times New Roman" w:hAnsi="Times New Roman" w:cs="Times New Roman"/>
          <w:b/>
          <w:sz w:val="24"/>
          <w:highlight w:val="cyan"/>
          <w:u w:val="single"/>
        </w:rPr>
        <w:t>the man who followed her a moment later</w:t>
      </w:r>
      <w:r w:rsidRPr="00DC7454">
        <w:rPr>
          <w:rFonts w:ascii="Times New Roman" w:hAnsi="Times New Roman" w:cs="Times New Roman"/>
          <w:b/>
          <w:sz w:val="24"/>
          <w:u w:val="single"/>
        </w:rPr>
        <w:t xml:space="preserve"> shouted</w:t>
      </w:r>
      <w:r w:rsidRPr="00062CF4">
        <w:rPr>
          <w:rFonts w:ascii="Times New Roman" w:hAnsi="Times New Roman" w:cs="Times New Roman"/>
          <w:sz w:val="16"/>
        </w:rPr>
        <w:t xml:space="preserve"> what sounded like garbled words as he ran. </w:t>
      </w:r>
      <w:r w:rsidRPr="00DC7454">
        <w:rPr>
          <w:rFonts w:ascii="Times New Roman" w:hAnsi="Times New Roman" w:cs="Times New Roman"/>
          <w:b/>
          <w:sz w:val="24"/>
          <w:u w:val="single"/>
        </w:rPr>
        <w:t xml:space="preserve">He </w:t>
      </w:r>
      <w:r w:rsidRPr="00062CF4">
        <w:rPr>
          <w:rFonts w:ascii="Times New Roman" w:hAnsi="Times New Roman" w:cs="Times New Roman"/>
          <w:b/>
          <w:sz w:val="24"/>
          <w:highlight w:val="cyan"/>
          <w:u w:val="single"/>
        </w:rPr>
        <w:t>had</w:t>
      </w:r>
      <w:r w:rsidRPr="00062CF4">
        <w:rPr>
          <w:rFonts w:ascii="Times New Roman" w:hAnsi="Times New Roman" w:cs="Times New Roman"/>
          <w:sz w:val="16"/>
        </w:rPr>
        <w:t xml:space="preserve"> something in his hand. Not a gun. </w:t>
      </w:r>
      <w:r w:rsidRPr="00062CF4">
        <w:rPr>
          <w:rFonts w:ascii="Times New Roman" w:hAnsi="Times New Roman" w:cs="Times New Roman"/>
          <w:b/>
          <w:sz w:val="24"/>
          <w:highlight w:val="cyan"/>
          <w:u w:val="single"/>
        </w:rPr>
        <w:t>A knife</w:t>
      </w:r>
      <w:r w:rsidRPr="00062CF4">
        <w:rPr>
          <w:rFonts w:ascii="Times New Roman" w:hAnsi="Times New Roman" w:cs="Times New Roman"/>
          <w:sz w:val="16"/>
        </w:rPr>
        <w:t xml:space="preserve">, perhaps. </w:t>
      </w:r>
      <w:r w:rsidRPr="00062CF4">
        <w:rPr>
          <w:rFonts w:ascii="Times New Roman" w:hAnsi="Times New Roman" w:cs="Times New Roman"/>
          <w:b/>
          <w:sz w:val="24"/>
          <w:u w:val="single"/>
        </w:rPr>
        <w:t>The woman</w:t>
      </w:r>
      <w:r w:rsidRPr="00062CF4">
        <w:rPr>
          <w:rFonts w:ascii="Times New Roman" w:hAnsi="Times New Roman" w:cs="Times New Roman"/>
          <w:sz w:val="16"/>
        </w:rPr>
        <w:t xml:space="preserve"> tried a door, found it locked, looked around desperately, finally </w:t>
      </w:r>
      <w:r w:rsidRPr="00062CF4">
        <w:rPr>
          <w:rFonts w:ascii="Times New Roman" w:hAnsi="Times New Roman" w:cs="Times New Roman"/>
          <w:b/>
          <w:sz w:val="24"/>
          <w:u w:val="single"/>
        </w:rPr>
        <w:t>snatched up a fragment of glass broken from the storefront window</w:t>
      </w:r>
      <w:r w:rsidRPr="00062CF4">
        <w:rPr>
          <w:rFonts w:ascii="Times New Roman" w:hAnsi="Times New Roman" w:cs="Times New Roman"/>
          <w:sz w:val="16"/>
        </w:rPr>
        <w:t xml:space="preserve">. With this she turned to face her pursuer. Rye thought she would be more likely to cut her own hand than to hurt anyone else with the glass. Speech Sounds—10 </w:t>
      </w:r>
      <w:r w:rsidRPr="00062CF4">
        <w:rPr>
          <w:rFonts w:ascii="Times New Roman" w:hAnsi="Times New Roman" w:cs="Times New Roman"/>
          <w:b/>
          <w:sz w:val="24"/>
          <w:highlight w:val="cyan"/>
          <w:u w:val="single"/>
        </w:rPr>
        <w:t>Obsidian jumped from the car, shouting. It was</w:t>
      </w:r>
      <w:r w:rsidRPr="00062CF4">
        <w:rPr>
          <w:rFonts w:ascii="Times New Roman" w:hAnsi="Times New Roman" w:cs="Times New Roman"/>
          <w:sz w:val="16"/>
        </w:rPr>
        <w:t xml:space="preserve"> the first time Rye had heard his voice—</w:t>
      </w:r>
      <w:r w:rsidRPr="00062CF4">
        <w:rPr>
          <w:rFonts w:ascii="Times New Roman" w:hAnsi="Times New Roman" w:cs="Times New Roman"/>
          <w:b/>
          <w:sz w:val="24"/>
          <w:highlight w:val="cyan"/>
          <w:u w:val="single"/>
        </w:rPr>
        <w:t>deep and hoarse from disuse</w:t>
      </w:r>
      <w:r w:rsidRPr="00062CF4">
        <w:rPr>
          <w:rFonts w:ascii="Times New Roman" w:hAnsi="Times New Roman" w:cs="Times New Roman"/>
          <w:b/>
          <w:sz w:val="24"/>
          <w:u w:val="single"/>
        </w:rPr>
        <w:t>.</w:t>
      </w:r>
      <w:r w:rsidRPr="00062CF4">
        <w:rPr>
          <w:rFonts w:ascii="Times New Roman" w:hAnsi="Times New Roman" w:cs="Times New Roman"/>
          <w:sz w:val="16"/>
        </w:rPr>
        <w:t xml:space="preserve"> He made the same sound over and over the way some speechless people did, “Da, da, da!” Rye got out of the car as Obsidian ran toward the couple. He had drawn his gun. Fearful, she drew her own and released the safety. She looked around to see who else might be attracted to the scene. </w:t>
      </w:r>
      <w:r w:rsidRPr="00062CF4">
        <w:rPr>
          <w:rFonts w:ascii="Times New Roman" w:hAnsi="Times New Roman" w:cs="Times New Roman"/>
          <w:b/>
          <w:sz w:val="24"/>
          <w:highlight w:val="cyan"/>
          <w:u w:val="single"/>
        </w:rPr>
        <w:t>She saw the man</w:t>
      </w:r>
      <w:r w:rsidRPr="00062CF4">
        <w:rPr>
          <w:rFonts w:ascii="Times New Roman" w:hAnsi="Times New Roman" w:cs="Times New Roman"/>
          <w:b/>
          <w:sz w:val="24"/>
          <w:u w:val="single"/>
        </w:rPr>
        <w:t xml:space="preserve"> glance at Obsidian, then suddenly </w:t>
      </w:r>
      <w:r w:rsidRPr="00062CF4">
        <w:rPr>
          <w:rFonts w:ascii="Times New Roman" w:hAnsi="Times New Roman" w:cs="Times New Roman"/>
          <w:b/>
          <w:sz w:val="24"/>
          <w:highlight w:val="cyan"/>
          <w:u w:val="single"/>
        </w:rPr>
        <w:t>lunge at the woman. The woman jabbed his face with her glass, but he</w:t>
      </w:r>
      <w:r w:rsidRPr="00062CF4">
        <w:rPr>
          <w:rFonts w:ascii="Times New Roman" w:hAnsi="Times New Roman" w:cs="Times New Roman"/>
          <w:b/>
          <w:sz w:val="24"/>
          <w:u w:val="single"/>
        </w:rPr>
        <w:t xml:space="preserve"> caught her arm and </w:t>
      </w:r>
      <w:r w:rsidRPr="00062CF4">
        <w:rPr>
          <w:rFonts w:ascii="Times New Roman" w:hAnsi="Times New Roman" w:cs="Times New Roman"/>
          <w:b/>
          <w:sz w:val="24"/>
          <w:highlight w:val="cyan"/>
          <w:u w:val="single"/>
        </w:rPr>
        <w:t>managed to stab her twice before Obsidian shot him</w:t>
      </w:r>
      <w:r w:rsidRPr="00062CF4">
        <w:rPr>
          <w:rFonts w:ascii="Times New Roman" w:hAnsi="Times New Roman" w:cs="Times New Roman"/>
          <w:sz w:val="16"/>
        </w:rPr>
        <w:t xml:space="preserve">. The man doubled, then toppled, clutching his abdomen. Obsidian shouted, then gestured Rye over to help the woman. </w:t>
      </w:r>
      <w:r w:rsidRPr="00096D7D">
        <w:rPr>
          <w:rFonts w:ascii="Times New Roman" w:hAnsi="Times New Roman" w:cs="Times New Roman"/>
          <w:b/>
          <w:sz w:val="24"/>
          <w:u w:val="single"/>
        </w:rPr>
        <w:t>Rye</w:t>
      </w:r>
      <w:r w:rsidRPr="00096D7D">
        <w:rPr>
          <w:rFonts w:ascii="Times New Roman" w:hAnsi="Times New Roman" w:cs="Times New Roman"/>
          <w:sz w:val="16"/>
        </w:rPr>
        <w:t xml:space="preserve"> moved to the woman’s side, remembering that she had little more than bandages and antiseptic in her pack. But the woman was beyond help. She had been stabbed with a long, slender boning knife. She </w:t>
      </w:r>
      <w:r w:rsidRPr="00096D7D">
        <w:rPr>
          <w:rFonts w:ascii="Times New Roman" w:hAnsi="Times New Roman" w:cs="Times New Roman"/>
          <w:b/>
          <w:sz w:val="24"/>
          <w:u w:val="single"/>
        </w:rPr>
        <w:t>touched Obsidian to let him know the woman was dead.</w:t>
      </w:r>
      <w:r w:rsidRPr="00062CF4">
        <w:rPr>
          <w:rFonts w:ascii="Times New Roman" w:hAnsi="Times New Roman" w:cs="Times New Roman"/>
          <w:sz w:val="16"/>
        </w:rPr>
        <w:t xml:space="preserve"> </w:t>
      </w:r>
      <w:r w:rsidRPr="00062CF4">
        <w:rPr>
          <w:rFonts w:ascii="Times New Roman" w:hAnsi="Times New Roman" w:cs="Times New Roman"/>
          <w:b/>
          <w:sz w:val="24"/>
          <w:u w:val="single"/>
        </w:rPr>
        <w:t xml:space="preserve">He had bent to check the wounded man who lay still and also seemed dead. But </w:t>
      </w:r>
      <w:r w:rsidRPr="00062CF4">
        <w:rPr>
          <w:rFonts w:ascii="Times New Roman" w:hAnsi="Times New Roman" w:cs="Times New Roman"/>
          <w:b/>
          <w:sz w:val="24"/>
          <w:highlight w:val="cyan"/>
          <w:u w:val="single"/>
        </w:rPr>
        <w:t xml:space="preserve">as Obsidian looked around </w:t>
      </w:r>
      <w:r w:rsidRPr="00096D7D">
        <w:rPr>
          <w:rFonts w:ascii="Times New Roman" w:hAnsi="Times New Roman" w:cs="Times New Roman"/>
          <w:b/>
          <w:sz w:val="24"/>
          <w:u w:val="single"/>
        </w:rPr>
        <w:t>to see what Rye wanted,</w:t>
      </w:r>
      <w:r w:rsidRPr="00062CF4">
        <w:rPr>
          <w:rFonts w:ascii="Times New Roman" w:hAnsi="Times New Roman" w:cs="Times New Roman"/>
          <w:b/>
          <w:sz w:val="24"/>
          <w:highlight w:val="cyan"/>
          <w:u w:val="single"/>
        </w:rPr>
        <w:t xml:space="preserve"> the man opened his eyes</w:t>
      </w:r>
      <w:r w:rsidRPr="00062CF4">
        <w:rPr>
          <w:rFonts w:ascii="Times New Roman" w:hAnsi="Times New Roman" w:cs="Times New Roman"/>
          <w:b/>
          <w:sz w:val="24"/>
          <w:u w:val="single"/>
        </w:rPr>
        <w:t xml:space="preserve">. Face contorted, </w:t>
      </w:r>
      <w:r w:rsidRPr="00062CF4">
        <w:rPr>
          <w:rFonts w:ascii="Times New Roman" w:hAnsi="Times New Roman" w:cs="Times New Roman"/>
          <w:b/>
          <w:sz w:val="24"/>
          <w:highlight w:val="cyan"/>
          <w:u w:val="single"/>
        </w:rPr>
        <w:t xml:space="preserve">he seized Obsidian’s </w:t>
      </w:r>
      <w:r w:rsidRPr="00096D7D">
        <w:rPr>
          <w:rFonts w:ascii="Times New Roman" w:hAnsi="Times New Roman" w:cs="Times New Roman"/>
          <w:b/>
          <w:sz w:val="24"/>
          <w:u w:val="single"/>
        </w:rPr>
        <w:t xml:space="preserve">just-holstered </w:t>
      </w:r>
      <w:r w:rsidRPr="00062CF4">
        <w:rPr>
          <w:rFonts w:ascii="Times New Roman" w:hAnsi="Times New Roman" w:cs="Times New Roman"/>
          <w:b/>
          <w:sz w:val="24"/>
          <w:highlight w:val="cyan"/>
          <w:u w:val="single"/>
        </w:rPr>
        <w:t xml:space="preserve">revolver and fired. </w:t>
      </w:r>
      <w:r w:rsidRPr="00F81725">
        <w:rPr>
          <w:rFonts w:ascii="Times New Roman" w:hAnsi="Times New Roman" w:cs="Times New Roman"/>
          <w:b/>
          <w:sz w:val="24"/>
          <w:u w:val="single"/>
        </w:rPr>
        <w:t xml:space="preserve">The bullet caught </w:t>
      </w:r>
      <w:r w:rsidRPr="00062CF4">
        <w:rPr>
          <w:rFonts w:ascii="Times New Roman" w:hAnsi="Times New Roman" w:cs="Times New Roman"/>
          <w:b/>
          <w:sz w:val="24"/>
          <w:highlight w:val="cyan"/>
          <w:u w:val="single"/>
        </w:rPr>
        <w:t xml:space="preserve">Obsidian </w:t>
      </w:r>
      <w:r w:rsidRPr="00F81725">
        <w:rPr>
          <w:rFonts w:ascii="Times New Roman" w:hAnsi="Times New Roman" w:cs="Times New Roman"/>
          <w:b/>
          <w:sz w:val="24"/>
          <w:u w:val="single"/>
        </w:rPr>
        <w:t xml:space="preserve">in the temple and he </w:t>
      </w:r>
      <w:r w:rsidRPr="00062CF4">
        <w:rPr>
          <w:rFonts w:ascii="Times New Roman" w:hAnsi="Times New Roman" w:cs="Times New Roman"/>
          <w:b/>
          <w:sz w:val="24"/>
          <w:highlight w:val="cyan"/>
          <w:u w:val="single"/>
        </w:rPr>
        <w:t>collapsed</w:t>
      </w:r>
      <w:r w:rsidRPr="00062CF4">
        <w:rPr>
          <w:rFonts w:ascii="Times New Roman" w:hAnsi="Times New Roman" w:cs="Times New Roman"/>
          <w:sz w:val="16"/>
        </w:rPr>
        <w:t xml:space="preserve">. It happened just that simply, just that fast. </w:t>
      </w:r>
      <w:r>
        <w:rPr>
          <w:rFonts w:ascii="Times New Roman" w:hAnsi="Times New Roman" w:cs="Times New Roman"/>
          <w:sz w:val="16"/>
        </w:rPr>
        <w:t xml:space="preserve"> </w:t>
      </w:r>
      <w:r w:rsidRPr="00062CF4">
        <w:rPr>
          <w:rFonts w:ascii="Times New Roman" w:hAnsi="Times New Roman" w:cs="Times New Roman"/>
          <w:b/>
          <w:sz w:val="24"/>
          <w:u w:val="single"/>
        </w:rPr>
        <w:t>An instant later</w:t>
      </w:r>
      <w:r w:rsidRPr="00062CF4">
        <w:rPr>
          <w:rFonts w:ascii="Times New Roman" w:hAnsi="Times New Roman" w:cs="Times New Roman"/>
          <w:b/>
          <w:sz w:val="24"/>
          <w:highlight w:val="cyan"/>
          <w:u w:val="single"/>
        </w:rPr>
        <w:t>, Rye shot the wounded man as he was turning the gun on her. And Rye was alone—with three corpses</w:t>
      </w:r>
      <w:r w:rsidRPr="00062CF4">
        <w:rPr>
          <w:rFonts w:ascii="Times New Roman" w:hAnsi="Times New Roman" w:cs="Times New Roman"/>
          <w:b/>
          <w:sz w:val="24"/>
          <w:u w:val="single"/>
        </w:rPr>
        <w:t>.</w:t>
      </w:r>
      <w:r w:rsidRPr="00591C7C">
        <w:rPr>
          <w:rFonts w:ascii="Times New Roman" w:hAnsi="Times New Roman" w:cs="Times New Roman"/>
          <w:sz w:val="24"/>
        </w:rPr>
        <w:t xml:space="preserve"> </w:t>
      </w:r>
      <w:r w:rsidRPr="00062CF4">
        <w:rPr>
          <w:rFonts w:ascii="Times New Roman" w:hAnsi="Times New Roman" w:cs="Times New Roman"/>
          <w:sz w:val="16"/>
          <w:szCs w:val="16"/>
        </w:rPr>
        <w:t xml:space="preserve">She knelt beside Obsidian, dry-eyed, frowning, trying to understand why everything had suddenly changed. </w:t>
      </w:r>
      <w:r w:rsidRPr="00062CF4">
        <w:rPr>
          <w:rFonts w:ascii="Times New Roman" w:hAnsi="Times New Roman" w:cs="Times New Roman"/>
          <w:b/>
          <w:sz w:val="24"/>
          <w:highlight w:val="cyan"/>
          <w:u w:val="single"/>
        </w:rPr>
        <w:t xml:space="preserve">Obsidian was gone. </w:t>
      </w:r>
      <w:r w:rsidRPr="00096D7D">
        <w:rPr>
          <w:rFonts w:ascii="Times New Roman" w:hAnsi="Times New Roman" w:cs="Times New Roman"/>
          <w:b/>
          <w:sz w:val="24"/>
          <w:u w:val="single"/>
        </w:rPr>
        <w:t>He had died and left her—like everyone else.</w:t>
      </w:r>
      <w:r w:rsidRPr="00591C7C">
        <w:rPr>
          <w:rFonts w:ascii="Times New Roman" w:hAnsi="Times New Roman" w:cs="Times New Roman"/>
          <w:sz w:val="24"/>
        </w:rPr>
        <w:t xml:space="preserve"> </w:t>
      </w:r>
      <w:r w:rsidR="00DF21F8" w:rsidRPr="006E6ED3">
        <w:rPr>
          <w:rFonts w:ascii="Times New Roman" w:hAnsi="Times New Roman" w:cs="Times New Roman"/>
          <w:b/>
          <w:sz w:val="24"/>
          <w:highlight w:val="cyan"/>
          <w:u w:val="single"/>
        </w:rPr>
        <w:t>Two</w:t>
      </w:r>
      <w:r w:rsidR="00DF21F8" w:rsidRPr="006E6ED3">
        <w:rPr>
          <w:rFonts w:ascii="Times New Roman" w:hAnsi="Times New Roman" w:cs="Times New Roman"/>
          <w:b/>
          <w:sz w:val="24"/>
          <w:u w:val="single"/>
        </w:rPr>
        <w:t xml:space="preserve"> very small </w:t>
      </w:r>
      <w:r w:rsidR="00DF21F8" w:rsidRPr="006E6ED3">
        <w:rPr>
          <w:rFonts w:ascii="Times New Roman" w:hAnsi="Times New Roman" w:cs="Times New Roman"/>
          <w:b/>
          <w:sz w:val="24"/>
          <w:highlight w:val="cyan"/>
          <w:u w:val="single"/>
        </w:rPr>
        <w:t>children came out of the house from which the man and woman had run</w:t>
      </w:r>
      <w:r w:rsidR="00DF21F8" w:rsidRPr="006E6ED3">
        <w:rPr>
          <w:rFonts w:ascii="Times New Roman" w:hAnsi="Times New Roman" w:cs="Times New Roman"/>
          <w:sz w:val="16"/>
        </w:rPr>
        <w:t>—</w:t>
      </w:r>
      <w:r w:rsidR="00DF21F8" w:rsidRPr="006E6ED3">
        <w:rPr>
          <w:rFonts w:ascii="Times New Roman" w:hAnsi="Times New Roman" w:cs="Times New Roman"/>
          <w:b/>
          <w:sz w:val="24"/>
          <w:u w:val="single"/>
        </w:rPr>
        <w:t>a boy and girl perhaps three years old</w:t>
      </w:r>
      <w:r w:rsidR="00DF21F8" w:rsidRPr="006E6ED3">
        <w:rPr>
          <w:rFonts w:ascii="Times New Roman" w:hAnsi="Times New Roman" w:cs="Times New Roman"/>
          <w:sz w:val="16"/>
        </w:rPr>
        <w:t xml:space="preserve">. Holding hands, </w:t>
      </w:r>
      <w:r w:rsidR="00DF21F8" w:rsidRPr="00446E5D">
        <w:rPr>
          <w:rFonts w:ascii="Times New Roman" w:hAnsi="Times New Roman" w:cs="Times New Roman"/>
          <w:b/>
          <w:sz w:val="24"/>
          <w:u w:val="single"/>
        </w:rPr>
        <w:t>they crossed the street toward Rye.</w:t>
      </w:r>
      <w:r w:rsidR="00DF21F8" w:rsidRPr="00446E5D">
        <w:rPr>
          <w:rFonts w:ascii="Times New Roman" w:hAnsi="Times New Roman" w:cs="Times New Roman"/>
          <w:sz w:val="16"/>
        </w:rPr>
        <w:t xml:space="preserve"> </w:t>
      </w:r>
      <w:r w:rsidR="00DF21F8" w:rsidRPr="006E6ED3">
        <w:rPr>
          <w:rFonts w:ascii="Times New Roman" w:hAnsi="Times New Roman" w:cs="Times New Roman"/>
          <w:b/>
          <w:sz w:val="24"/>
          <w:highlight w:val="cyan"/>
          <w:u w:val="single"/>
        </w:rPr>
        <w:t>They</w:t>
      </w:r>
      <w:r w:rsidR="00DF21F8" w:rsidRPr="006E6ED3">
        <w:rPr>
          <w:rFonts w:ascii="Times New Roman" w:hAnsi="Times New Roman" w:cs="Times New Roman"/>
          <w:sz w:val="16"/>
        </w:rPr>
        <w:t xml:space="preserve"> stared at her, then </w:t>
      </w:r>
      <w:r w:rsidR="00DF21F8" w:rsidRPr="00446E5D">
        <w:rPr>
          <w:rFonts w:ascii="Times New Roman" w:hAnsi="Times New Roman" w:cs="Times New Roman"/>
          <w:b/>
          <w:sz w:val="24"/>
          <w:u w:val="single"/>
        </w:rPr>
        <w:t xml:space="preserve">edged past her and </w:t>
      </w:r>
      <w:r w:rsidR="00DF21F8" w:rsidRPr="006E6ED3">
        <w:rPr>
          <w:rFonts w:ascii="Times New Roman" w:hAnsi="Times New Roman" w:cs="Times New Roman"/>
          <w:b/>
          <w:sz w:val="24"/>
          <w:highlight w:val="cyan"/>
          <w:u w:val="single"/>
        </w:rPr>
        <w:t>went to the dead woman.</w:t>
      </w:r>
      <w:r w:rsidR="00DF21F8" w:rsidRPr="006E6ED3">
        <w:rPr>
          <w:rFonts w:ascii="Times New Roman" w:hAnsi="Times New Roman" w:cs="Times New Roman"/>
          <w:b/>
          <w:sz w:val="24"/>
          <w:u w:val="single"/>
        </w:rPr>
        <w:t xml:space="preserve"> The girl shook the woman’s arm as though trying to wake her. This was too much. </w:t>
      </w:r>
      <w:r w:rsidR="00DF21F8" w:rsidRPr="006E6ED3">
        <w:rPr>
          <w:rFonts w:ascii="Times New Roman" w:hAnsi="Times New Roman" w:cs="Times New Roman"/>
          <w:b/>
          <w:sz w:val="24"/>
          <w:highlight w:val="cyan"/>
          <w:u w:val="single"/>
        </w:rPr>
        <w:t>Rye got up</w:t>
      </w:r>
      <w:r w:rsidR="00DF21F8" w:rsidRPr="00446E5D">
        <w:rPr>
          <w:rFonts w:ascii="Times New Roman" w:hAnsi="Times New Roman" w:cs="Times New Roman"/>
          <w:b/>
          <w:sz w:val="24"/>
          <w:u w:val="single"/>
        </w:rPr>
        <w:t xml:space="preserve">, feeling sick to her stomach with grief and anger. </w:t>
      </w:r>
      <w:r w:rsidR="00DF21F8" w:rsidRPr="006E6ED3">
        <w:rPr>
          <w:rFonts w:ascii="Times New Roman" w:hAnsi="Times New Roman" w:cs="Times New Roman"/>
          <w:b/>
          <w:sz w:val="24"/>
          <w:highlight w:val="cyan"/>
          <w:u w:val="single"/>
        </w:rPr>
        <w:t>If the children began to cry, she thought she would vomit</w:t>
      </w:r>
      <w:r w:rsidR="00DF21F8" w:rsidRPr="006E6ED3">
        <w:rPr>
          <w:rFonts w:ascii="Times New Roman" w:hAnsi="Times New Roman" w:cs="Times New Roman"/>
          <w:b/>
          <w:sz w:val="24"/>
          <w:u w:val="single"/>
        </w:rPr>
        <w:t>.</w:t>
      </w:r>
      <w:r w:rsidR="00DF21F8" w:rsidRPr="006E6ED3">
        <w:rPr>
          <w:rFonts w:ascii="Times New Roman" w:hAnsi="Times New Roman" w:cs="Times New Roman"/>
          <w:sz w:val="16"/>
        </w:rPr>
        <w:t xml:space="preserve"> They were on their own, those two kids. They were old enough to scavenge. She did not need any more grief. </w:t>
      </w:r>
      <w:r w:rsidR="00DF21F8" w:rsidRPr="006E6ED3">
        <w:rPr>
          <w:rFonts w:ascii="Times New Roman" w:hAnsi="Times New Roman" w:cs="Times New Roman"/>
          <w:b/>
          <w:sz w:val="24"/>
          <w:u w:val="single"/>
        </w:rPr>
        <w:t>She did not need a stranger’s children who would grow up to be hairless chimps</w:t>
      </w:r>
      <w:r w:rsidR="00DF21F8" w:rsidRPr="006E6ED3">
        <w:rPr>
          <w:rFonts w:ascii="Times New Roman" w:hAnsi="Times New Roman" w:cs="Times New Roman"/>
          <w:sz w:val="16"/>
        </w:rPr>
        <w:t xml:space="preserve">. She went back to the car. She could drive home, at least. She remembered how to drive. Speech Sounds—11 The thought that Obsidian should be buried occurred to her before she reached the car, and she did vomit. She had found and lost the man so quickly. </w:t>
      </w:r>
      <w:r w:rsidR="00DF21F8" w:rsidRPr="006E6ED3">
        <w:rPr>
          <w:rFonts w:ascii="Times New Roman" w:hAnsi="Times New Roman" w:cs="Times New Roman"/>
          <w:b/>
          <w:sz w:val="24"/>
          <w:highlight w:val="cyan"/>
          <w:u w:val="single"/>
        </w:rPr>
        <w:t>It was as though she had been snatched from comfort and security and given a</w:t>
      </w:r>
      <w:r w:rsidR="00DF21F8" w:rsidRPr="006E6ED3">
        <w:rPr>
          <w:rFonts w:ascii="Times New Roman" w:hAnsi="Times New Roman" w:cs="Times New Roman"/>
          <w:b/>
          <w:sz w:val="24"/>
          <w:u w:val="single"/>
        </w:rPr>
        <w:t xml:space="preserve"> sudden, inexplicable </w:t>
      </w:r>
      <w:r w:rsidR="00DF21F8" w:rsidRPr="006E6ED3">
        <w:rPr>
          <w:rFonts w:ascii="Times New Roman" w:hAnsi="Times New Roman" w:cs="Times New Roman"/>
          <w:b/>
          <w:sz w:val="24"/>
          <w:highlight w:val="cyan"/>
          <w:u w:val="single"/>
        </w:rPr>
        <w:t>beating</w:t>
      </w:r>
      <w:r w:rsidR="00DF21F8" w:rsidRPr="006E6ED3">
        <w:rPr>
          <w:rFonts w:ascii="Times New Roman" w:hAnsi="Times New Roman" w:cs="Times New Roman"/>
          <w:sz w:val="16"/>
        </w:rPr>
        <w:t xml:space="preserve">. Her head would not clear. She could not think. Somehow, she made herself go back to him, look at him. </w:t>
      </w:r>
      <w:r w:rsidR="00DF21F8" w:rsidRPr="006E6ED3">
        <w:rPr>
          <w:rFonts w:ascii="Times New Roman" w:hAnsi="Times New Roman" w:cs="Times New Roman"/>
          <w:b/>
          <w:sz w:val="24"/>
          <w:u w:val="single"/>
        </w:rPr>
        <w:t>She found herself on her knees beside him with no memory of having knelt</w:t>
      </w:r>
      <w:r w:rsidR="00DF21F8" w:rsidRPr="006E6ED3">
        <w:rPr>
          <w:rFonts w:ascii="Times New Roman" w:hAnsi="Times New Roman" w:cs="Times New Roman"/>
          <w:sz w:val="16"/>
        </w:rPr>
        <w:t xml:space="preserve">. She stroked his face, his beard. </w:t>
      </w:r>
      <w:r w:rsidR="00DF21F8" w:rsidRPr="006E6ED3">
        <w:rPr>
          <w:rFonts w:ascii="Times New Roman" w:hAnsi="Times New Roman" w:cs="Times New Roman"/>
          <w:b/>
          <w:sz w:val="24"/>
          <w:u w:val="single"/>
        </w:rPr>
        <w:t>One of the children made a noise and she looked at them, at the woman who was probably their mother.</w:t>
      </w:r>
      <w:r w:rsidR="00DF21F8" w:rsidRPr="006E6ED3">
        <w:rPr>
          <w:rFonts w:ascii="Times New Roman" w:hAnsi="Times New Roman" w:cs="Times New Roman"/>
          <w:sz w:val="16"/>
        </w:rPr>
        <w:t xml:space="preserve"> The children looked back at her, obviously frightened. Perhaps it was their fear that reached her finally. She had been about to drive away and leave them. She had almost done it, almost left two toddlers to die. Surely there had been enough dying. </w:t>
      </w:r>
      <w:r w:rsidR="00DF21F8" w:rsidRPr="00966B22">
        <w:rPr>
          <w:rFonts w:ascii="Times New Roman" w:hAnsi="Times New Roman" w:cs="Times New Roman"/>
          <w:b/>
          <w:sz w:val="24"/>
          <w:highlight w:val="cyan"/>
          <w:u w:val="single"/>
        </w:rPr>
        <w:t>She would have to take the children home with her. She would not be able to live with any other decision</w:t>
      </w:r>
      <w:r w:rsidR="00DF21F8" w:rsidRPr="006E6ED3">
        <w:rPr>
          <w:rFonts w:ascii="Times New Roman" w:hAnsi="Times New Roman" w:cs="Times New Roman"/>
          <w:b/>
          <w:sz w:val="24"/>
          <w:u w:val="single"/>
        </w:rPr>
        <w:t>.</w:t>
      </w:r>
      <w:r w:rsidR="00DF21F8" w:rsidRPr="006E6ED3">
        <w:rPr>
          <w:rFonts w:ascii="Times New Roman" w:hAnsi="Times New Roman" w:cs="Times New Roman"/>
          <w:sz w:val="16"/>
        </w:rPr>
        <w:t xml:space="preserve"> She looked around for a place to bury three bodies. Or two. She wondered if the murderer were the children’s father. Before the silence, the police had always said some of the most dangerous calls they went out on were domestic disturbance calls. Obsidian should have known that—not that the knowledge would have kept him in the car. It would not have held her back either. She could not have watched the woman murdered and done nothing. She dragged Obsidian toward the car. She had nothing to dig with her, and no one to guard for </w:t>
      </w:r>
      <w:proofErr w:type="spellStart"/>
      <w:r w:rsidR="00A96025">
        <w:rPr>
          <w:rFonts w:ascii="Times New Roman" w:hAnsi="Times New Roman" w:cs="Times New Roman"/>
          <w:sz w:val="16"/>
        </w:rPr>
        <w:t>e</w:t>
      </w:r>
      <w:r w:rsidR="00DF21F8" w:rsidRPr="006E6ED3">
        <w:rPr>
          <w:rFonts w:ascii="Times New Roman" w:hAnsi="Times New Roman" w:cs="Times New Roman"/>
          <w:sz w:val="16"/>
        </w:rPr>
        <w:t>her</w:t>
      </w:r>
      <w:proofErr w:type="spellEnd"/>
      <w:r w:rsidR="00DF21F8" w:rsidRPr="006E6ED3">
        <w:rPr>
          <w:rFonts w:ascii="Times New Roman" w:hAnsi="Times New Roman" w:cs="Times New Roman"/>
          <w:sz w:val="16"/>
        </w:rPr>
        <w:t xml:space="preserve"> while she dug. Better to take the bodies with her and bury them next to her husband and her children. Obsidian would come home with her after all. When she had gotten him onto the floor in the back, she returned for the woman. </w:t>
      </w:r>
      <w:r w:rsidR="00DF21F8" w:rsidRPr="00966B22">
        <w:rPr>
          <w:rFonts w:ascii="Times New Roman" w:hAnsi="Times New Roman" w:cs="Times New Roman"/>
          <w:b/>
          <w:sz w:val="24"/>
          <w:highlight w:val="cyan"/>
          <w:u w:val="single"/>
        </w:rPr>
        <w:t>The little girl</w:t>
      </w:r>
      <w:r w:rsidR="00DF21F8" w:rsidRPr="006E6ED3">
        <w:rPr>
          <w:rFonts w:ascii="Times New Roman" w:hAnsi="Times New Roman" w:cs="Times New Roman"/>
          <w:b/>
          <w:sz w:val="24"/>
          <w:u w:val="single"/>
        </w:rPr>
        <w:t xml:space="preserve">, thin, dirty, solemn, stood up and </w:t>
      </w:r>
      <w:r w:rsidR="00DF21F8" w:rsidRPr="00966B22">
        <w:rPr>
          <w:rFonts w:ascii="Times New Roman" w:hAnsi="Times New Roman" w:cs="Times New Roman"/>
          <w:b/>
          <w:sz w:val="24"/>
          <w:highlight w:val="cyan"/>
          <w:u w:val="single"/>
        </w:rPr>
        <w:t xml:space="preserve">unknowingly gave Rye a gift. </w:t>
      </w:r>
      <w:r w:rsidR="00DF21F8" w:rsidRPr="005E387B">
        <w:rPr>
          <w:rFonts w:ascii="Times New Roman" w:hAnsi="Times New Roman" w:cs="Times New Roman"/>
          <w:b/>
          <w:sz w:val="24"/>
          <w:u w:val="single"/>
        </w:rPr>
        <w:t xml:space="preserve">As Rye began to drag the woman by her arms, </w:t>
      </w:r>
      <w:r w:rsidR="00DF21F8" w:rsidRPr="00966B22">
        <w:rPr>
          <w:rFonts w:ascii="Times New Roman" w:hAnsi="Times New Roman" w:cs="Times New Roman"/>
          <w:b/>
          <w:sz w:val="24"/>
          <w:highlight w:val="cyan"/>
          <w:u w:val="single"/>
        </w:rPr>
        <w:t>the little girl screamed, “No!”</w:t>
      </w:r>
      <w:r w:rsidR="00DF21F8" w:rsidRPr="006E6ED3">
        <w:rPr>
          <w:rFonts w:ascii="Times New Roman" w:hAnsi="Times New Roman" w:cs="Times New Roman"/>
          <w:b/>
          <w:sz w:val="24"/>
          <w:u w:val="single"/>
        </w:rPr>
        <w:t xml:space="preserve"> Rye dropped the woman and stared at the girl. “No!” the girl repeated. She came to stand beside the woman. “</w:t>
      </w:r>
      <w:r w:rsidR="00DF21F8" w:rsidRPr="005E387B">
        <w:rPr>
          <w:rFonts w:ascii="Times New Roman" w:hAnsi="Times New Roman" w:cs="Times New Roman"/>
          <w:b/>
          <w:sz w:val="24"/>
          <w:u w:val="single"/>
        </w:rPr>
        <w:t>Go away!” she told Rye. “</w:t>
      </w:r>
      <w:r w:rsidR="00DF21F8" w:rsidRPr="00966B22">
        <w:rPr>
          <w:rFonts w:ascii="Times New Roman" w:hAnsi="Times New Roman" w:cs="Times New Roman"/>
          <w:b/>
          <w:sz w:val="24"/>
          <w:highlight w:val="cyan"/>
          <w:u w:val="single"/>
        </w:rPr>
        <w:t xml:space="preserve">Don’t talk,” the little boy said </w:t>
      </w:r>
      <w:r w:rsidR="00DF21F8" w:rsidRPr="005E387B">
        <w:rPr>
          <w:rFonts w:ascii="Times New Roman" w:hAnsi="Times New Roman" w:cs="Times New Roman"/>
          <w:b/>
          <w:sz w:val="24"/>
          <w:u w:val="single"/>
        </w:rPr>
        <w:t xml:space="preserve">to her. </w:t>
      </w:r>
      <w:r w:rsidR="00DF21F8" w:rsidRPr="00966B22">
        <w:rPr>
          <w:rFonts w:ascii="Times New Roman" w:hAnsi="Times New Roman" w:cs="Times New Roman"/>
          <w:b/>
          <w:sz w:val="24"/>
          <w:highlight w:val="cyan"/>
          <w:u w:val="single"/>
        </w:rPr>
        <w:t>There was no blurring or confusing of sounds. Both children had spoken and Rye had understood</w:t>
      </w:r>
      <w:r w:rsidR="00DF21F8" w:rsidRPr="006E6ED3">
        <w:rPr>
          <w:rFonts w:ascii="Times New Roman" w:hAnsi="Times New Roman" w:cs="Times New Roman"/>
          <w:b/>
          <w:sz w:val="24"/>
          <w:u w:val="single"/>
        </w:rPr>
        <w:t>.</w:t>
      </w:r>
      <w:r w:rsidR="00DF21F8" w:rsidRPr="006E6ED3">
        <w:rPr>
          <w:rFonts w:ascii="Times New Roman" w:hAnsi="Times New Roman" w:cs="Times New Roman"/>
          <w:sz w:val="16"/>
        </w:rPr>
        <w:t xml:space="preserve"> The boy looked at the dead murderer and moved further from him. He took the girl’s hand. “Be quiet,” he whispered. </w:t>
      </w:r>
      <w:r w:rsidR="00DF21F8" w:rsidRPr="00966B22">
        <w:rPr>
          <w:rFonts w:ascii="Times New Roman" w:hAnsi="Times New Roman" w:cs="Times New Roman"/>
          <w:b/>
          <w:sz w:val="24"/>
          <w:highlight w:val="cyan"/>
          <w:u w:val="single"/>
        </w:rPr>
        <w:t>Fluent speech!</w:t>
      </w:r>
      <w:r w:rsidR="00DF21F8" w:rsidRPr="006E6ED3">
        <w:rPr>
          <w:rFonts w:ascii="Times New Roman" w:hAnsi="Times New Roman" w:cs="Times New Roman"/>
          <w:sz w:val="16"/>
        </w:rPr>
        <w:t xml:space="preserve"> Had the woman died because she could talk and had taught her children to talk? Had she been killed by a husband’s festering anger or by a stranger’s jealous rage? And the children . . . they must have been born after the silence. </w:t>
      </w:r>
      <w:r w:rsidR="00DF21F8" w:rsidRPr="00966B22">
        <w:rPr>
          <w:rFonts w:ascii="Times New Roman" w:hAnsi="Times New Roman" w:cs="Times New Roman"/>
          <w:b/>
          <w:sz w:val="24"/>
          <w:highlight w:val="cyan"/>
          <w:u w:val="single"/>
        </w:rPr>
        <w:t>Had the disease run its course, then? Or were these children simply immune?</w:t>
      </w:r>
      <w:r w:rsidR="00DF21F8" w:rsidRPr="006E6ED3">
        <w:rPr>
          <w:rFonts w:ascii="Times New Roman" w:hAnsi="Times New Roman" w:cs="Times New Roman"/>
          <w:sz w:val="16"/>
        </w:rPr>
        <w:t xml:space="preserve"> Certainly they had had time to fall sick and silent. Rye’s mind leaped Speech Sounds—12 ahead. </w:t>
      </w:r>
      <w:r w:rsidR="00DF21F8" w:rsidRPr="00966B22">
        <w:rPr>
          <w:rFonts w:ascii="Times New Roman" w:hAnsi="Times New Roman" w:cs="Times New Roman"/>
          <w:b/>
          <w:sz w:val="24"/>
          <w:highlight w:val="cyan"/>
          <w:u w:val="single"/>
        </w:rPr>
        <w:t>What if children of three or fewer years were safe and able to learn language?</w:t>
      </w:r>
      <w:r w:rsidR="00DF21F8" w:rsidRPr="00966B22">
        <w:rPr>
          <w:rFonts w:ascii="Times New Roman" w:hAnsi="Times New Roman" w:cs="Times New Roman"/>
          <w:sz w:val="16"/>
          <w:highlight w:val="cyan"/>
        </w:rPr>
        <w:t xml:space="preserve"> </w:t>
      </w:r>
      <w:r w:rsidR="00DF21F8" w:rsidRPr="005E387B">
        <w:rPr>
          <w:rFonts w:ascii="Times New Roman" w:hAnsi="Times New Roman" w:cs="Times New Roman"/>
          <w:b/>
          <w:sz w:val="24"/>
          <w:u w:val="single"/>
        </w:rPr>
        <w:t>What if all they needed were teachers?</w:t>
      </w:r>
      <w:r w:rsidR="00DF21F8" w:rsidRPr="006E6ED3">
        <w:rPr>
          <w:rFonts w:ascii="Times New Roman" w:hAnsi="Times New Roman" w:cs="Times New Roman"/>
          <w:b/>
          <w:sz w:val="24"/>
          <w:u w:val="single"/>
        </w:rPr>
        <w:t xml:space="preserve"> Teachers and protectors.</w:t>
      </w:r>
      <w:r w:rsidR="00DF21F8" w:rsidRPr="006E6ED3">
        <w:rPr>
          <w:rFonts w:ascii="Times New Roman" w:hAnsi="Times New Roman" w:cs="Times New Roman"/>
          <w:sz w:val="16"/>
        </w:rPr>
        <w:t xml:space="preserve"> Rye glanced at the dead murderer. To her shame, she thought she could understand some of the passions that must have driven him, whomever he was. Anger, frustration, hopelessness, insane jealousy . . . how many more of him were there—people willing to destroy what they could not have? Obsidian had been the protector, had chosen that role for who knew what reason. Perhaps putting on an obsolete uniform and patrolling the empty streets had been what he did instead of putting a gun into his mouth. And now that there was something worth protecting, he was gone. She had been a teacher. A good one. She had been a protector, too, though only of herself. She had kept herself alive when she had no reason to live. </w:t>
      </w:r>
      <w:r w:rsidR="00DF21F8" w:rsidRPr="00966B22">
        <w:rPr>
          <w:rFonts w:ascii="Times New Roman" w:hAnsi="Times New Roman" w:cs="Times New Roman"/>
          <w:b/>
          <w:sz w:val="24"/>
          <w:highlight w:val="cyan"/>
          <w:u w:val="single"/>
        </w:rPr>
        <w:t>If the illness let these children alone, she could keep them alive</w:t>
      </w:r>
      <w:r w:rsidR="00DF21F8" w:rsidRPr="006E6ED3">
        <w:rPr>
          <w:rFonts w:ascii="Times New Roman" w:hAnsi="Times New Roman" w:cs="Times New Roman"/>
          <w:b/>
          <w:sz w:val="24"/>
          <w:u w:val="single"/>
        </w:rPr>
        <w:t>.</w:t>
      </w:r>
      <w:r w:rsidR="00DF21F8" w:rsidRPr="006E6ED3">
        <w:rPr>
          <w:rFonts w:ascii="Times New Roman" w:hAnsi="Times New Roman" w:cs="Times New Roman"/>
          <w:sz w:val="16"/>
        </w:rPr>
        <w:t xml:space="preserve"> Somehow she lifted the dead woman into her arms and placed her on the backseat of the car. The children began to cry, but she knelt on the broken pavement and whispered to them, fearful of frightening them with the harshness of her long unused voice. “It’s all right,” she told them. “You’re going with us, too. Come on.” She lifted them both, one in each arm. They were so light. Had they been getting enough to eat? The boy covered her mouth with his hand, but she moved her face away. “It’s all right for me to talk,” she told him. “As long as no one’s around, it’s all right.” She put the boy down on the front seat of the car and he moved over without being told to, to make room for the girl. When they were both in the car, Rye leaned against the window, looking at them, seeing that they were less afraid now, that they watched her with at least as much curiosity as fear</w:t>
      </w:r>
      <w:r w:rsidR="00DF21F8" w:rsidRPr="006E6ED3">
        <w:rPr>
          <w:rFonts w:ascii="Times New Roman" w:hAnsi="Times New Roman" w:cs="Times New Roman"/>
          <w:b/>
          <w:sz w:val="24"/>
          <w:u w:val="single"/>
        </w:rPr>
        <w:t xml:space="preserve">. </w:t>
      </w:r>
      <w:r w:rsidR="00DF21F8" w:rsidRPr="00966B22">
        <w:rPr>
          <w:rFonts w:ascii="Times New Roman" w:hAnsi="Times New Roman" w:cs="Times New Roman"/>
          <w:b/>
          <w:sz w:val="24"/>
          <w:highlight w:val="cyan"/>
          <w:u w:val="single"/>
        </w:rPr>
        <w:t>“I’m Valerie Rye,” she said, savoring the words. “It’s all right for you to talk to me.”</w:t>
      </w:r>
      <w:r w:rsidR="00DF21F8" w:rsidRPr="006E6ED3">
        <w:rPr>
          <w:rFonts w:ascii="Times New Roman" w:hAnsi="Times New Roman" w:cs="Times New Roman"/>
          <w:b/>
          <w:sz w:val="24"/>
          <w:u w:val="single"/>
        </w:rPr>
        <w:t xml:space="preserve"> </w:t>
      </w:r>
    </w:p>
    <w:p w14:paraId="107042A0" w14:textId="77777777" w:rsidR="00E42E4C" w:rsidRDefault="00E42E4C" w:rsidP="00F601E6"/>
    <w:p w14:paraId="7A5229BE" w14:textId="72932F70" w:rsidR="00E62895" w:rsidRDefault="00446E5D" w:rsidP="00F601E6">
      <w:pPr>
        <w:rPr>
          <w:b/>
          <w:sz w:val="26"/>
          <w:szCs w:val="26"/>
        </w:rPr>
      </w:pPr>
      <w:r>
        <w:rPr>
          <w:b/>
          <w:sz w:val="26"/>
          <w:szCs w:val="26"/>
        </w:rPr>
        <w:t xml:space="preserve">“Speech Sounds” is the fictional story of Rye and her journey to </w:t>
      </w:r>
      <w:r w:rsidR="00E62895">
        <w:rPr>
          <w:b/>
          <w:sz w:val="26"/>
          <w:szCs w:val="26"/>
        </w:rPr>
        <w:t xml:space="preserve">visit her relatives in Pasadena. When she gets on the bus, it becomes evident how deprived this society is of effective communication. </w:t>
      </w:r>
      <w:r w:rsidR="0044388C">
        <w:rPr>
          <w:b/>
          <w:sz w:val="26"/>
          <w:szCs w:val="26"/>
        </w:rPr>
        <w:t xml:space="preserve">In fact, the unique spin to this story is that a disease </w:t>
      </w:r>
      <w:r w:rsidR="00A02A9C">
        <w:rPr>
          <w:b/>
          <w:sz w:val="26"/>
          <w:szCs w:val="26"/>
        </w:rPr>
        <w:t xml:space="preserve">called Aphasia </w:t>
      </w:r>
      <w:r w:rsidR="0044388C">
        <w:rPr>
          <w:b/>
          <w:sz w:val="26"/>
          <w:szCs w:val="26"/>
        </w:rPr>
        <w:t>has swept through society, depriving people of their ab</w:t>
      </w:r>
      <w:r w:rsidR="00672E90">
        <w:rPr>
          <w:b/>
          <w:sz w:val="26"/>
          <w:szCs w:val="26"/>
        </w:rPr>
        <w:t>ility to speak, read, and write</w:t>
      </w:r>
      <w:r w:rsidR="0044388C">
        <w:rPr>
          <w:b/>
          <w:sz w:val="26"/>
          <w:szCs w:val="26"/>
        </w:rPr>
        <w:t>.</w:t>
      </w:r>
    </w:p>
    <w:p w14:paraId="4598C8CC" w14:textId="0E4A4A4E" w:rsidR="00446E5D" w:rsidRDefault="00E62895" w:rsidP="00F601E6">
      <w:pPr>
        <w:rPr>
          <w:b/>
          <w:sz w:val="26"/>
          <w:szCs w:val="26"/>
        </w:rPr>
      </w:pPr>
      <w:r>
        <w:rPr>
          <w:b/>
          <w:sz w:val="26"/>
          <w:szCs w:val="26"/>
        </w:rPr>
        <w:t>After witnessing this violence, Rye jumps out of the bus and finds her way into Obsidian’s car</w:t>
      </w:r>
      <w:r w:rsidR="00672E90">
        <w:rPr>
          <w:b/>
          <w:sz w:val="26"/>
          <w:szCs w:val="26"/>
        </w:rPr>
        <w:t xml:space="preserve">. </w:t>
      </w:r>
      <w:r>
        <w:rPr>
          <w:b/>
          <w:sz w:val="26"/>
          <w:szCs w:val="26"/>
        </w:rPr>
        <w:t>Altho</w:t>
      </w:r>
      <w:r w:rsidR="00457F2F">
        <w:rPr>
          <w:b/>
          <w:sz w:val="26"/>
          <w:szCs w:val="26"/>
        </w:rPr>
        <w:t>ugh she mistrusts him at first</w:t>
      </w:r>
      <w:r>
        <w:rPr>
          <w:b/>
          <w:sz w:val="26"/>
          <w:szCs w:val="26"/>
        </w:rPr>
        <w:t>, she soon falls in love with Obsidian. In a world of agony, Rye has now found hope.</w:t>
      </w:r>
    </w:p>
    <w:p w14:paraId="19BA2663" w14:textId="277056B5" w:rsidR="00E62895" w:rsidRDefault="00E62895" w:rsidP="00F601E6">
      <w:pPr>
        <w:rPr>
          <w:b/>
          <w:sz w:val="26"/>
          <w:szCs w:val="26"/>
        </w:rPr>
      </w:pPr>
      <w:r>
        <w:rPr>
          <w:b/>
          <w:sz w:val="26"/>
          <w:szCs w:val="26"/>
        </w:rPr>
        <w:t xml:space="preserve">However, Obsidian, as one of the only </w:t>
      </w:r>
      <w:r w:rsidR="0044388C">
        <w:rPr>
          <w:b/>
          <w:sz w:val="26"/>
          <w:szCs w:val="26"/>
        </w:rPr>
        <w:t>good</w:t>
      </w:r>
      <w:r>
        <w:rPr>
          <w:b/>
          <w:sz w:val="26"/>
          <w:szCs w:val="26"/>
        </w:rPr>
        <w:t xml:space="preserve"> people in this violent society, </w:t>
      </w:r>
      <w:r w:rsidR="0044388C">
        <w:rPr>
          <w:b/>
          <w:sz w:val="26"/>
          <w:szCs w:val="26"/>
        </w:rPr>
        <w:t>tries to stop a man with a knife from killing a woman. While the woman retaliates and hurts this man, she ultimately dies from stab wounds. Because of his guardianship, Obsidian also falls pray as the man fatally shoots him in the temple. All hope for Rye is now gone.</w:t>
      </w:r>
    </w:p>
    <w:p w14:paraId="407018B3" w14:textId="3927ACE9" w:rsidR="0044388C" w:rsidRDefault="00E134B5" w:rsidP="00F601E6">
      <w:pPr>
        <w:rPr>
          <w:b/>
          <w:sz w:val="26"/>
          <w:szCs w:val="26"/>
        </w:rPr>
      </w:pPr>
      <w:r>
        <w:rPr>
          <w:b/>
          <w:sz w:val="26"/>
          <w:szCs w:val="26"/>
        </w:rPr>
        <w:t>S</w:t>
      </w:r>
      <w:r w:rsidR="0044388C">
        <w:rPr>
          <w:b/>
          <w:sz w:val="26"/>
          <w:szCs w:val="26"/>
        </w:rPr>
        <w:t>he sees two children run out towards their dead mother. Although Rye wants to vomit after seeing them because of their newly empty future, she learns that these children have the ability to speak, restoring her optimism. With her new knowledge that the communication epidemic isn’t inevitable, she decides to take care of the children.</w:t>
      </w:r>
    </w:p>
    <w:p w14:paraId="19051C3D" w14:textId="039362B9" w:rsidR="00E275C9" w:rsidRDefault="006F2D68" w:rsidP="00E275C9">
      <w:pPr>
        <w:rPr>
          <w:b/>
          <w:sz w:val="26"/>
          <w:szCs w:val="26"/>
        </w:rPr>
      </w:pPr>
      <w:r>
        <w:rPr>
          <w:b/>
          <w:sz w:val="26"/>
          <w:szCs w:val="26"/>
        </w:rPr>
        <w:t>In the end, Rye’s story is precisely why I choose to evaluate this topic through the lens of Science Fiction. While it may s</w:t>
      </w:r>
      <w:r w:rsidR="00672E90">
        <w:rPr>
          <w:b/>
          <w:sz w:val="26"/>
          <w:szCs w:val="26"/>
        </w:rPr>
        <w:t xml:space="preserve">eem abstract, our society becomes more </w:t>
      </w:r>
      <w:r>
        <w:rPr>
          <w:b/>
          <w:sz w:val="26"/>
          <w:szCs w:val="26"/>
        </w:rPr>
        <w:t>polarized every single day</w:t>
      </w:r>
      <w:r w:rsidR="00A4377C">
        <w:rPr>
          <w:b/>
          <w:sz w:val="26"/>
          <w:szCs w:val="26"/>
        </w:rPr>
        <w:t>.</w:t>
      </w:r>
      <w:r>
        <w:rPr>
          <w:b/>
          <w:sz w:val="26"/>
          <w:szCs w:val="26"/>
        </w:rPr>
        <w:t xml:space="preserve"> Instead of communicating, we shield ourse</w:t>
      </w:r>
      <w:r w:rsidR="00A4377C">
        <w:rPr>
          <w:b/>
          <w:sz w:val="26"/>
          <w:szCs w:val="26"/>
        </w:rPr>
        <w:t>lves off from discourse and sweep</w:t>
      </w:r>
      <w:r>
        <w:rPr>
          <w:b/>
          <w:sz w:val="26"/>
          <w:szCs w:val="26"/>
        </w:rPr>
        <w:t xml:space="preserve"> </w:t>
      </w:r>
      <w:r w:rsidR="00A02A9C">
        <w:rPr>
          <w:b/>
          <w:sz w:val="26"/>
          <w:szCs w:val="26"/>
        </w:rPr>
        <w:t xml:space="preserve">important </w:t>
      </w:r>
      <w:r>
        <w:rPr>
          <w:b/>
          <w:sz w:val="26"/>
          <w:szCs w:val="26"/>
        </w:rPr>
        <w:t xml:space="preserve">issues under the rug. </w:t>
      </w:r>
      <w:r w:rsidR="00123DC3">
        <w:rPr>
          <w:b/>
          <w:sz w:val="26"/>
          <w:szCs w:val="26"/>
        </w:rPr>
        <w:t xml:space="preserve">Beyond </w:t>
      </w:r>
      <w:r w:rsidR="00D8016B">
        <w:rPr>
          <w:b/>
          <w:sz w:val="26"/>
          <w:szCs w:val="26"/>
        </w:rPr>
        <w:t>violence,</w:t>
      </w:r>
      <w:r w:rsidR="00123DC3">
        <w:rPr>
          <w:b/>
          <w:sz w:val="26"/>
          <w:szCs w:val="26"/>
        </w:rPr>
        <w:t xml:space="preserve"> the bigger problem is believing that we can effectively communicate despite this epidemic, much as Rye did when she learned to love Obsidian. In this way, incremental legislation such as restricting hate speech may give the outward appear</w:t>
      </w:r>
      <w:r w:rsidR="00A4377C">
        <w:rPr>
          <w:b/>
          <w:sz w:val="26"/>
          <w:szCs w:val="26"/>
        </w:rPr>
        <w:t xml:space="preserve">ance of a more tolerant society, </w:t>
      </w:r>
      <w:r w:rsidR="00123DC3">
        <w:rPr>
          <w:b/>
          <w:sz w:val="26"/>
          <w:szCs w:val="26"/>
        </w:rPr>
        <w:t xml:space="preserve">but it does nothing to change underlying racist ideology. </w:t>
      </w:r>
      <w:r w:rsidR="00A02A9C">
        <w:rPr>
          <w:b/>
          <w:sz w:val="26"/>
          <w:szCs w:val="26"/>
        </w:rPr>
        <w:t xml:space="preserve">For this reason, I interpret Butler’s use of aphasia as a metaphor for speech restrictions on college campuses. Of course there are many causes of the aphasia epidemic, but </w:t>
      </w:r>
      <w:r w:rsidR="00082183">
        <w:rPr>
          <w:b/>
          <w:sz w:val="26"/>
          <w:szCs w:val="26"/>
        </w:rPr>
        <w:t xml:space="preserve">removing </w:t>
      </w:r>
      <w:r w:rsidR="00A02A9C">
        <w:rPr>
          <w:b/>
          <w:sz w:val="26"/>
          <w:szCs w:val="26"/>
        </w:rPr>
        <w:t xml:space="preserve">speech restrictions on </w:t>
      </w:r>
      <w:r w:rsidR="00082183">
        <w:rPr>
          <w:b/>
          <w:sz w:val="26"/>
          <w:szCs w:val="26"/>
        </w:rPr>
        <w:t>college campuses is critical. It’s key to radically shifting our ideological paradigm since colleges and universities are uniquely positioned as places for individuals to trade ide</w:t>
      </w:r>
      <w:r w:rsidR="00A4377C">
        <w:rPr>
          <w:b/>
          <w:sz w:val="26"/>
          <w:szCs w:val="26"/>
        </w:rPr>
        <w:t>as and develop advocacy skills.</w:t>
      </w:r>
    </w:p>
    <w:p w14:paraId="3BE19E0E" w14:textId="683DA517" w:rsidR="00891157" w:rsidRDefault="00891157" w:rsidP="00891157">
      <w:pPr>
        <w:pStyle w:val="Heading3"/>
      </w:pPr>
      <w:r>
        <w:t xml:space="preserve">PART 3 IS </w:t>
      </w:r>
      <w:r w:rsidR="00A43E93">
        <w:t>THE SOLVENCY</w:t>
      </w:r>
    </w:p>
    <w:p w14:paraId="6AB313F8" w14:textId="173A1268" w:rsidR="00A43E93" w:rsidRPr="00C0327C" w:rsidRDefault="00A43E93" w:rsidP="00A43E93">
      <w:pPr>
        <w:pStyle w:val="Heading4"/>
      </w:pPr>
      <w:r w:rsidRPr="00C0327C">
        <w:t xml:space="preserve">First, “Speech Sounds” is uniquely good: </w:t>
      </w:r>
    </w:p>
    <w:p w14:paraId="5ADFB731" w14:textId="440EECB7" w:rsidR="00F14EAA" w:rsidRPr="00A43E93" w:rsidRDefault="00A43E93" w:rsidP="00A43E93">
      <w:pPr>
        <w:pStyle w:val="Heading4"/>
        <w:numPr>
          <w:ilvl w:val="0"/>
          <w:numId w:val="13"/>
        </w:numPr>
      </w:pPr>
      <w:r>
        <w:t xml:space="preserve">It’s </w:t>
      </w:r>
      <w:r w:rsidR="00987F9F" w:rsidRPr="00A43E93">
        <w:t>a powerful method of confronting power structures through feminism. Riley</w:t>
      </w:r>
      <w:r w:rsidR="00EC01C0" w:rsidRPr="00A43E93">
        <w:t xml:space="preserve"> 2</w:t>
      </w:r>
      <w:r w:rsidR="00987F9F" w:rsidRPr="00A43E93">
        <w:rPr>
          <w:rStyle w:val="FootnoteReference"/>
          <w:b w:val="0"/>
        </w:rPr>
        <w:footnoteReference w:id="4"/>
      </w:r>
    </w:p>
    <w:p w14:paraId="54B546B8" w14:textId="77777777" w:rsidR="00833DB2" w:rsidRDefault="00DC7C24" w:rsidP="00A43E93">
      <w:pPr>
        <w:spacing w:line="276" w:lineRule="auto"/>
        <w:rPr>
          <w:b/>
          <w:sz w:val="26"/>
          <w:szCs w:val="26"/>
          <w:u w:val="single"/>
        </w:rPr>
      </w:pPr>
      <w:r w:rsidRPr="00DC7C24">
        <w:rPr>
          <w:b/>
          <w:sz w:val="26"/>
          <w:szCs w:val="26"/>
          <w:u w:val="single"/>
        </w:rPr>
        <w:t>Giving Rye the ability to speak is a</w:t>
      </w:r>
      <w:r w:rsidRPr="00F14EAA">
        <w:rPr>
          <w:sz w:val="16"/>
          <w:szCs w:val="26"/>
        </w:rPr>
        <w:t xml:space="preserve">nother </w:t>
      </w:r>
      <w:r w:rsidRPr="00DC7C24">
        <w:rPr>
          <w:b/>
          <w:sz w:val="26"/>
          <w:szCs w:val="26"/>
          <w:u w:val="single"/>
        </w:rPr>
        <w:t>way that Butler inserts feminism into “Speech Sounds.”</w:t>
      </w:r>
      <w:r w:rsidRPr="00F14EAA">
        <w:rPr>
          <w:sz w:val="16"/>
          <w:szCs w:val="26"/>
        </w:rPr>
        <w:t xml:space="preserve">  As seen in most societies, language holds power.  </w:t>
      </w:r>
      <w:r w:rsidRPr="00F14EAA">
        <w:rPr>
          <w:b/>
          <w:sz w:val="26"/>
          <w:szCs w:val="26"/>
          <w:highlight w:val="cyan"/>
          <w:u w:val="single"/>
        </w:rPr>
        <w:t>Those who are heard</w:t>
      </w:r>
      <w:r w:rsidRPr="00DC7C24">
        <w:rPr>
          <w:b/>
          <w:sz w:val="26"/>
          <w:szCs w:val="26"/>
          <w:u w:val="single"/>
        </w:rPr>
        <w:t xml:space="preserve"> most often traditionally </w:t>
      </w:r>
      <w:r w:rsidRPr="00F14EAA">
        <w:rPr>
          <w:b/>
          <w:sz w:val="26"/>
          <w:szCs w:val="26"/>
          <w:highlight w:val="cyan"/>
          <w:u w:val="single"/>
        </w:rPr>
        <w:t>have the power.</w:t>
      </w:r>
      <w:r w:rsidRPr="00DC7C24">
        <w:rPr>
          <w:b/>
          <w:sz w:val="26"/>
          <w:szCs w:val="26"/>
          <w:u w:val="single"/>
        </w:rPr>
        <w:t xml:space="preserve">  The ruling class is the group of people with the loudest voice</w:t>
      </w:r>
      <w:r w:rsidRPr="00F14EAA">
        <w:rPr>
          <w:sz w:val="16"/>
          <w:szCs w:val="26"/>
        </w:rPr>
        <w:t xml:space="preserve">.  This can be seen all throughout history, especially </w:t>
      </w:r>
      <w:r w:rsidRPr="00DC7C24">
        <w:rPr>
          <w:b/>
          <w:sz w:val="26"/>
          <w:szCs w:val="26"/>
          <w:u w:val="single"/>
        </w:rPr>
        <w:t>in the United States.</w:t>
      </w:r>
      <w:r w:rsidRPr="00F14EAA">
        <w:rPr>
          <w:sz w:val="16"/>
          <w:szCs w:val="26"/>
        </w:rPr>
        <w:t xml:space="preserve">  </w:t>
      </w:r>
      <w:r w:rsidRPr="00F14EAA">
        <w:rPr>
          <w:b/>
          <w:sz w:val="26"/>
          <w:szCs w:val="26"/>
          <w:highlight w:val="cyan"/>
          <w:u w:val="single"/>
        </w:rPr>
        <w:t>The people with the ability to vote</w:t>
      </w:r>
      <w:r w:rsidRPr="00DC7C24">
        <w:rPr>
          <w:b/>
          <w:sz w:val="26"/>
          <w:szCs w:val="26"/>
          <w:u w:val="single"/>
        </w:rPr>
        <w:t xml:space="preserve">, and to have their voice heard, </w:t>
      </w:r>
      <w:r w:rsidRPr="00F14EAA">
        <w:rPr>
          <w:b/>
          <w:sz w:val="26"/>
          <w:szCs w:val="26"/>
          <w:highlight w:val="cyan"/>
          <w:u w:val="single"/>
        </w:rPr>
        <w:t>were the upper class white men.  African Americans and women were not given this</w:t>
      </w:r>
      <w:r w:rsidRPr="00F14EAA">
        <w:rPr>
          <w:sz w:val="16"/>
          <w:szCs w:val="26"/>
        </w:rPr>
        <w:t xml:space="preserve"> </w:t>
      </w:r>
      <w:r w:rsidRPr="00DC7C24">
        <w:rPr>
          <w:b/>
          <w:sz w:val="26"/>
          <w:szCs w:val="26"/>
          <w:u w:val="single"/>
        </w:rPr>
        <w:t xml:space="preserve">option, this </w:t>
      </w:r>
      <w:r w:rsidRPr="00F14EAA">
        <w:rPr>
          <w:b/>
          <w:sz w:val="26"/>
          <w:szCs w:val="26"/>
          <w:highlight w:val="cyan"/>
          <w:u w:val="single"/>
        </w:rPr>
        <w:t>power.</w:t>
      </w:r>
      <w:r w:rsidRPr="00F14EAA">
        <w:rPr>
          <w:sz w:val="16"/>
          <w:szCs w:val="26"/>
          <w:highlight w:val="cyan"/>
        </w:rPr>
        <w:t xml:space="preserve">  </w:t>
      </w:r>
      <w:r w:rsidRPr="00F14EAA">
        <w:rPr>
          <w:b/>
          <w:sz w:val="26"/>
          <w:szCs w:val="26"/>
          <w:highlight w:val="cyan"/>
          <w:u w:val="single"/>
        </w:rPr>
        <w:t>Their forced silence was a way for the ruling class to remain dominant.</w:t>
      </w:r>
      <w:r w:rsidRPr="00F14EAA">
        <w:rPr>
          <w:sz w:val="16"/>
          <w:szCs w:val="26"/>
        </w:rPr>
        <w:t xml:space="preserve">  There are many other examples like this but they all lead to the same thing, the group that has the biggest and loudest voice, possess the power. </w:t>
      </w:r>
      <w:r w:rsidRPr="008E402B">
        <w:rPr>
          <w:b/>
          <w:sz w:val="26"/>
          <w:szCs w:val="26"/>
          <w:u w:val="single"/>
        </w:rPr>
        <w:t>Rye embodies this in the story</w:t>
      </w:r>
      <w:r w:rsidRPr="00F14EAA">
        <w:rPr>
          <w:b/>
          <w:sz w:val="26"/>
          <w:szCs w:val="26"/>
          <w:highlight w:val="cyan"/>
          <w:u w:val="single"/>
        </w:rPr>
        <w:t>.</w:t>
      </w:r>
      <w:r w:rsidRPr="00DC7C24">
        <w:rPr>
          <w:b/>
          <w:sz w:val="26"/>
          <w:szCs w:val="26"/>
          <w:u w:val="single"/>
        </w:rPr>
        <w:t xml:space="preserve">  When she comes across the two abandoned children that have the ability to speak, she, </w:t>
      </w:r>
      <w:r w:rsidRPr="00F14EAA">
        <w:rPr>
          <w:b/>
          <w:sz w:val="26"/>
          <w:szCs w:val="26"/>
          <w:highlight w:val="cyan"/>
          <w:u w:val="single"/>
        </w:rPr>
        <w:t>as one of the few who can</w:t>
      </w:r>
      <w:r w:rsidRPr="00DC7C24">
        <w:rPr>
          <w:b/>
          <w:sz w:val="26"/>
          <w:szCs w:val="26"/>
          <w:u w:val="single"/>
        </w:rPr>
        <w:t xml:space="preserve"> also </w:t>
      </w:r>
      <w:r w:rsidRPr="00F14EAA">
        <w:rPr>
          <w:b/>
          <w:sz w:val="26"/>
          <w:szCs w:val="26"/>
          <w:highlight w:val="cyan"/>
          <w:u w:val="single"/>
        </w:rPr>
        <w:t xml:space="preserve">use language, </w:t>
      </w:r>
      <w:r w:rsidR="008E402B">
        <w:rPr>
          <w:b/>
          <w:sz w:val="26"/>
          <w:szCs w:val="26"/>
          <w:highlight w:val="cyan"/>
          <w:u w:val="single"/>
        </w:rPr>
        <w:t>[Rye</w:t>
      </w:r>
      <w:r w:rsidR="00F14EAA" w:rsidRPr="00F14EAA">
        <w:rPr>
          <w:b/>
          <w:sz w:val="26"/>
          <w:szCs w:val="26"/>
          <w:highlight w:val="cyan"/>
          <w:u w:val="single"/>
        </w:rPr>
        <w:t xml:space="preserve">] </w:t>
      </w:r>
      <w:r w:rsidRPr="00F14EAA">
        <w:rPr>
          <w:b/>
          <w:sz w:val="26"/>
          <w:szCs w:val="26"/>
          <w:highlight w:val="cyan"/>
          <w:u w:val="single"/>
        </w:rPr>
        <w:t>finds herself with more power than she ever thought she would have</w:t>
      </w:r>
      <w:r w:rsidRPr="00DC7C24">
        <w:rPr>
          <w:b/>
          <w:sz w:val="26"/>
          <w:szCs w:val="26"/>
          <w:u w:val="single"/>
        </w:rPr>
        <w:t xml:space="preserve"> again. </w:t>
      </w:r>
      <w:r w:rsidRPr="00F14EAA">
        <w:rPr>
          <w:sz w:val="16"/>
          <w:szCs w:val="26"/>
        </w:rPr>
        <w:t xml:space="preserve"> Rye must now become a teacher and a protector (Butler 380</w:t>
      </w:r>
      <w:r w:rsidRPr="008E402B">
        <w:rPr>
          <w:sz w:val="16"/>
          <w:szCs w:val="26"/>
        </w:rPr>
        <w:t xml:space="preserve">).  </w:t>
      </w:r>
      <w:r w:rsidRPr="008E402B">
        <w:rPr>
          <w:b/>
          <w:sz w:val="26"/>
          <w:szCs w:val="26"/>
          <w:u w:val="single"/>
        </w:rPr>
        <w:t>Because she can speak</w:t>
      </w:r>
      <w:r w:rsidRPr="008E402B">
        <w:rPr>
          <w:sz w:val="16"/>
          <w:szCs w:val="26"/>
        </w:rPr>
        <w:t>, Rye</w:t>
      </w:r>
      <w:r w:rsidRPr="00F14EAA">
        <w:rPr>
          <w:sz w:val="16"/>
          <w:szCs w:val="26"/>
        </w:rPr>
        <w:t xml:space="preserve"> has a responsibility to </w:t>
      </w:r>
      <w:r w:rsidRPr="00F14EAA">
        <w:rPr>
          <w:b/>
          <w:sz w:val="26"/>
          <w:szCs w:val="26"/>
          <w:highlight w:val="cyan"/>
          <w:u w:val="single"/>
        </w:rPr>
        <w:t>these children</w:t>
      </w:r>
    </w:p>
    <w:p w14:paraId="0C5B80AB" w14:textId="77777777" w:rsidR="00833DB2" w:rsidRDefault="00833DB2" w:rsidP="00A43E93">
      <w:pPr>
        <w:spacing w:line="276" w:lineRule="auto"/>
        <w:rPr>
          <w:b/>
          <w:sz w:val="26"/>
          <w:szCs w:val="26"/>
          <w:u w:val="single"/>
        </w:rPr>
      </w:pPr>
    </w:p>
    <w:p w14:paraId="05289A12" w14:textId="4966EB3E" w:rsidR="00DC7C24" w:rsidRDefault="00DC7C24" w:rsidP="00A43E93">
      <w:pPr>
        <w:spacing w:line="276" w:lineRule="auto"/>
        <w:rPr>
          <w:b/>
          <w:sz w:val="26"/>
          <w:szCs w:val="26"/>
          <w:u w:val="single"/>
        </w:rPr>
      </w:pPr>
      <w:r w:rsidRPr="00F14EAA">
        <w:rPr>
          <w:sz w:val="16"/>
          <w:szCs w:val="26"/>
        </w:rPr>
        <w:t xml:space="preserve"> to teach them how to also use this skill.  </w:t>
      </w:r>
      <w:r w:rsidRPr="00DC7C24">
        <w:rPr>
          <w:b/>
          <w:sz w:val="26"/>
          <w:szCs w:val="26"/>
          <w:u w:val="single"/>
        </w:rPr>
        <w:t xml:space="preserve">They now </w:t>
      </w:r>
      <w:r w:rsidRPr="00F14EAA">
        <w:rPr>
          <w:b/>
          <w:sz w:val="26"/>
          <w:szCs w:val="26"/>
          <w:highlight w:val="cyan"/>
          <w:u w:val="single"/>
        </w:rPr>
        <w:t>look to her as an authoritative figure.</w:t>
      </w:r>
      <w:r w:rsidRPr="00F14EAA">
        <w:rPr>
          <w:sz w:val="16"/>
          <w:szCs w:val="26"/>
        </w:rPr>
        <w:t xml:space="preserve">  Had she been more impaired and mute, these children would have never viewed her as someone to listen to, to follow.  Rye has become powerful in their eyes.  </w:t>
      </w:r>
      <w:r w:rsidRPr="00DC7C24">
        <w:rPr>
          <w:b/>
          <w:sz w:val="26"/>
          <w:szCs w:val="26"/>
          <w:u w:val="single"/>
        </w:rPr>
        <w:t xml:space="preserve">Rye is </w:t>
      </w:r>
      <w:r w:rsidRPr="00831EEC">
        <w:rPr>
          <w:b/>
          <w:sz w:val="26"/>
          <w:szCs w:val="26"/>
          <w:u w:val="single"/>
        </w:rPr>
        <w:t>aware of this power she now has when she declares that “if the illness let these children alone, she could keep them alive”</w:t>
      </w:r>
      <w:r w:rsidRPr="00831EEC">
        <w:rPr>
          <w:sz w:val="16"/>
          <w:szCs w:val="26"/>
        </w:rPr>
        <w:t xml:space="preserve"> (Butler</w:t>
      </w:r>
      <w:r w:rsidRPr="00F14EAA">
        <w:rPr>
          <w:sz w:val="16"/>
          <w:szCs w:val="26"/>
        </w:rPr>
        <w:t xml:space="preserve"> 380).  After previously wanting to take her life because she had no reason to live, Rye has become endowed because of these children with a new lease to life.  She will keep them safe and teach them how to use the language that they have been blessed with.  </w:t>
      </w:r>
      <w:r w:rsidRPr="00F14EAA">
        <w:rPr>
          <w:b/>
          <w:sz w:val="26"/>
          <w:szCs w:val="26"/>
          <w:highlight w:val="cyan"/>
          <w:u w:val="single"/>
        </w:rPr>
        <w:t>Rye is</w:t>
      </w:r>
      <w:r w:rsidRPr="00DC7C24">
        <w:rPr>
          <w:b/>
          <w:sz w:val="26"/>
          <w:szCs w:val="26"/>
          <w:u w:val="single"/>
        </w:rPr>
        <w:t xml:space="preserve">, in a </w:t>
      </w:r>
      <w:r w:rsidRPr="008E402B">
        <w:rPr>
          <w:b/>
          <w:sz w:val="26"/>
          <w:szCs w:val="26"/>
          <w:u w:val="single"/>
        </w:rPr>
        <w:t xml:space="preserve">sense, the pioneer of the coming world.  She </w:t>
      </w:r>
      <w:r w:rsidRPr="00F14EAA">
        <w:rPr>
          <w:b/>
          <w:sz w:val="26"/>
          <w:szCs w:val="26"/>
          <w:highlight w:val="cyan"/>
          <w:u w:val="single"/>
        </w:rPr>
        <w:t>is teaching the future leaders the language, how to speak, and the power that comes with it.</w:t>
      </w:r>
    </w:p>
    <w:p w14:paraId="7C520677" w14:textId="3F104518" w:rsidR="00203D75" w:rsidRPr="00203D75" w:rsidRDefault="00203D75" w:rsidP="00A43E93">
      <w:pPr>
        <w:pStyle w:val="Heading4"/>
        <w:numPr>
          <w:ilvl w:val="0"/>
          <w:numId w:val="13"/>
        </w:numPr>
      </w:pPr>
      <w:r w:rsidRPr="00203D75">
        <w:t xml:space="preserve">On a meta-level, the very writing of “Speech Sounds” serves to breakdown traditional </w:t>
      </w:r>
      <w:r w:rsidR="00A43E93">
        <w:t xml:space="preserve">patriarchal and anti-black </w:t>
      </w:r>
      <w:r w:rsidRPr="00203D75">
        <w:t>power structures in the Science Fiction genre</w:t>
      </w:r>
      <w:r w:rsidR="008E402B">
        <w:t xml:space="preserve"> through intersectional feminism</w:t>
      </w:r>
      <w:r w:rsidRPr="00203D75">
        <w:t>. Riley</w:t>
      </w:r>
      <w:r w:rsidR="00EC01C0">
        <w:t xml:space="preserve"> 2</w:t>
      </w:r>
      <w:r w:rsidRPr="00203D75">
        <w:rPr>
          <w:rStyle w:val="FootnoteReference"/>
          <w:b w:val="0"/>
        </w:rPr>
        <w:footnoteReference w:id="5"/>
      </w:r>
    </w:p>
    <w:p w14:paraId="11387A4D" w14:textId="2ABACBF1" w:rsidR="00875894" w:rsidRPr="00312FF9" w:rsidRDefault="00203D75" w:rsidP="00A43E93">
      <w:pPr>
        <w:spacing w:line="276" w:lineRule="auto"/>
        <w:rPr>
          <w:rStyle w:val="StyleUnderline"/>
          <w:sz w:val="16"/>
          <w:szCs w:val="26"/>
          <w:u w:val="none"/>
        </w:rPr>
      </w:pPr>
      <w:r w:rsidRPr="00203D75">
        <w:rPr>
          <w:b/>
          <w:sz w:val="26"/>
          <w:szCs w:val="26"/>
          <w:highlight w:val="cyan"/>
          <w:u w:val="single"/>
        </w:rPr>
        <w:t>When people think</w:t>
      </w:r>
      <w:r w:rsidRPr="00203D75">
        <w:rPr>
          <w:b/>
          <w:sz w:val="26"/>
          <w:szCs w:val="26"/>
          <w:u w:val="single"/>
        </w:rPr>
        <w:t xml:space="preserve"> of the </w:t>
      </w:r>
      <w:r w:rsidRPr="00203D75">
        <w:rPr>
          <w:b/>
          <w:sz w:val="26"/>
          <w:szCs w:val="26"/>
          <w:highlight w:val="cyan"/>
          <w:u w:val="single"/>
        </w:rPr>
        <w:t>sci</w:t>
      </w:r>
      <w:r w:rsidRPr="00203D75">
        <w:rPr>
          <w:sz w:val="16"/>
          <w:szCs w:val="26"/>
        </w:rPr>
        <w:t xml:space="preserve">ence </w:t>
      </w:r>
      <w:r w:rsidRPr="00203D75">
        <w:rPr>
          <w:b/>
          <w:sz w:val="26"/>
          <w:szCs w:val="26"/>
          <w:highlight w:val="cyan"/>
          <w:u w:val="single"/>
        </w:rPr>
        <w:t>fi</w:t>
      </w:r>
      <w:r w:rsidRPr="00203D75">
        <w:rPr>
          <w:sz w:val="16"/>
          <w:szCs w:val="26"/>
        </w:rPr>
        <w:t xml:space="preserve">ction genre, </w:t>
      </w:r>
      <w:r w:rsidRPr="00203D75">
        <w:rPr>
          <w:b/>
          <w:sz w:val="26"/>
          <w:szCs w:val="26"/>
          <w:highlight w:val="cyan"/>
          <w:u w:val="single"/>
        </w:rPr>
        <w:t>the first thing that</w:t>
      </w:r>
      <w:r w:rsidRPr="00203D75">
        <w:rPr>
          <w:sz w:val="16"/>
          <w:szCs w:val="26"/>
        </w:rPr>
        <w:t xml:space="preserve"> usually </w:t>
      </w:r>
      <w:r w:rsidRPr="00203D75">
        <w:rPr>
          <w:b/>
          <w:sz w:val="26"/>
          <w:szCs w:val="26"/>
          <w:highlight w:val="cyan"/>
          <w:u w:val="single"/>
        </w:rPr>
        <w:t>comes to mind is a</w:t>
      </w:r>
      <w:r w:rsidRPr="00203D75">
        <w:rPr>
          <w:sz w:val="16"/>
          <w:szCs w:val="26"/>
        </w:rPr>
        <w:t xml:space="preserve"> nerdy middle aged </w:t>
      </w:r>
      <w:r w:rsidRPr="00203D75">
        <w:rPr>
          <w:b/>
          <w:sz w:val="26"/>
          <w:szCs w:val="26"/>
          <w:highlight w:val="cyan"/>
          <w:u w:val="single"/>
        </w:rPr>
        <w:t>white male</w:t>
      </w:r>
      <w:r w:rsidRPr="00203D75">
        <w:rPr>
          <w:sz w:val="16"/>
          <w:szCs w:val="26"/>
        </w:rPr>
        <w:t xml:space="preserve"> with little to no social skills, </w:t>
      </w:r>
      <w:r w:rsidRPr="00203D75">
        <w:rPr>
          <w:b/>
          <w:sz w:val="26"/>
          <w:szCs w:val="26"/>
          <w:highlight w:val="cyan"/>
          <w:u w:val="single"/>
        </w:rPr>
        <w:t>they do not think of an African American female author.</w:t>
      </w:r>
      <w:r w:rsidRPr="00203D75">
        <w:rPr>
          <w:sz w:val="16"/>
          <w:szCs w:val="26"/>
          <w:highlight w:val="cyan"/>
        </w:rPr>
        <w:t xml:space="preserve"> </w:t>
      </w:r>
      <w:r w:rsidRPr="00203D75">
        <w:rPr>
          <w:b/>
          <w:sz w:val="26"/>
          <w:szCs w:val="26"/>
          <w:highlight w:val="cyan"/>
          <w:u w:val="single"/>
        </w:rPr>
        <w:t>And they certainly do not imagine that sci</w:t>
      </w:r>
      <w:r w:rsidRPr="00203D75">
        <w:rPr>
          <w:sz w:val="16"/>
          <w:szCs w:val="26"/>
        </w:rPr>
        <w:t xml:space="preserve">ence </w:t>
      </w:r>
      <w:r w:rsidRPr="00203D75">
        <w:rPr>
          <w:b/>
          <w:sz w:val="26"/>
          <w:szCs w:val="26"/>
          <w:highlight w:val="cyan"/>
          <w:u w:val="single"/>
        </w:rPr>
        <w:t>fi</w:t>
      </w:r>
      <w:r w:rsidRPr="00203D75">
        <w:rPr>
          <w:sz w:val="16"/>
          <w:szCs w:val="26"/>
        </w:rPr>
        <w:t xml:space="preserve">ction </w:t>
      </w:r>
      <w:r w:rsidRPr="00203D75">
        <w:rPr>
          <w:b/>
          <w:sz w:val="26"/>
          <w:szCs w:val="26"/>
          <w:highlight w:val="cyan"/>
          <w:u w:val="single"/>
        </w:rPr>
        <w:t>can be used to write about feminist thoughts</w:t>
      </w:r>
      <w:r w:rsidRPr="00203D75">
        <w:rPr>
          <w:sz w:val="16"/>
          <w:szCs w:val="26"/>
        </w:rPr>
        <w:t xml:space="preserve"> or ideas. </w:t>
      </w:r>
      <w:r w:rsidRPr="00203D75">
        <w:rPr>
          <w:b/>
          <w:sz w:val="26"/>
          <w:szCs w:val="26"/>
          <w:highlight w:val="cyan"/>
          <w:u w:val="single"/>
        </w:rPr>
        <w:t>However, this is exactly what</w:t>
      </w:r>
      <w:r w:rsidRPr="00203D75">
        <w:rPr>
          <w:b/>
          <w:sz w:val="26"/>
          <w:szCs w:val="26"/>
          <w:u w:val="single"/>
        </w:rPr>
        <w:t xml:space="preserve"> Octavia </w:t>
      </w:r>
      <w:r w:rsidRPr="00203D75">
        <w:rPr>
          <w:b/>
          <w:sz w:val="26"/>
          <w:szCs w:val="26"/>
          <w:highlight w:val="cyan"/>
          <w:u w:val="single"/>
        </w:rPr>
        <w:t>Butler does in</w:t>
      </w:r>
      <w:r w:rsidRPr="00203D75">
        <w:rPr>
          <w:sz w:val="16"/>
          <w:szCs w:val="26"/>
        </w:rPr>
        <w:t xml:space="preserve"> her short story </w:t>
      </w:r>
      <w:r w:rsidRPr="00203D75">
        <w:rPr>
          <w:b/>
          <w:sz w:val="26"/>
          <w:szCs w:val="26"/>
          <w:highlight w:val="cyan"/>
          <w:u w:val="single"/>
        </w:rPr>
        <w:t>“Speech Sounds.”</w:t>
      </w:r>
      <w:r>
        <w:rPr>
          <w:b/>
          <w:sz w:val="26"/>
          <w:szCs w:val="26"/>
          <w:u w:val="single"/>
        </w:rPr>
        <w:t xml:space="preserve"> </w:t>
      </w:r>
      <w:r w:rsidRPr="00203D75">
        <w:rPr>
          <w:sz w:val="16"/>
          <w:szCs w:val="26"/>
        </w:rPr>
        <w:t xml:space="preserve">Many scholars believe that feminist science fiction writers write toward a utopian society. Butler, however, tends to write more along the lines of dystopia. A dystopian society, or anti-utopia, is a society characterized by misery, violence, and disorder, which is exactly what is seen in “Speech Sounds.” In a society that has been torn apart by the breakdown of communication, Rye, a female with the ability to speak, asserts a dominant female presence that would have otherwise been absent. Science fiction is a genre of literature that utilizes fiction to engage the political realities of its time. This genre has been largely considered to be dominated by white male authors, “whose visions were usually about war and conquest” (S. Smith 387). However, science fiction started to change in the 1950s and 1960s with the rise of identity politics (S. Smith 387). Non-white female authors, like Butler, came into this genre and brought with them new topics and concerns with which to write about. As scholar Stephanie Smith points out, “these concerns had more to do with experiments in social justice than with planetary conquest” (387). As more and more females started writing science fiction, a new subgenre of feminist science fiction emerged that dealt with issues that were of particular concern to feminism. Feminist science fiction entails “engaging questions about gender . . . family and the social structures, individual autonomy, and the individual’s ability to control her body and sexuality” (S. Smith 386). Octavia Butler expertly encompasses each of these points in “Speech Sounds.” Stephanie Smith views </w:t>
      </w:r>
      <w:r w:rsidRPr="00203D75">
        <w:rPr>
          <w:b/>
          <w:sz w:val="26"/>
          <w:szCs w:val="26"/>
          <w:highlight w:val="cyan"/>
          <w:u w:val="single"/>
        </w:rPr>
        <w:t>Butler [is]</w:t>
      </w:r>
      <w:r w:rsidRPr="00203D75">
        <w:rPr>
          <w:b/>
          <w:sz w:val="26"/>
          <w:szCs w:val="26"/>
          <w:u w:val="single"/>
        </w:rPr>
        <w:t xml:space="preserve"> </w:t>
      </w:r>
      <w:r w:rsidRPr="00203D75">
        <w:rPr>
          <w:sz w:val="16"/>
          <w:szCs w:val="26"/>
        </w:rPr>
        <w:t xml:space="preserve">as being </w:t>
      </w:r>
      <w:r w:rsidRPr="00537D58">
        <w:rPr>
          <w:b/>
          <w:sz w:val="26"/>
          <w:szCs w:val="26"/>
          <w:highlight w:val="cyan"/>
          <w:u w:val="single"/>
        </w:rPr>
        <w:t>“the only prominent, popular, female African American and decidedly feminist voice in a historically white male domain</w:t>
      </w:r>
      <w:r w:rsidRPr="00203D75">
        <w:rPr>
          <w:b/>
          <w:sz w:val="26"/>
          <w:szCs w:val="26"/>
          <w:u w:val="single"/>
        </w:rPr>
        <w:t xml:space="preserve"> called science fiction”</w:t>
      </w:r>
      <w:r w:rsidRPr="00203D75">
        <w:rPr>
          <w:sz w:val="16"/>
          <w:szCs w:val="26"/>
        </w:rPr>
        <w:t xml:space="preserve"> (385). Through her writing and female characters, Butler introduced a more female oriented side of science fiction into mainstream society. “Speech Sounds” is a prime example of how Octavia Butler is taking the genre of science fiction and turning it on its’ head. Not only is she a </w:t>
      </w:r>
      <w:proofErr w:type="spellStart"/>
      <w:r w:rsidRPr="00203D75">
        <w:rPr>
          <w:sz w:val="16"/>
          <w:szCs w:val="26"/>
        </w:rPr>
        <w:t>non white</w:t>
      </w:r>
      <w:proofErr w:type="spellEnd"/>
      <w:r w:rsidRPr="00203D75">
        <w:rPr>
          <w:sz w:val="16"/>
          <w:szCs w:val="26"/>
        </w:rPr>
        <w:t xml:space="preserve"> female author, she manages to integrate feminist views into a previously male dominated domain. She uses her strong female protagonist, Rye, as a female agent throughout the story. </w:t>
      </w:r>
      <w:r w:rsidRPr="00203D75">
        <w:rPr>
          <w:b/>
          <w:sz w:val="26"/>
          <w:szCs w:val="26"/>
          <w:u w:val="single"/>
        </w:rPr>
        <w:t>Rye becomes a dominate force in a society that has been ravaged by the loss of speech and the subsequent breakdown of social order.</w:t>
      </w:r>
      <w:r w:rsidRPr="00203D75">
        <w:rPr>
          <w:sz w:val="16"/>
          <w:szCs w:val="26"/>
        </w:rPr>
        <w:t xml:space="preserve"> This force is the very basis of what feminism represents.</w:t>
      </w:r>
    </w:p>
    <w:p w14:paraId="0ABBD521" w14:textId="08E8B015" w:rsidR="00C0327C" w:rsidRDefault="00EA6A1B" w:rsidP="00665512">
      <w:pPr>
        <w:pStyle w:val="Heading4"/>
        <w:rPr>
          <w:rStyle w:val="StyleUnderline"/>
          <w:sz w:val="26"/>
          <w:u w:val="none"/>
        </w:rPr>
      </w:pPr>
      <w:r>
        <w:rPr>
          <w:rStyle w:val="StyleUnderline"/>
          <w:sz w:val="26"/>
          <w:u w:val="none"/>
        </w:rPr>
        <w:t>Second, Science Fiction</w:t>
      </w:r>
      <w:r w:rsidR="00C0327C">
        <w:rPr>
          <w:rStyle w:val="StyleUnderline"/>
          <w:sz w:val="26"/>
          <w:u w:val="none"/>
        </w:rPr>
        <w:t xml:space="preserve"> is a powerful genre.</w:t>
      </w:r>
    </w:p>
    <w:p w14:paraId="0B998984" w14:textId="0DB3A79B" w:rsidR="00665512" w:rsidRPr="00665512" w:rsidRDefault="00665512" w:rsidP="00CD1EFF">
      <w:pPr>
        <w:pStyle w:val="Heading4"/>
        <w:numPr>
          <w:ilvl w:val="0"/>
          <w:numId w:val="15"/>
        </w:numPr>
        <w:spacing w:line="276" w:lineRule="auto"/>
        <w:rPr>
          <w:rStyle w:val="StyleUnderline"/>
          <w:sz w:val="26"/>
          <w:u w:val="none"/>
        </w:rPr>
      </w:pPr>
      <w:r>
        <w:rPr>
          <w:rStyle w:val="StyleUnderline"/>
          <w:sz w:val="26"/>
          <w:u w:val="none"/>
        </w:rPr>
        <w:t xml:space="preserve">Current U.S. policy is oriented towards redressing imminent harms. Sci-fi is key to addressing future risks in public policy and increasing civic engagement. Miller and Bennett </w:t>
      </w:r>
      <w:r w:rsidR="00EC01C0">
        <w:rPr>
          <w:rStyle w:val="StyleUnderline"/>
          <w:sz w:val="26"/>
          <w:u w:val="none"/>
        </w:rPr>
        <w:t>'03</w:t>
      </w:r>
      <w:r>
        <w:rPr>
          <w:rStyle w:val="FootnoteReference"/>
        </w:rPr>
        <w:footnoteReference w:id="6"/>
      </w:r>
    </w:p>
    <w:p w14:paraId="60C1F324" w14:textId="03521487" w:rsidR="00665512" w:rsidRDefault="00665512" w:rsidP="00CD1EFF">
      <w:pPr>
        <w:spacing w:line="276" w:lineRule="auto"/>
        <w:rPr>
          <w:rStyle w:val="StyleUnderline"/>
          <w:sz w:val="16"/>
          <w:u w:val="none"/>
        </w:rPr>
      </w:pPr>
      <w:r w:rsidRPr="00665512">
        <w:rPr>
          <w:rStyle w:val="StyleUnderline"/>
          <w:sz w:val="16"/>
          <w:u w:val="none"/>
        </w:rPr>
        <w:t>Over time,</w:t>
      </w:r>
      <w:r w:rsidRPr="00665512">
        <w:rPr>
          <w:rStyle w:val="StyleUnderline"/>
          <w:szCs w:val="22"/>
          <w:u w:val="none"/>
        </w:rPr>
        <w:t xml:space="preserve"> </w:t>
      </w:r>
      <w:r w:rsidRPr="00665512">
        <w:rPr>
          <w:rStyle w:val="StyleUnderline"/>
          <w:b/>
          <w:szCs w:val="22"/>
          <w:highlight w:val="cyan"/>
        </w:rPr>
        <w:t>the</w:t>
      </w:r>
      <w:r w:rsidRPr="00665512">
        <w:rPr>
          <w:rStyle w:val="StyleUnderline"/>
          <w:b/>
          <w:sz w:val="16"/>
          <w:highlight w:val="cyan"/>
        </w:rPr>
        <w:t xml:space="preserve"> </w:t>
      </w:r>
      <w:r w:rsidRPr="00665512">
        <w:rPr>
          <w:rStyle w:val="StyleUnderline"/>
          <w:b/>
          <w:highlight w:val="cyan"/>
        </w:rPr>
        <w:t>most important project may be to</w:t>
      </w:r>
      <w:r w:rsidRPr="00665512">
        <w:rPr>
          <w:rStyle w:val="StyleUnderline"/>
        </w:rPr>
        <w:t xml:space="preserve"> try to </w:t>
      </w:r>
      <w:r w:rsidRPr="00665512">
        <w:rPr>
          <w:rStyle w:val="StyleUnderline"/>
          <w:b/>
          <w:highlight w:val="cyan"/>
        </w:rPr>
        <w:t>identify mechanisms through which sci</w:t>
      </w:r>
      <w:r w:rsidRPr="00665512">
        <w:rPr>
          <w:rStyle w:val="StyleUnderline"/>
        </w:rPr>
        <w:t xml:space="preserve">ence </w:t>
      </w:r>
      <w:r w:rsidRPr="00665512">
        <w:rPr>
          <w:rStyle w:val="StyleUnderline"/>
          <w:b/>
          <w:highlight w:val="cyan"/>
        </w:rPr>
        <w:t>fi</w:t>
      </w:r>
      <w:r w:rsidRPr="00665512">
        <w:rPr>
          <w:rStyle w:val="StyleUnderline"/>
        </w:rPr>
        <w:t xml:space="preserve">ction </w:t>
      </w:r>
      <w:r w:rsidRPr="00665512">
        <w:rPr>
          <w:rStyle w:val="StyleUnderline"/>
          <w:b/>
          <w:highlight w:val="cyan"/>
        </w:rPr>
        <w:t>could be</w:t>
      </w:r>
      <w:r w:rsidRPr="00665512">
        <w:rPr>
          <w:rStyle w:val="StyleUnderline"/>
        </w:rPr>
        <w:t xml:space="preserve"> meaningfully </w:t>
      </w:r>
      <w:r w:rsidRPr="00665512">
        <w:rPr>
          <w:rStyle w:val="StyleUnderline"/>
          <w:b/>
          <w:highlight w:val="cyan"/>
        </w:rPr>
        <w:t>integrated into society’s practices and institutions for public engagement</w:t>
      </w:r>
      <w:r w:rsidRPr="00665512">
        <w:rPr>
          <w:rStyle w:val="StyleUnderline"/>
        </w:rPr>
        <w:t xml:space="preserve"> and technology assessment</w:t>
      </w:r>
      <w:r w:rsidRPr="00665512">
        <w:rPr>
          <w:rStyle w:val="StyleUnderline"/>
          <w:sz w:val="16"/>
          <w:u w:val="none"/>
        </w:rPr>
        <w:t xml:space="preserve">. This will not be easy. </w:t>
      </w:r>
      <w:r w:rsidRPr="00665512">
        <w:rPr>
          <w:rStyle w:val="StyleUnderline"/>
          <w:b/>
          <w:highlight w:val="cyan"/>
        </w:rPr>
        <w:t>American political culture is deeply oriented toward the present</w:t>
      </w:r>
      <w:r w:rsidRPr="00665512">
        <w:rPr>
          <w:rStyle w:val="StyleUnderline"/>
        </w:rPr>
        <w:t>,</w:t>
      </w:r>
      <w:r w:rsidRPr="00665512">
        <w:rPr>
          <w:rStyle w:val="StyleUnderline"/>
          <w:sz w:val="16"/>
          <w:u w:val="none"/>
        </w:rPr>
        <w:t xml:space="preserve"> especially with regard to the framing of its regulatory gaze. As highlighted by the dissenting opinions to the recent Supreme Court ruling forcing the Environmental Protection Agency to regulate carbon dioxide and other greenhouse gases, </w:t>
      </w:r>
      <w:r w:rsidRPr="00665512">
        <w:rPr>
          <w:rStyle w:val="StyleUnderline"/>
        </w:rPr>
        <w:t xml:space="preserve">US </w:t>
      </w:r>
      <w:r w:rsidRPr="00665512">
        <w:rPr>
          <w:rStyle w:val="StyleUnderline"/>
          <w:b/>
          <w:highlight w:val="cyan"/>
        </w:rPr>
        <w:t>regulatory culture is founded on the axiom that only harms that are</w:t>
      </w:r>
      <w:r w:rsidRPr="00665512">
        <w:rPr>
          <w:rStyle w:val="StyleUnderline"/>
        </w:rPr>
        <w:t xml:space="preserve"> actual or </w:t>
      </w:r>
      <w:r w:rsidRPr="00665512">
        <w:rPr>
          <w:rStyle w:val="StyleUnderline"/>
          <w:b/>
          <w:highlight w:val="cyan"/>
        </w:rPr>
        <w:t>imminent are</w:t>
      </w:r>
      <w:r w:rsidRPr="00665512">
        <w:rPr>
          <w:rStyle w:val="StyleUnderline"/>
        </w:rPr>
        <w:t xml:space="preserve"> generally </w:t>
      </w:r>
      <w:r w:rsidRPr="00665512">
        <w:rPr>
          <w:rStyle w:val="StyleUnderline"/>
          <w:b/>
          <w:highlight w:val="cyan"/>
        </w:rPr>
        <w:t>subject to</w:t>
      </w:r>
      <w:r w:rsidRPr="00665512">
        <w:rPr>
          <w:rStyle w:val="StyleUnderline"/>
          <w:b/>
        </w:rPr>
        <w:t xml:space="preserve"> </w:t>
      </w:r>
      <w:r w:rsidRPr="00665512">
        <w:rPr>
          <w:rStyle w:val="StyleUnderline"/>
        </w:rPr>
        <w:t xml:space="preserve">regulation and </w:t>
      </w:r>
      <w:r w:rsidRPr="00665512">
        <w:rPr>
          <w:rStyle w:val="StyleUnderline"/>
          <w:b/>
          <w:highlight w:val="cyan"/>
        </w:rPr>
        <w:t>redress</w:t>
      </w:r>
      <w:r w:rsidRPr="00665512">
        <w:rPr>
          <w:rStyle w:val="StyleUnderline"/>
          <w:b/>
          <w:sz w:val="16"/>
          <w:highlight w:val="cyan"/>
          <w:u w:val="none"/>
        </w:rPr>
        <w:t>.</w:t>
      </w:r>
      <w:r w:rsidRPr="00665512">
        <w:rPr>
          <w:rStyle w:val="StyleUnderline"/>
          <w:sz w:val="16"/>
          <w:u w:val="none"/>
        </w:rPr>
        <w:t xml:space="preserve"> </w:t>
      </w:r>
      <w:r w:rsidRPr="00665512">
        <w:rPr>
          <w:rStyle w:val="StyleUnderline"/>
        </w:rPr>
        <w:t>Thinking prospectively about the kinds of technologic</w:t>
      </w:r>
      <w:r w:rsidR="00AE0C92">
        <w:rPr>
          <w:rStyle w:val="StyleUnderline"/>
        </w:rPr>
        <w:t>al risks we may face in the futu</w:t>
      </w:r>
      <w:r w:rsidRPr="00665512">
        <w:rPr>
          <w:rStyle w:val="StyleUnderline"/>
        </w:rPr>
        <w:t xml:space="preserve">re is, at best, not central to the framing of US risk assessment or technology assessment enterprises. </w:t>
      </w:r>
      <w:r w:rsidRPr="00665512">
        <w:rPr>
          <w:rStyle w:val="StyleUnderline"/>
          <w:sz w:val="16"/>
          <w:u w:val="none"/>
        </w:rPr>
        <w:t xml:space="preserve">And yet, it would seem that </w:t>
      </w:r>
      <w:r w:rsidRPr="00665512">
        <w:rPr>
          <w:rStyle w:val="StyleUnderline"/>
          <w:b/>
          <w:highlight w:val="cyan"/>
        </w:rPr>
        <w:t>finding ways to be more future-oriented would add substantial value to our assessment processes</w:t>
      </w:r>
      <w:r w:rsidRPr="00665512">
        <w:rPr>
          <w:rStyle w:val="StyleUnderline"/>
        </w:rPr>
        <w:t>.</w:t>
      </w:r>
      <w:r w:rsidRPr="00665512">
        <w:rPr>
          <w:rStyle w:val="StyleUnderline"/>
          <w:sz w:val="16"/>
          <w:u w:val="none"/>
        </w:rPr>
        <w:t xml:space="preserve"> In some cases, </w:t>
      </w:r>
      <w:r w:rsidRPr="00665512">
        <w:rPr>
          <w:rStyle w:val="StyleUnderline"/>
        </w:rPr>
        <w:t>growing attention is being given within assessments to the practice of scenario-building</w:t>
      </w:r>
      <w:r w:rsidRPr="00665512">
        <w:rPr>
          <w:rStyle w:val="StyleUnderline"/>
          <w:sz w:val="16"/>
          <w:u w:val="none"/>
        </w:rPr>
        <w:t xml:space="preserve"> — which </w:t>
      </w:r>
      <w:r w:rsidRPr="00665512">
        <w:rPr>
          <w:rStyle w:val="StyleUnderline"/>
        </w:rPr>
        <w:t>in many ways is a form of science fiction writing</w:t>
      </w:r>
      <w:r w:rsidRPr="00665512">
        <w:rPr>
          <w:rStyle w:val="StyleUnderline"/>
          <w:sz w:val="16"/>
          <w:u w:val="none"/>
        </w:rPr>
        <w:t xml:space="preserve">. </w:t>
      </w:r>
      <w:r w:rsidRPr="00665512">
        <w:rPr>
          <w:rStyle w:val="StyleUnderline"/>
        </w:rPr>
        <w:t xml:space="preserve">Judicious </w:t>
      </w:r>
      <w:r w:rsidRPr="00665512">
        <w:rPr>
          <w:rStyle w:val="StyleUnderline"/>
          <w:b/>
          <w:highlight w:val="cyan"/>
        </w:rPr>
        <w:t>mixing of sci</w:t>
      </w:r>
      <w:r w:rsidRPr="00665512">
        <w:rPr>
          <w:rStyle w:val="StyleUnderline"/>
        </w:rPr>
        <w:t xml:space="preserve">ence </w:t>
      </w:r>
      <w:r w:rsidRPr="00665512">
        <w:rPr>
          <w:rStyle w:val="StyleUnderline"/>
          <w:b/>
          <w:highlight w:val="cyan"/>
        </w:rPr>
        <w:t>fi</w:t>
      </w:r>
      <w:r w:rsidRPr="00665512">
        <w:rPr>
          <w:rStyle w:val="StyleUnderline"/>
        </w:rPr>
        <w:t xml:space="preserve">ction writing sensibilities </w:t>
      </w:r>
      <w:r w:rsidRPr="00665512">
        <w:rPr>
          <w:rStyle w:val="StyleUnderline"/>
          <w:b/>
          <w:highlight w:val="cyan"/>
        </w:rPr>
        <w:t>into scenario writing practices could substantially enhance the public engagement possibilities</w:t>
      </w:r>
      <w:r w:rsidRPr="00665512">
        <w:rPr>
          <w:rStyle w:val="StyleUnderline"/>
          <w:b/>
        </w:rPr>
        <w:t xml:space="preserve"> </w:t>
      </w:r>
      <w:r w:rsidRPr="00665512">
        <w:rPr>
          <w:rStyle w:val="StyleUnderline"/>
        </w:rPr>
        <w:t>associated with scenarios.</w:t>
      </w:r>
      <w:r w:rsidRPr="00665512">
        <w:rPr>
          <w:rStyle w:val="StyleUnderline"/>
          <w:sz w:val="16"/>
          <w:u w:val="none"/>
        </w:rPr>
        <w:t xml:space="preserve"> This fact was recognized by the Millennium Ecosystem Assessment, a major international scientific assessment, which used drama to communicate scenarios to a range of publics in Africa. We should learn from this experience. But </w:t>
      </w:r>
      <w:r w:rsidRPr="00665512">
        <w:rPr>
          <w:rStyle w:val="StyleUnderline"/>
        </w:rPr>
        <w:t>science fiction can be more than just a communication tool. Citizens could be given new opportunities to contribute creatively to assessments through science fiction writing exercises, perhaps working with scenarios, perhaps in other ways.</w:t>
      </w:r>
      <w:r w:rsidRPr="00665512">
        <w:rPr>
          <w:rStyle w:val="StyleUnderline"/>
          <w:sz w:val="16"/>
          <w:u w:val="none"/>
        </w:rPr>
        <w:t xml:space="preserve"> </w:t>
      </w:r>
      <w:r w:rsidRPr="00665512">
        <w:rPr>
          <w:rStyle w:val="StyleUnderline"/>
          <w:b/>
          <w:highlight w:val="cyan"/>
        </w:rPr>
        <w:t>Experiments with citizens writing scenarios in an ecological assessment conducted by the University of Wisconsin showed that these methods have considerable power in</w:t>
      </w:r>
      <w:r w:rsidRPr="00665512">
        <w:rPr>
          <w:rStyle w:val="StyleUnderline"/>
          <w:highlight w:val="cyan"/>
        </w:rPr>
        <w:t xml:space="preserve"> </w:t>
      </w:r>
      <w:r w:rsidRPr="00665512">
        <w:rPr>
          <w:rStyle w:val="StyleUnderline"/>
          <w:b/>
          <w:highlight w:val="cyan"/>
        </w:rPr>
        <w:t>facilitating</w:t>
      </w:r>
      <w:r w:rsidRPr="00665512">
        <w:rPr>
          <w:rStyle w:val="StyleUnderline"/>
        </w:rPr>
        <w:t xml:space="preserve"> citizen buy-in to the </w:t>
      </w:r>
      <w:r w:rsidRPr="00665512">
        <w:rPr>
          <w:rStyle w:val="StyleUnderline"/>
          <w:b/>
          <w:highlight w:val="cyan"/>
        </w:rPr>
        <w:t>assessment process, results, and policy recommendations</w:t>
      </w:r>
      <w:r w:rsidRPr="00665512">
        <w:rPr>
          <w:rStyle w:val="StyleUnderline"/>
        </w:rPr>
        <w:t>.</w:t>
      </w:r>
      <w:r w:rsidRPr="00665512">
        <w:rPr>
          <w:rStyle w:val="StyleUnderline"/>
          <w:sz w:val="16"/>
          <w:u w:val="none"/>
        </w:rPr>
        <w:t xml:space="preserve"> They also </w:t>
      </w:r>
      <w:r w:rsidRPr="00665512">
        <w:rPr>
          <w:rStyle w:val="StyleUnderline"/>
        </w:rPr>
        <w:t>s</w:t>
      </w:r>
      <w:r w:rsidRPr="00665512">
        <w:rPr>
          <w:rStyle w:val="StyleUnderline"/>
          <w:sz w:val="16"/>
          <w:u w:val="none"/>
        </w:rPr>
        <w:t>haped the scenarios in directions unexpected by the expert participants. Likewise, as a forerunner to a formal assessment process — such as the UK GM Nation exercise, where citizens were asked to meet and dialogue about their preferences with regard to genetically modified organisms — writers might be asked to develop multiple stories and dialogues that could be shared with the public alongside more technical reports.</w:t>
      </w:r>
    </w:p>
    <w:p w14:paraId="7682DE34" w14:textId="687BB4AF" w:rsidR="00675D6A" w:rsidRPr="00B6126F" w:rsidRDefault="00675D6A" w:rsidP="00675D6A">
      <w:pPr>
        <w:pStyle w:val="Heading4"/>
        <w:numPr>
          <w:ilvl w:val="0"/>
          <w:numId w:val="15"/>
        </w:numPr>
        <w:spacing w:line="276" w:lineRule="auto"/>
        <w:rPr>
          <w:sz w:val="28"/>
        </w:rPr>
      </w:pPr>
      <w:r w:rsidRPr="00B6126F">
        <w:rPr>
          <w:sz w:val="28"/>
        </w:rPr>
        <w:t>Science fiction completely inverts preconceived notions of black identity by radically re-imagining new possibilities of black empowerment. Womack</w:t>
      </w:r>
    </w:p>
    <w:p w14:paraId="15937405" w14:textId="77777777" w:rsidR="00675D6A" w:rsidRPr="00B6126F" w:rsidRDefault="00675D6A" w:rsidP="00675D6A">
      <w:pPr>
        <w:pStyle w:val="Body"/>
        <w:spacing w:after="160" w:line="276" w:lineRule="auto"/>
        <w:rPr>
          <w:rStyle w:val="Hyperlink0"/>
          <w:rFonts w:ascii="Calibri" w:eastAsia="Calibri" w:hAnsi="Calibri" w:cs="Calibri"/>
          <w:u w:color="000000"/>
        </w:rPr>
      </w:pPr>
      <w:r w:rsidRPr="00B6126F">
        <w:rPr>
          <w:rStyle w:val="Hyperlink0"/>
          <w:rFonts w:ascii="Calibri" w:eastAsia="Calibri" w:hAnsi="Calibri" w:cs="Calibri"/>
          <w:u w:color="000000"/>
        </w:rPr>
        <w:t>Womack, Ytasha. Afrofuturism: the world of Black sci-fi and fantasy culture. Chicago Review Press, 2013.</w:t>
      </w:r>
    </w:p>
    <w:p w14:paraId="6D762409" w14:textId="0D000465" w:rsidR="005102A0" w:rsidRPr="0026670B" w:rsidRDefault="00675D6A" w:rsidP="00833DB2">
      <w:pPr>
        <w:pStyle w:val="Body"/>
        <w:spacing w:line="276" w:lineRule="auto"/>
        <w:rPr>
          <w:sz w:val="26"/>
          <w:szCs w:val="26"/>
        </w:rPr>
      </w:pPr>
      <w:r w:rsidRPr="00B6126F">
        <w:rPr>
          <w:rStyle w:val="None"/>
          <w:rFonts w:ascii="Calibri" w:eastAsia="Calibri" w:hAnsi="Calibri" w:cs="Calibri"/>
          <w:sz w:val="16"/>
          <w:szCs w:val="16"/>
          <w:u w:color="000000"/>
        </w:rPr>
        <w:t xml:space="preserve">This blossoming culture is unique. Unlike previous eras, today’s artists can wield the power of digital media, social platforms, digital video, graphic arts, gaming technology, and more to tell their stories, share their stories, and connect with audiences inexpensively—a gift from the sci-fi gods, so to speak, that was unthinkable at the turn of the century. The storytelling gatekeepers vanished with the high-speed modem, and for the first time in history, people of color have a greater ability to project their own stories. This tug-and-pull debate over black people controlling their image shifts considerably when a fledgling filmmaker can shoot his sci-fi web series on a $500 DV cam, post it on YouTube, and promote it on Instagram and Twitter.  While technology empowers creators, this intrigue with </w:t>
      </w:r>
      <w:proofErr w:type="spellStart"/>
      <w:r w:rsidRPr="00B6126F">
        <w:rPr>
          <w:rStyle w:val="None"/>
          <w:rFonts w:ascii="Calibri" w:eastAsia="Calibri" w:hAnsi="Calibri" w:cs="Calibri"/>
          <w:b/>
          <w:bCs/>
          <w:u w:color="000000"/>
          <w:shd w:val="clear" w:color="auto" w:fill="00FF00"/>
        </w:rPr>
        <w:t>scifi</w:t>
      </w:r>
      <w:proofErr w:type="spellEnd"/>
      <w:r w:rsidRPr="00B6126F">
        <w:rPr>
          <w:rStyle w:val="None"/>
          <w:rFonts w:ascii="Calibri" w:eastAsia="Calibri" w:hAnsi="Calibri" w:cs="Calibri"/>
          <w:b/>
          <w:bCs/>
          <w:u w:color="000000"/>
          <w:shd w:val="clear" w:color="auto" w:fill="00FF00"/>
        </w:rPr>
        <w:t xml:space="preserve"> and fantasy</w:t>
      </w:r>
      <w:r w:rsidRPr="00B6126F">
        <w:rPr>
          <w:rStyle w:val="None"/>
          <w:rFonts w:ascii="Calibri" w:eastAsia="Calibri" w:hAnsi="Calibri" w:cs="Calibri"/>
          <w:sz w:val="16"/>
          <w:szCs w:val="16"/>
          <w:u w:color="000000"/>
        </w:rPr>
        <w:t xml:space="preserve"> itself </w:t>
      </w:r>
      <w:proofErr w:type="spellStart"/>
      <w:r w:rsidRPr="00B6126F">
        <w:rPr>
          <w:rStyle w:val="None"/>
          <w:rFonts w:ascii="Calibri" w:eastAsia="Calibri" w:hAnsi="Calibri" w:cs="Calibri"/>
          <w:b/>
          <w:bCs/>
          <w:u w:color="000000"/>
          <w:shd w:val="clear" w:color="auto" w:fill="00FF00"/>
          <w:lang w:val="fr-FR"/>
        </w:rPr>
        <w:t>inverts</w:t>
      </w:r>
      <w:proofErr w:type="spellEnd"/>
      <w:r w:rsidRPr="00B6126F">
        <w:rPr>
          <w:rStyle w:val="None"/>
          <w:rFonts w:ascii="Calibri" w:eastAsia="Calibri" w:hAnsi="Calibri" w:cs="Calibri"/>
          <w:sz w:val="16"/>
          <w:szCs w:val="16"/>
          <w:u w:color="000000"/>
          <w:shd w:val="clear" w:color="auto" w:fill="00FF00"/>
        </w:rPr>
        <w:t xml:space="preserve"> </w:t>
      </w:r>
      <w:r w:rsidRPr="00B6126F">
        <w:rPr>
          <w:rStyle w:val="None"/>
          <w:rFonts w:ascii="Calibri" w:eastAsia="Calibri" w:hAnsi="Calibri" w:cs="Calibri"/>
          <w:b/>
          <w:bCs/>
          <w:u w:color="000000"/>
          <w:shd w:val="clear" w:color="auto" w:fill="00FF00"/>
        </w:rPr>
        <w:t xml:space="preserve">conventional thinking about black identity and holds the imagination supreme. Black identity does not have to be a negotiation with awful stereotypes, a dystopian view of the race </w:t>
      </w:r>
      <w:r w:rsidRPr="00B6126F">
        <w:rPr>
          <w:rStyle w:val="None"/>
          <w:rFonts w:ascii="Calibri" w:eastAsia="Calibri" w:hAnsi="Calibri" w:cs="Calibri"/>
          <w:sz w:val="16"/>
          <w:szCs w:val="16"/>
          <w:u w:color="000000"/>
        </w:rPr>
        <w:t>(remember those black-man-as-</w:t>
      </w:r>
      <w:proofErr w:type="spellStart"/>
      <w:r w:rsidRPr="00B6126F">
        <w:rPr>
          <w:rStyle w:val="None"/>
          <w:rFonts w:ascii="Calibri" w:eastAsia="Calibri" w:hAnsi="Calibri" w:cs="Calibri"/>
          <w:sz w:val="16"/>
          <w:szCs w:val="16"/>
          <w:u w:color="000000"/>
        </w:rPr>
        <w:t>endangeredspecies</w:t>
      </w:r>
      <w:proofErr w:type="spellEnd"/>
      <w:r w:rsidRPr="00B6126F">
        <w:rPr>
          <w:rStyle w:val="None"/>
          <w:rFonts w:ascii="Calibri" w:eastAsia="Calibri" w:hAnsi="Calibri" w:cs="Calibri"/>
          <w:sz w:val="16"/>
          <w:szCs w:val="16"/>
          <w:u w:color="000000"/>
        </w:rPr>
        <w:t xml:space="preserve"> stories or the constant </w:t>
      </w:r>
      <w:r w:rsidRPr="00B6126F">
        <w:rPr>
          <w:rStyle w:val="None"/>
          <w:rFonts w:ascii="Calibri" w:eastAsia="Calibri" w:hAnsi="Calibri" w:cs="Calibri"/>
          <w:sz w:val="16"/>
          <w:szCs w:val="16"/>
          <w:u w:color="000000"/>
          <w:lang w:val="de-DE"/>
        </w:rPr>
        <w:t>“</w:t>
      </w:r>
      <w:r w:rsidRPr="00B6126F">
        <w:rPr>
          <w:rStyle w:val="None"/>
          <w:rFonts w:ascii="Calibri" w:eastAsia="Calibri" w:hAnsi="Calibri" w:cs="Calibri"/>
          <w:sz w:val="16"/>
          <w:szCs w:val="16"/>
          <w:u w:color="000000"/>
        </w:rPr>
        <w:t xml:space="preserve">Why are black women single?” reports?), </w:t>
      </w:r>
      <w:r w:rsidRPr="00B6126F">
        <w:rPr>
          <w:rStyle w:val="None"/>
          <w:rFonts w:ascii="Calibri" w:eastAsia="Calibri" w:hAnsi="Calibri" w:cs="Calibri"/>
          <w:b/>
          <w:bCs/>
          <w:u w:color="000000"/>
          <w:shd w:val="clear" w:color="auto" w:fill="00FF00"/>
        </w:rPr>
        <w:t xml:space="preserve">an abysmal sense of </w:t>
      </w:r>
      <w:proofErr w:type="spellStart"/>
      <w:r w:rsidRPr="00B6126F">
        <w:rPr>
          <w:rStyle w:val="None"/>
          <w:rFonts w:ascii="Calibri" w:eastAsia="Calibri" w:hAnsi="Calibri" w:cs="Calibri"/>
          <w:b/>
          <w:bCs/>
          <w:u w:color="000000"/>
          <w:shd w:val="clear" w:color="auto" w:fill="00FF00"/>
        </w:rPr>
        <w:t>powerlessness</w:t>
      </w:r>
      <w:r w:rsidR="000174EB" w:rsidRPr="00944CE2">
        <w:t>Fiat</w:t>
      </w:r>
      <w:proofErr w:type="spellEnd"/>
      <w:r w:rsidR="000174EB" w:rsidRPr="00944CE2">
        <w:t xml:space="preserve"> is science fiction – the process of imagining </w:t>
      </w:r>
    </w:p>
    <w:p w14:paraId="751E8BB0" w14:textId="0790AE20" w:rsidR="00512F8D" w:rsidRPr="00EA3CA3" w:rsidRDefault="00512F8D" w:rsidP="00E275C9">
      <w:pPr>
        <w:rPr>
          <w:b/>
          <w:sz w:val="26"/>
          <w:szCs w:val="26"/>
        </w:rPr>
      </w:pPr>
    </w:p>
    <w:sectPr w:rsidR="00512F8D" w:rsidRPr="00EA3CA3" w:rsidSect="00962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CFD2F" w14:textId="77777777" w:rsidR="006147E3" w:rsidRDefault="006147E3" w:rsidP="0045590B">
      <w:pPr>
        <w:spacing w:after="0" w:line="240" w:lineRule="auto"/>
      </w:pPr>
      <w:r>
        <w:separator/>
      </w:r>
    </w:p>
  </w:endnote>
  <w:endnote w:type="continuationSeparator" w:id="0">
    <w:p w14:paraId="36502098" w14:textId="77777777" w:rsidR="006147E3" w:rsidRDefault="006147E3" w:rsidP="0045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D158C" w14:textId="77777777" w:rsidR="006147E3" w:rsidRDefault="006147E3" w:rsidP="0045590B">
      <w:pPr>
        <w:spacing w:after="0" w:line="240" w:lineRule="auto"/>
      </w:pPr>
      <w:r>
        <w:separator/>
      </w:r>
    </w:p>
  </w:footnote>
  <w:footnote w:type="continuationSeparator" w:id="0">
    <w:p w14:paraId="683B9060" w14:textId="77777777" w:rsidR="006147E3" w:rsidRDefault="006147E3" w:rsidP="0045590B">
      <w:pPr>
        <w:spacing w:after="0" w:line="240" w:lineRule="auto"/>
      </w:pPr>
      <w:r>
        <w:continuationSeparator/>
      </w:r>
    </w:p>
  </w:footnote>
  <w:footnote w:id="1">
    <w:p w14:paraId="6046DA7A" w14:textId="77777777" w:rsidR="0045590B" w:rsidRPr="005102A0" w:rsidRDefault="0045590B" w:rsidP="00DC7C24">
      <w:pPr>
        <w:widowControl w:val="0"/>
        <w:autoSpaceDE w:val="0"/>
        <w:autoSpaceDN w:val="0"/>
        <w:adjustRightInd w:val="0"/>
        <w:spacing w:after="0" w:line="240" w:lineRule="auto"/>
        <w:rPr>
          <w:rFonts w:ascii="Times New Roman" w:eastAsia="Calibri" w:hAnsi="Times New Roman" w:cs="Times New Roman"/>
          <w:color w:val="000000" w:themeColor="text1"/>
          <w:sz w:val="20"/>
          <w:szCs w:val="20"/>
          <w:u w:color="000000"/>
        </w:rPr>
      </w:pPr>
      <w:r w:rsidRPr="005102A0">
        <w:rPr>
          <w:rStyle w:val="FootnoteReference"/>
          <w:rFonts w:ascii="Times New Roman" w:hAnsi="Times New Roman" w:cs="Times New Roman"/>
          <w:color w:val="000000" w:themeColor="text1"/>
          <w:sz w:val="20"/>
          <w:szCs w:val="20"/>
        </w:rPr>
        <w:footnoteRef/>
      </w:r>
      <w:r w:rsidRPr="005102A0">
        <w:rPr>
          <w:rFonts w:ascii="Times New Roman" w:hAnsi="Times New Roman" w:cs="Times New Roman"/>
          <w:color w:val="000000" w:themeColor="text1"/>
          <w:sz w:val="20"/>
          <w:szCs w:val="20"/>
        </w:rPr>
        <w:t xml:space="preserve"> </w:t>
      </w:r>
      <w:r w:rsidRPr="005102A0">
        <w:rPr>
          <w:rFonts w:ascii="Times New Roman" w:eastAsia="Calibri" w:hAnsi="Times New Roman" w:cs="Times New Roman"/>
          <w:color w:val="000000" w:themeColor="text1"/>
          <w:sz w:val="20"/>
          <w:szCs w:val="20"/>
          <w:u w:color="000000"/>
        </w:rPr>
        <w:t xml:space="preserve">Ben </w:t>
      </w:r>
      <w:proofErr w:type="spellStart"/>
      <w:r w:rsidRPr="005102A0">
        <w:rPr>
          <w:rFonts w:ascii="Times New Roman" w:eastAsia="Calibri" w:hAnsi="Times New Roman" w:cs="Times New Roman"/>
          <w:color w:val="000000" w:themeColor="text1"/>
          <w:sz w:val="20"/>
          <w:szCs w:val="20"/>
          <w:u w:color="000000"/>
        </w:rPr>
        <w:t>Wizner</w:t>
      </w:r>
      <w:proofErr w:type="spellEnd"/>
      <w:r w:rsidRPr="005102A0">
        <w:rPr>
          <w:rFonts w:ascii="Times New Roman" w:eastAsia="Calibri" w:hAnsi="Times New Roman" w:cs="Times New Roman"/>
          <w:color w:val="000000" w:themeColor="text1"/>
          <w:sz w:val="20"/>
          <w:szCs w:val="20"/>
          <w:u w:color="000000"/>
        </w:rPr>
        <w:t xml:space="preserve"> [director of the American Civil Liberties Union’s Speech, Privacy, &amp; Technology Project], “Should There </w:t>
      </w:r>
      <w:proofErr w:type="gramStart"/>
      <w:r w:rsidRPr="005102A0">
        <w:rPr>
          <w:rFonts w:ascii="Times New Roman" w:eastAsia="Calibri" w:hAnsi="Times New Roman" w:cs="Times New Roman"/>
          <w:color w:val="000000" w:themeColor="text1"/>
          <w:sz w:val="20"/>
          <w:szCs w:val="20"/>
          <w:u w:color="000000"/>
        </w:rPr>
        <w:t>be</w:t>
      </w:r>
      <w:proofErr w:type="gramEnd"/>
      <w:r w:rsidRPr="005102A0">
        <w:rPr>
          <w:rFonts w:ascii="Times New Roman" w:eastAsia="Calibri" w:hAnsi="Times New Roman" w:cs="Times New Roman"/>
          <w:color w:val="000000" w:themeColor="text1"/>
          <w:sz w:val="20"/>
          <w:szCs w:val="20"/>
          <w:u w:color="000000"/>
        </w:rPr>
        <w:t xml:space="preserve"> Limits on Freedom of Speech.” 2013. </w:t>
      </w:r>
      <w:hyperlink r:id="rId1" w:anchor=".WPlhE1Pyt8d" w:history="1">
        <w:r w:rsidRPr="005102A0">
          <w:rPr>
            <w:rStyle w:val="Hyperlink"/>
            <w:rFonts w:ascii="Times New Roman" w:eastAsia="Calibri" w:hAnsi="Times New Roman" w:cs="Times New Roman"/>
            <w:color w:val="000000" w:themeColor="text1"/>
            <w:sz w:val="20"/>
            <w:szCs w:val="20"/>
            <w:u w:color="000000"/>
          </w:rPr>
          <w:t>http://www.pbs.org/tpt/constitution-usa-peter-sagal/rights/limits-free-speech/#.WPlhE1Pyt8d</w:t>
        </w:r>
      </w:hyperlink>
    </w:p>
    <w:p w14:paraId="19385164" w14:textId="77777777" w:rsidR="0045590B" w:rsidRPr="005102A0" w:rsidRDefault="0045590B" w:rsidP="00DC7C24">
      <w:pPr>
        <w:pStyle w:val="FootnoteText"/>
        <w:rPr>
          <w:rFonts w:ascii="Times New Roman" w:hAnsi="Times New Roman" w:cs="Times New Roman"/>
          <w:color w:val="000000" w:themeColor="text1"/>
          <w:sz w:val="20"/>
          <w:szCs w:val="20"/>
        </w:rPr>
      </w:pPr>
    </w:p>
  </w:footnote>
  <w:footnote w:id="2">
    <w:p w14:paraId="14E98BD0" w14:textId="20B3D271" w:rsidR="00A32AD8" w:rsidRPr="005102A0" w:rsidRDefault="00A32AD8" w:rsidP="00DC7C24">
      <w:pPr>
        <w:pStyle w:val="Body"/>
        <w:spacing w:after="160"/>
        <w:rPr>
          <w:rFonts w:ascii="Times New Roman" w:eastAsia="Calibri" w:hAnsi="Times New Roman" w:cs="Times New Roman"/>
          <w:b/>
          <w:bCs/>
          <w:color w:val="000000" w:themeColor="text1"/>
          <w:sz w:val="20"/>
          <w:szCs w:val="20"/>
          <w:u w:color="000000"/>
        </w:rPr>
      </w:pPr>
      <w:r w:rsidRPr="005102A0">
        <w:rPr>
          <w:rStyle w:val="FootnoteReference"/>
          <w:rFonts w:ascii="Times New Roman" w:hAnsi="Times New Roman" w:cs="Times New Roman"/>
          <w:color w:val="000000" w:themeColor="text1"/>
          <w:sz w:val="20"/>
          <w:szCs w:val="20"/>
        </w:rPr>
        <w:footnoteRef/>
      </w:r>
      <w:r w:rsidRPr="005102A0">
        <w:rPr>
          <w:rFonts w:ascii="Times New Roman" w:hAnsi="Times New Roman" w:cs="Times New Roman"/>
          <w:color w:val="000000" w:themeColor="text1"/>
          <w:sz w:val="20"/>
          <w:szCs w:val="20"/>
        </w:rPr>
        <w:t xml:space="preserve"> </w:t>
      </w:r>
      <w:r w:rsidRPr="005102A0">
        <w:rPr>
          <w:rFonts w:ascii="Times New Roman" w:eastAsia="Calibri" w:hAnsi="Times New Roman" w:cs="Times New Roman"/>
          <w:bCs/>
          <w:color w:val="000000" w:themeColor="text1"/>
          <w:sz w:val="20"/>
          <w:szCs w:val="20"/>
          <w:u w:color="000000"/>
        </w:rPr>
        <w:t xml:space="preserve">Brinkley ’12 (Dr. </w:t>
      </w:r>
      <w:proofErr w:type="spellStart"/>
      <w:r w:rsidRPr="005102A0">
        <w:rPr>
          <w:rFonts w:ascii="Times New Roman" w:eastAsia="Calibri" w:hAnsi="Times New Roman" w:cs="Times New Roman"/>
          <w:bCs/>
          <w:color w:val="000000" w:themeColor="text1"/>
          <w:sz w:val="20"/>
          <w:szCs w:val="20"/>
          <w:u w:color="000000"/>
        </w:rPr>
        <w:t>Shanara</w:t>
      </w:r>
      <w:proofErr w:type="spellEnd"/>
      <w:r w:rsidRPr="005102A0">
        <w:rPr>
          <w:rFonts w:ascii="Times New Roman" w:eastAsia="Calibri" w:hAnsi="Times New Roman" w:cs="Times New Roman"/>
          <w:bCs/>
          <w:color w:val="000000" w:themeColor="text1"/>
          <w:sz w:val="20"/>
          <w:szCs w:val="20"/>
          <w:u w:color="000000"/>
        </w:rPr>
        <w:t xml:space="preserve"> Reed-Brinkley, An Assistant Professor in the Department of Communication at the University of Pittsburgh, where she also serves as the Director of Debate for the William Pitt Debating Union. She is a national award winner for her published work on critical theory, black feminist theory, gender, black culture and history, and hip hop culture and theory, Resistance and Debate, </w:t>
      </w:r>
      <w:r w:rsidRPr="005102A0">
        <w:rPr>
          <w:rFonts w:ascii="Times New Roman" w:eastAsia="Calibri" w:hAnsi="Times New Roman" w:cs="Times New Roman"/>
          <w:bCs/>
          <w:color w:val="000000" w:themeColor="text1"/>
          <w:sz w:val="20"/>
          <w:szCs w:val="20"/>
          <w:u w:color="000000"/>
          <w:lang w:val="de-DE"/>
        </w:rPr>
        <w:t>“</w:t>
      </w:r>
      <w:hyperlink r:id="rId2" w:history="1">
        <w:r w:rsidRPr="005102A0">
          <w:rPr>
            <w:rStyle w:val="Hyperlink0"/>
            <w:rFonts w:ascii="Times New Roman" w:eastAsia="Calibri" w:hAnsi="Times New Roman" w:cs="Times New Roman"/>
            <w:color w:val="000000" w:themeColor="text1"/>
            <w:u w:color="000000"/>
          </w:rPr>
          <w:t>An Open Letter to Sarah Spring</w:t>
        </w:r>
      </w:hyperlink>
      <w:r w:rsidRPr="005102A0">
        <w:rPr>
          <w:rStyle w:val="Hyperlink0"/>
          <w:rFonts w:ascii="Times New Roman" w:eastAsia="Calibri" w:hAnsi="Times New Roman" w:cs="Times New Roman"/>
          <w:color w:val="000000" w:themeColor="text1"/>
          <w:u w:color="000000"/>
        </w:rPr>
        <w:t>” http://resistanceanddebate.wordpress.com/2012/11/12/an-open-letter-to-sarah-spring/)</w:t>
      </w:r>
    </w:p>
  </w:footnote>
  <w:footnote w:id="3">
    <w:p w14:paraId="4AB82512" w14:textId="77777777" w:rsidR="000A7F9F" w:rsidRPr="005102A0" w:rsidRDefault="000A7F9F" w:rsidP="000A7F9F">
      <w:pPr>
        <w:spacing w:after="0" w:line="240" w:lineRule="auto"/>
        <w:rPr>
          <w:rFonts w:ascii="Times New Roman" w:eastAsia="Times New Roman" w:hAnsi="Times New Roman" w:cs="Times New Roman"/>
          <w:color w:val="000000" w:themeColor="text1"/>
          <w:sz w:val="20"/>
          <w:szCs w:val="20"/>
        </w:rPr>
      </w:pPr>
      <w:r w:rsidRPr="005102A0">
        <w:rPr>
          <w:rStyle w:val="FootnoteReference"/>
          <w:rFonts w:ascii="Times New Roman" w:hAnsi="Times New Roman" w:cs="Times New Roman"/>
          <w:color w:val="000000" w:themeColor="text1"/>
          <w:sz w:val="20"/>
          <w:szCs w:val="20"/>
        </w:rPr>
        <w:footnoteRef/>
      </w:r>
      <w:r w:rsidRPr="005102A0">
        <w:rPr>
          <w:rFonts w:ascii="Times New Roman" w:hAnsi="Times New Roman" w:cs="Times New Roman"/>
          <w:color w:val="000000" w:themeColor="text1"/>
          <w:sz w:val="20"/>
          <w:szCs w:val="20"/>
        </w:rPr>
        <w:t xml:space="preserve"> </w:t>
      </w:r>
      <w:r w:rsidRPr="005102A0">
        <w:rPr>
          <w:rFonts w:ascii="Times New Roman" w:eastAsia="Times New Roman" w:hAnsi="Times New Roman" w:cs="Times New Roman"/>
          <w:color w:val="000000" w:themeColor="text1"/>
          <w:sz w:val="20"/>
          <w:szCs w:val="20"/>
          <w:shd w:val="clear" w:color="auto" w:fill="FFFFFF"/>
        </w:rPr>
        <w:t>Butler, Octavia E. "Speech Sounds." </w:t>
      </w:r>
      <w:proofErr w:type="spellStart"/>
      <w:r w:rsidRPr="005102A0">
        <w:rPr>
          <w:rFonts w:ascii="Times New Roman" w:eastAsia="Times New Roman" w:hAnsi="Times New Roman" w:cs="Times New Roman"/>
          <w:i/>
          <w:iCs/>
          <w:color w:val="000000" w:themeColor="text1"/>
          <w:sz w:val="20"/>
          <w:szCs w:val="20"/>
          <w:shd w:val="clear" w:color="auto" w:fill="FFFFFF"/>
        </w:rPr>
        <w:t>Bloodchild</w:t>
      </w:r>
      <w:proofErr w:type="spellEnd"/>
      <w:r w:rsidRPr="005102A0">
        <w:rPr>
          <w:rFonts w:ascii="Times New Roman" w:eastAsia="Times New Roman" w:hAnsi="Times New Roman" w:cs="Times New Roman"/>
          <w:i/>
          <w:iCs/>
          <w:color w:val="000000" w:themeColor="text1"/>
          <w:sz w:val="20"/>
          <w:szCs w:val="20"/>
          <w:shd w:val="clear" w:color="auto" w:fill="FFFFFF"/>
        </w:rPr>
        <w:t xml:space="preserve"> and Other Stories</w:t>
      </w:r>
      <w:r w:rsidRPr="005102A0">
        <w:rPr>
          <w:rFonts w:ascii="Times New Roman" w:eastAsia="Times New Roman" w:hAnsi="Times New Roman" w:cs="Times New Roman"/>
          <w:color w:val="000000" w:themeColor="text1"/>
          <w:sz w:val="20"/>
          <w:szCs w:val="20"/>
          <w:shd w:val="clear" w:color="auto" w:fill="FFFFFF"/>
        </w:rPr>
        <w:t> (1983): 87-108.</w:t>
      </w:r>
    </w:p>
    <w:p w14:paraId="4B65D62A" w14:textId="566A3140" w:rsidR="000A7F9F" w:rsidRPr="005102A0" w:rsidRDefault="000A7F9F">
      <w:pPr>
        <w:pStyle w:val="FootnoteText"/>
        <w:rPr>
          <w:rFonts w:ascii="Times New Roman" w:hAnsi="Times New Roman" w:cs="Times New Roman"/>
          <w:color w:val="000000" w:themeColor="text1"/>
          <w:sz w:val="20"/>
          <w:szCs w:val="20"/>
        </w:rPr>
      </w:pPr>
    </w:p>
  </w:footnote>
  <w:footnote w:id="4">
    <w:p w14:paraId="58E5883B" w14:textId="77777777" w:rsidR="00987F9F" w:rsidRPr="005102A0" w:rsidRDefault="00987F9F" w:rsidP="00987F9F">
      <w:pPr>
        <w:spacing w:line="240" w:lineRule="auto"/>
        <w:rPr>
          <w:rFonts w:ascii="Times New Roman" w:hAnsi="Times New Roman" w:cs="Times New Roman"/>
          <w:color w:val="000000" w:themeColor="text1"/>
          <w:sz w:val="20"/>
          <w:szCs w:val="20"/>
        </w:rPr>
      </w:pPr>
      <w:r w:rsidRPr="005102A0">
        <w:rPr>
          <w:rStyle w:val="FootnoteReference"/>
          <w:rFonts w:ascii="Times New Roman" w:hAnsi="Times New Roman" w:cs="Times New Roman"/>
          <w:color w:val="000000" w:themeColor="text1"/>
          <w:sz w:val="20"/>
          <w:szCs w:val="20"/>
        </w:rPr>
        <w:footnoteRef/>
      </w:r>
      <w:r w:rsidRPr="005102A0">
        <w:rPr>
          <w:rFonts w:ascii="Times New Roman" w:hAnsi="Times New Roman" w:cs="Times New Roman"/>
          <w:color w:val="000000" w:themeColor="text1"/>
          <w:sz w:val="20"/>
          <w:szCs w:val="20"/>
        </w:rPr>
        <w:t xml:space="preserve"> Cecily Riley, “’Feminism in “Speech Sounds.”’ 10/31/2011. https://sites.google.com/site/writ102cec1/home</w:t>
      </w:r>
    </w:p>
    <w:p w14:paraId="78A82C87" w14:textId="77777777" w:rsidR="00987F9F" w:rsidRPr="005102A0" w:rsidRDefault="00987F9F" w:rsidP="00987F9F">
      <w:pPr>
        <w:pStyle w:val="FootnoteText"/>
        <w:rPr>
          <w:rFonts w:ascii="Times New Roman" w:hAnsi="Times New Roman" w:cs="Times New Roman"/>
          <w:color w:val="000000" w:themeColor="text1"/>
          <w:sz w:val="20"/>
          <w:szCs w:val="20"/>
        </w:rPr>
      </w:pPr>
    </w:p>
  </w:footnote>
  <w:footnote w:id="5">
    <w:p w14:paraId="3F6DE5D5" w14:textId="77777777" w:rsidR="00203D75" w:rsidRPr="005102A0" w:rsidRDefault="00203D75" w:rsidP="00203D75">
      <w:pPr>
        <w:spacing w:line="240" w:lineRule="auto"/>
        <w:rPr>
          <w:rFonts w:ascii="Times New Roman" w:hAnsi="Times New Roman" w:cs="Times New Roman"/>
          <w:color w:val="000000" w:themeColor="text1"/>
          <w:sz w:val="20"/>
          <w:szCs w:val="20"/>
        </w:rPr>
      </w:pPr>
      <w:r w:rsidRPr="005102A0">
        <w:rPr>
          <w:rStyle w:val="FootnoteReference"/>
          <w:rFonts w:ascii="Times New Roman" w:hAnsi="Times New Roman" w:cs="Times New Roman"/>
          <w:color w:val="000000" w:themeColor="text1"/>
          <w:sz w:val="20"/>
          <w:szCs w:val="20"/>
        </w:rPr>
        <w:footnoteRef/>
      </w:r>
      <w:r w:rsidRPr="005102A0">
        <w:rPr>
          <w:rFonts w:ascii="Times New Roman" w:hAnsi="Times New Roman" w:cs="Times New Roman"/>
          <w:color w:val="000000" w:themeColor="text1"/>
          <w:sz w:val="20"/>
          <w:szCs w:val="20"/>
        </w:rPr>
        <w:t xml:space="preserve"> Cecily Riley, “’Feminism in “Speech Sounds.”’ 10/31/2011. https://sites.google.com/site/writ102cec1/home</w:t>
      </w:r>
    </w:p>
    <w:p w14:paraId="761704E7" w14:textId="77777777" w:rsidR="00203D75" w:rsidRPr="005102A0" w:rsidRDefault="00203D75" w:rsidP="00203D75">
      <w:pPr>
        <w:pStyle w:val="FootnoteText"/>
        <w:rPr>
          <w:rFonts w:ascii="Times New Roman" w:hAnsi="Times New Roman" w:cs="Times New Roman"/>
          <w:color w:val="000000" w:themeColor="text1"/>
          <w:sz w:val="20"/>
          <w:szCs w:val="20"/>
        </w:rPr>
      </w:pPr>
    </w:p>
  </w:footnote>
  <w:footnote w:id="6">
    <w:p w14:paraId="222E2E8C" w14:textId="77777777" w:rsidR="00665512" w:rsidRPr="005102A0" w:rsidRDefault="00665512" w:rsidP="00665512">
      <w:pPr>
        <w:rPr>
          <w:rStyle w:val="StyleUnderline"/>
          <w:rFonts w:ascii="Times New Roman" w:hAnsi="Times New Roman" w:cs="Times New Roman"/>
          <w:color w:val="000000" w:themeColor="text1"/>
          <w:sz w:val="20"/>
          <w:szCs w:val="20"/>
          <w:u w:val="none"/>
        </w:rPr>
      </w:pPr>
      <w:r w:rsidRPr="005102A0">
        <w:rPr>
          <w:rStyle w:val="FootnoteReference"/>
          <w:rFonts w:ascii="Times New Roman" w:hAnsi="Times New Roman" w:cs="Times New Roman"/>
          <w:color w:val="000000" w:themeColor="text1"/>
          <w:sz w:val="20"/>
          <w:szCs w:val="20"/>
        </w:rPr>
        <w:footnoteRef/>
      </w:r>
      <w:r w:rsidRPr="005102A0">
        <w:rPr>
          <w:rFonts w:ascii="Times New Roman" w:hAnsi="Times New Roman" w:cs="Times New Roman"/>
          <w:color w:val="000000" w:themeColor="text1"/>
          <w:sz w:val="20"/>
          <w:szCs w:val="20"/>
        </w:rPr>
        <w:t xml:space="preserve"> </w:t>
      </w:r>
      <w:r w:rsidRPr="005102A0">
        <w:rPr>
          <w:rStyle w:val="StyleUnderline"/>
          <w:rFonts w:ascii="Times New Roman" w:hAnsi="Times New Roman" w:cs="Times New Roman"/>
          <w:b/>
          <w:color w:val="000000" w:themeColor="text1"/>
          <w:sz w:val="20"/>
          <w:szCs w:val="20"/>
        </w:rPr>
        <w:t xml:space="preserve">MILLER AND BENNETT </w:t>
      </w:r>
      <w:proofErr w:type="gramStart"/>
      <w:r w:rsidRPr="005102A0">
        <w:rPr>
          <w:rStyle w:val="StyleUnderline"/>
          <w:rFonts w:ascii="Times New Roman" w:hAnsi="Times New Roman" w:cs="Times New Roman"/>
          <w:b/>
          <w:color w:val="000000" w:themeColor="text1"/>
          <w:sz w:val="20"/>
          <w:szCs w:val="20"/>
        </w:rPr>
        <w:t xml:space="preserve">2008 </w:t>
      </w:r>
      <w:r w:rsidRPr="005102A0">
        <w:rPr>
          <w:rStyle w:val="StyleUnderline"/>
          <w:rFonts w:ascii="Times New Roman" w:hAnsi="Times New Roman" w:cs="Times New Roman"/>
          <w:color w:val="000000" w:themeColor="text1"/>
          <w:sz w:val="20"/>
          <w:szCs w:val="20"/>
          <w:u w:val="none"/>
        </w:rPr>
        <w:t xml:space="preserve"> -</w:t>
      </w:r>
      <w:proofErr w:type="gramEnd"/>
      <w:r w:rsidRPr="005102A0">
        <w:rPr>
          <w:rStyle w:val="StyleUnderline"/>
          <w:rFonts w:ascii="Times New Roman" w:hAnsi="Times New Roman" w:cs="Times New Roman"/>
          <w:color w:val="000000" w:themeColor="text1"/>
          <w:sz w:val="20"/>
          <w:szCs w:val="20"/>
          <w:u w:val="none"/>
        </w:rPr>
        <w:t xml:space="preserve">  Associate Director of the Consortium for Science, Policy and Outcomes, Associate Director and </w:t>
      </w:r>
      <w:proofErr w:type="spellStart"/>
      <w:r w:rsidRPr="005102A0">
        <w:rPr>
          <w:rStyle w:val="StyleUnderline"/>
          <w:rFonts w:ascii="Times New Roman" w:hAnsi="Times New Roman" w:cs="Times New Roman"/>
          <w:color w:val="000000" w:themeColor="text1"/>
          <w:sz w:val="20"/>
          <w:szCs w:val="20"/>
          <w:u w:val="none"/>
        </w:rPr>
        <w:t>CoPI</w:t>
      </w:r>
      <w:proofErr w:type="spellEnd"/>
      <w:r w:rsidRPr="005102A0">
        <w:rPr>
          <w:rStyle w:val="StyleUnderline"/>
          <w:rFonts w:ascii="Times New Roman" w:hAnsi="Times New Roman" w:cs="Times New Roman"/>
          <w:color w:val="000000" w:themeColor="text1"/>
          <w:sz w:val="20"/>
          <w:szCs w:val="20"/>
          <w:u w:val="none"/>
        </w:rPr>
        <w:t xml:space="preserve"> of the Center for Nanotechnology in Society, and Chair of the PhD Program in Human and Social Dimensions of Science and Technology at Arizona State University. He is also a Senior Fellow in the Center for World Affairs and the Global Economy at the University of Wisconsin-Madison. He holds a PhD in electrical engineering from Cornell University </w:t>
      </w:r>
      <w:proofErr w:type="gramStart"/>
      <w:r w:rsidRPr="005102A0">
        <w:rPr>
          <w:rStyle w:val="StyleUnderline"/>
          <w:rFonts w:ascii="Times New Roman" w:hAnsi="Times New Roman" w:cs="Times New Roman"/>
          <w:color w:val="000000" w:themeColor="text1"/>
          <w:sz w:val="20"/>
          <w:szCs w:val="20"/>
          <w:u w:val="none"/>
        </w:rPr>
        <w:t>AND  PhD</w:t>
      </w:r>
      <w:proofErr w:type="gramEnd"/>
      <w:r w:rsidRPr="005102A0">
        <w:rPr>
          <w:rStyle w:val="StyleUnderline"/>
          <w:rFonts w:ascii="Times New Roman" w:hAnsi="Times New Roman" w:cs="Times New Roman"/>
          <w:color w:val="000000" w:themeColor="text1"/>
          <w:sz w:val="20"/>
          <w:szCs w:val="20"/>
          <w:u w:val="none"/>
        </w:rPr>
        <w:t xml:space="preserve"> in biochemistry from Arizona State University in 2003 and today is an Assistant Research Professor in the Consortium for Science, Policy and Outcomes and the Center for Nanotechnology in Society at Arizona State University (October, Clark A. and Ira, “ Thinking longer term about technology: is there value in science fiction-inspired approaches to constructing futures? ”  Science and Public Policy, 35(8), </w:t>
      </w:r>
      <w:proofErr w:type="spellStart"/>
      <w:r w:rsidRPr="005102A0">
        <w:rPr>
          <w:rStyle w:val="StyleUnderline"/>
          <w:rFonts w:ascii="Times New Roman" w:hAnsi="Times New Roman" w:cs="Times New Roman"/>
          <w:color w:val="000000" w:themeColor="text1"/>
          <w:sz w:val="20"/>
          <w:szCs w:val="20"/>
          <w:u w:val="none"/>
        </w:rPr>
        <w:t>Ebsco</w:t>
      </w:r>
      <w:proofErr w:type="spellEnd"/>
      <w:r w:rsidRPr="005102A0">
        <w:rPr>
          <w:rStyle w:val="StyleUnderline"/>
          <w:rFonts w:ascii="Times New Roman" w:hAnsi="Times New Roman" w:cs="Times New Roman"/>
          <w:color w:val="000000" w:themeColor="text1"/>
          <w:sz w:val="20"/>
          <w:szCs w:val="20"/>
          <w:u w:val="none"/>
        </w:rPr>
        <w:t>)</w:t>
      </w:r>
    </w:p>
    <w:p w14:paraId="57B45B83" w14:textId="32E1F985" w:rsidR="00665512" w:rsidRPr="005102A0" w:rsidRDefault="00665512">
      <w:pPr>
        <w:pStyle w:val="FootnoteText"/>
        <w:rPr>
          <w:rFonts w:ascii="Times New Roman" w:hAnsi="Times New Roman" w:cs="Times New Roman"/>
          <w:color w:val="000000" w:themeColor="text1"/>
          <w:sz w:val="20"/>
          <w:szCs w:val="20"/>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2560F75"/>
    <w:multiLevelType w:val="hybridMultilevel"/>
    <w:tmpl w:val="AFFE1C5E"/>
    <w:lvl w:ilvl="0" w:tplc="9DA08E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B39C7"/>
    <w:multiLevelType w:val="hybridMultilevel"/>
    <w:tmpl w:val="50983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3147D8"/>
    <w:multiLevelType w:val="hybridMultilevel"/>
    <w:tmpl w:val="050031A8"/>
    <w:lvl w:ilvl="0" w:tplc="8556D98C">
      <w:start w:val="1"/>
      <w:numFmt w:val="upperLetter"/>
      <w:lvlText w:val="%1)"/>
      <w:lvlJc w:val="left"/>
      <w:pPr>
        <w:ind w:left="720" w:hanging="360"/>
      </w:pPr>
      <w:rPr>
        <w:rFonts w:eastAsiaTheme="minorEastAsia" w:cstheme="minorBidi"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8125E4"/>
    <w:multiLevelType w:val="hybridMultilevel"/>
    <w:tmpl w:val="3F261196"/>
    <w:lvl w:ilvl="0" w:tplc="2F2617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7826E1"/>
    <w:multiLevelType w:val="hybridMultilevel"/>
    <w:tmpl w:val="62805AD2"/>
    <w:lvl w:ilvl="0" w:tplc="D84A46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0A0259"/>
    <w:multiLevelType w:val="hybridMultilevel"/>
    <w:tmpl w:val="050031A8"/>
    <w:lvl w:ilvl="0" w:tplc="8556D98C">
      <w:start w:val="1"/>
      <w:numFmt w:val="upperLetter"/>
      <w:lvlText w:val="%1)"/>
      <w:lvlJc w:val="left"/>
      <w:pPr>
        <w:ind w:left="720" w:hanging="360"/>
      </w:pPr>
      <w:rPr>
        <w:rFonts w:eastAsiaTheme="minorEastAsia" w:cstheme="minorBidi"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5"/>
  </w:num>
  <w:num w:numId="15">
    <w:abstractNumId w:val="13"/>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45590B"/>
    <w:rsid w:val="000029E3"/>
    <w:rsid w:val="000029E8"/>
    <w:rsid w:val="00004225"/>
    <w:rsid w:val="000066CA"/>
    <w:rsid w:val="00007264"/>
    <w:rsid w:val="000076A9"/>
    <w:rsid w:val="00012B01"/>
    <w:rsid w:val="00014FAD"/>
    <w:rsid w:val="00015D2A"/>
    <w:rsid w:val="000174EB"/>
    <w:rsid w:val="0002490B"/>
    <w:rsid w:val="00026465"/>
    <w:rsid w:val="00030204"/>
    <w:rsid w:val="000312A0"/>
    <w:rsid w:val="0003396C"/>
    <w:rsid w:val="00035337"/>
    <w:rsid w:val="000467C4"/>
    <w:rsid w:val="00052FB1"/>
    <w:rsid w:val="00054276"/>
    <w:rsid w:val="000547B1"/>
    <w:rsid w:val="0006091E"/>
    <w:rsid w:val="000638C1"/>
    <w:rsid w:val="00065FEE"/>
    <w:rsid w:val="00066E3C"/>
    <w:rsid w:val="00072718"/>
    <w:rsid w:val="0007381E"/>
    <w:rsid w:val="00076094"/>
    <w:rsid w:val="00082183"/>
    <w:rsid w:val="0008785F"/>
    <w:rsid w:val="0009085B"/>
    <w:rsid w:val="00090CBE"/>
    <w:rsid w:val="00094DEC"/>
    <w:rsid w:val="00096D7D"/>
    <w:rsid w:val="000A2D8A"/>
    <w:rsid w:val="000A7F9F"/>
    <w:rsid w:val="000B6992"/>
    <w:rsid w:val="000C349E"/>
    <w:rsid w:val="000D26A6"/>
    <w:rsid w:val="000D2B90"/>
    <w:rsid w:val="000D6ED8"/>
    <w:rsid w:val="000D717B"/>
    <w:rsid w:val="00100B28"/>
    <w:rsid w:val="00117316"/>
    <w:rsid w:val="001209B4"/>
    <w:rsid w:val="00123DC3"/>
    <w:rsid w:val="001515F5"/>
    <w:rsid w:val="00171D74"/>
    <w:rsid w:val="001761FC"/>
    <w:rsid w:val="00182655"/>
    <w:rsid w:val="001840F2"/>
    <w:rsid w:val="00185134"/>
    <w:rsid w:val="001856C6"/>
    <w:rsid w:val="00191B5F"/>
    <w:rsid w:val="00192487"/>
    <w:rsid w:val="00193416"/>
    <w:rsid w:val="00195073"/>
    <w:rsid w:val="0019668D"/>
    <w:rsid w:val="001967FD"/>
    <w:rsid w:val="001A25FD"/>
    <w:rsid w:val="001A5371"/>
    <w:rsid w:val="001A72C7"/>
    <w:rsid w:val="001B1AC1"/>
    <w:rsid w:val="001B4626"/>
    <w:rsid w:val="001B73E3"/>
    <w:rsid w:val="001C316D"/>
    <w:rsid w:val="001D1A0D"/>
    <w:rsid w:val="001D36BF"/>
    <w:rsid w:val="001D4C28"/>
    <w:rsid w:val="001E0B1F"/>
    <w:rsid w:val="001E0C0F"/>
    <w:rsid w:val="001E1E0B"/>
    <w:rsid w:val="001E6C84"/>
    <w:rsid w:val="001F1173"/>
    <w:rsid w:val="002005A8"/>
    <w:rsid w:val="00203D75"/>
    <w:rsid w:val="00203DD8"/>
    <w:rsid w:val="00204E1D"/>
    <w:rsid w:val="00205238"/>
    <w:rsid w:val="002059BD"/>
    <w:rsid w:val="00207FD8"/>
    <w:rsid w:val="00210FAF"/>
    <w:rsid w:val="0021196A"/>
    <w:rsid w:val="00213B1E"/>
    <w:rsid w:val="00215284"/>
    <w:rsid w:val="002168F2"/>
    <w:rsid w:val="0022589F"/>
    <w:rsid w:val="00232F94"/>
    <w:rsid w:val="002343FE"/>
    <w:rsid w:val="00235F7B"/>
    <w:rsid w:val="002502CF"/>
    <w:rsid w:val="0026670B"/>
    <w:rsid w:val="002671BB"/>
    <w:rsid w:val="00267EBB"/>
    <w:rsid w:val="0027023B"/>
    <w:rsid w:val="00272F3F"/>
    <w:rsid w:val="00274D5F"/>
    <w:rsid w:val="00274EDB"/>
    <w:rsid w:val="0027729E"/>
    <w:rsid w:val="002843B2"/>
    <w:rsid w:val="00284ED6"/>
    <w:rsid w:val="002859B5"/>
    <w:rsid w:val="00286888"/>
    <w:rsid w:val="00290C5A"/>
    <w:rsid w:val="00290C92"/>
    <w:rsid w:val="00290F34"/>
    <w:rsid w:val="0029647A"/>
    <w:rsid w:val="00296504"/>
    <w:rsid w:val="002A0D62"/>
    <w:rsid w:val="002B04B4"/>
    <w:rsid w:val="002B5511"/>
    <w:rsid w:val="002B7ACF"/>
    <w:rsid w:val="002E0643"/>
    <w:rsid w:val="002E392E"/>
    <w:rsid w:val="002E6BBC"/>
    <w:rsid w:val="002F175B"/>
    <w:rsid w:val="002F1BA9"/>
    <w:rsid w:val="002F6E74"/>
    <w:rsid w:val="00306407"/>
    <w:rsid w:val="003106B3"/>
    <w:rsid w:val="00312FF9"/>
    <w:rsid w:val="0031385D"/>
    <w:rsid w:val="003171AB"/>
    <w:rsid w:val="003223B2"/>
    <w:rsid w:val="00322804"/>
    <w:rsid w:val="00322A67"/>
    <w:rsid w:val="00330E13"/>
    <w:rsid w:val="00335A23"/>
    <w:rsid w:val="00340707"/>
    <w:rsid w:val="00341C61"/>
    <w:rsid w:val="00351841"/>
    <w:rsid w:val="00361A22"/>
    <w:rsid w:val="003624A6"/>
    <w:rsid w:val="00364ADF"/>
    <w:rsid w:val="00365C8D"/>
    <w:rsid w:val="003670D9"/>
    <w:rsid w:val="00370B41"/>
    <w:rsid w:val="00371B27"/>
    <w:rsid w:val="003726C3"/>
    <w:rsid w:val="00375D2E"/>
    <w:rsid w:val="00376143"/>
    <w:rsid w:val="003771B6"/>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2637"/>
    <w:rsid w:val="00424C17"/>
    <w:rsid w:val="004270E3"/>
    <w:rsid w:val="004348DC"/>
    <w:rsid w:val="00434921"/>
    <w:rsid w:val="00437959"/>
    <w:rsid w:val="00442018"/>
    <w:rsid w:val="0044388C"/>
    <w:rsid w:val="00446567"/>
    <w:rsid w:val="00446E5D"/>
    <w:rsid w:val="00447B10"/>
    <w:rsid w:val="00452EE4"/>
    <w:rsid w:val="00452F0B"/>
    <w:rsid w:val="004536D6"/>
    <w:rsid w:val="00453DCA"/>
    <w:rsid w:val="0045590B"/>
    <w:rsid w:val="00457224"/>
    <w:rsid w:val="00457F2F"/>
    <w:rsid w:val="0047482C"/>
    <w:rsid w:val="00475436"/>
    <w:rsid w:val="0048047E"/>
    <w:rsid w:val="00482AF9"/>
    <w:rsid w:val="0048450B"/>
    <w:rsid w:val="004938C9"/>
    <w:rsid w:val="00496BB2"/>
    <w:rsid w:val="004B37B4"/>
    <w:rsid w:val="004B72B4"/>
    <w:rsid w:val="004C0314"/>
    <w:rsid w:val="004C0D3D"/>
    <w:rsid w:val="004C213E"/>
    <w:rsid w:val="004C376C"/>
    <w:rsid w:val="004C657F"/>
    <w:rsid w:val="004D17D8"/>
    <w:rsid w:val="004D52D8"/>
    <w:rsid w:val="004E355B"/>
    <w:rsid w:val="00501C61"/>
    <w:rsid w:val="005028E5"/>
    <w:rsid w:val="00503735"/>
    <w:rsid w:val="00507A8D"/>
    <w:rsid w:val="005102A0"/>
    <w:rsid w:val="00512F8D"/>
    <w:rsid w:val="00516A88"/>
    <w:rsid w:val="00522065"/>
    <w:rsid w:val="005224F2"/>
    <w:rsid w:val="00524416"/>
    <w:rsid w:val="00533F1C"/>
    <w:rsid w:val="00536D8B"/>
    <w:rsid w:val="005379C3"/>
    <w:rsid w:val="00537D58"/>
    <w:rsid w:val="005519C2"/>
    <w:rsid w:val="005523E0"/>
    <w:rsid w:val="0055320F"/>
    <w:rsid w:val="0055411B"/>
    <w:rsid w:val="0055699B"/>
    <w:rsid w:val="0056020A"/>
    <w:rsid w:val="00560B8D"/>
    <w:rsid w:val="00563D3D"/>
    <w:rsid w:val="005659AA"/>
    <w:rsid w:val="005676E8"/>
    <w:rsid w:val="00577C12"/>
    <w:rsid w:val="00580BFC"/>
    <w:rsid w:val="00581048"/>
    <w:rsid w:val="00581203"/>
    <w:rsid w:val="0058349C"/>
    <w:rsid w:val="00585FBE"/>
    <w:rsid w:val="00587025"/>
    <w:rsid w:val="005870E8"/>
    <w:rsid w:val="0058789C"/>
    <w:rsid w:val="005A4D4E"/>
    <w:rsid w:val="005A7237"/>
    <w:rsid w:val="005B21FA"/>
    <w:rsid w:val="005B3244"/>
    <w:rsid w:val="005B6EE8"/>
    <w:rsid w:val="005B7731"/>
    <w:rsid w:val="005C4515"/>
    <w:rsid w:val="005C5602"/>
    <w:rsid w:val="005C5ED1"/>
    <w:rsid w:val="005C74A6"/>
    <w:rsid w:val="005D3B4D"/>
    <w:rsid w:val="005D615C"/>
    <w:rsid w:val="005E1860"/>
    <w:rsid w:val="005E1B2E"/>
    <w:rsid w:val="005E2E2C"/>
    <w:rsid w:val="005E387B"/>
    <w:rsid w:val="005F063B"/>
    <w:rsid w:val="005F192D"/>
    <w:rsid w:val="005F24C8"/>
    <w:rsid w:val="005F26AF"/>
    <w:rsid w:val="00607D6C"/>
    <w:rsid w:val="00610037"/>
    <w:rsid w:val="0061383D"/>
    <w:rsid w:val="006147E3"/>
    <w:rsid w:val="00614D69"/>
    <w:rsid w:val="00617030"/>
    <w:rsid w:val="00621301"/>
    <w:rsid w:val="0062173F"/>
    <w:rsid w:val="006235FB"/>
    <w:rsid w:val="00623F8D"/>
    <w:rsid w:val="00626A15"/>
    <w:rsid w:val="006305E2"/>
    <w:rsid w:val="006379E9"/>
    <w:rsid w:val="006438CB"/>
    <w:rsid w:val="00643992"/>
    <w:rsid w:val="006529B9"/>
    <w:rsid w:val="00654695"/>
    <w:rsid w:val="0065500A"/>
    <w:rsid w:val="00655217"/>
    <w:rsid w:val="0065727C"/>
    <w:rsid w:val="00665512"/>
    <w:rsid w:val="0067187A"/>
    <w:rsid w:val="00672E90"/>
    <w:rsid w:val="00674A78"/>
    <w:rsid w:val="00675D6A"/>
    <w:rsid w:val="00694EC2"/>
    <w:rsid w:val="00696A16"/>
    <w:rsid w:val="006A4840"/>
    <w:rsid w:val="006A52A0"/>
    <w:rsid w:val="006A7E1D"/>
    <w:rsid w:val="006B0CD0"/>
    <w:rsid w:val="006C3A56"/>
    <w:rsid w:val="006D13F4"/>
    <w:rsid w:val="006D31CF"/>
    <w:rsid w:val="006D6AED"/>
    <w:rsid w:val="006D7F15"/>
    <w:rsid w:val="006E6D0B"/>
    <w:rsid w:val="006F126E"/>
    <w:rsid w:val="006F26BA"/>
    <w:rsid w:val="006F2D68"/>
    <w:rsid w:val="006F32C9"/>
    <w:rsid w:val="006F3834"/>
    <w:rsid w:val="006F5693"/>
    <w:rsid w:val="006F5D4C"/>
    <w:rsid w:val="00717B01"/>
    <w:rsid w:val="00717E9D"/>
    <w:rsid w:val="007227D9"/>
    <w:rsid w:val="0072491F"/>
    <w:rsid w:val="00725598"/>
    <w:rsid w:val="007374A1"/>
    <w:rsid w:val="00747BC7"/>
    <w:rsid w:val="00752712"/>
    <w:rsid w:val="00753A84"/>
    <w:rsid w:val="007611F5"/>
    <w:rsid w:val="007619E4"/>
    <w:rsid w:val="00761E75"/>
    <w:rsid w:val="0076495E"/>
    <w:rsid w:val="00765FC8"/>
    <w:rsid w:val="00766C73"/>
    <w:rsid w:val="00772D93"/>
    <w:rsid w:val="00775694"/>
    <w:rsid w:val="00775CDF"/>
    <w:rsid w:val="00793F46"/>
    <w:rsid w:val="00795711"/>
    <w:rsid w:val="007A1325"/>
    <w:rsid w:val="007A1A18"/>
    <w:rsid w:val="007A3BAF"/>
    <w:rsid w:val="007B53D8"/>
    <w:rsid w:val="007C22C5"/>
    <w:rsid w:val="007C57E1"/>
    <w:rsid w:val="007C5811"/>
    <w:rsid w:val="007D15D7"/>
    <w:rsid w:val="007D2DF5"/>
    <w:rsid w:val="007D451A"/>
    <w:rsid w:val="007D5E3E"/>
    <w:rsid w:val="007D7596"/>
    <w:rsid w:val="007E242C"/>
    <w:rsid w:val="007E29FC"/>
    <w:rsid w:val="007E6631"/>
    <w:rsid w:val="00803A12"/>
    <w:rsid w:val="00805417"/>
    <w:rsid w:val="00806EB9"/>
    <w:rsid w:val="00821B2D"/>
    <w:rsid w:val="008266F9"/>
    <w:rsid w:val="008267E2"/>
    <w:rsid w:val="00826A9B"/>
    <w:rsid w:val="00831EEC"/>
    <w:rsid w:val="00833DB2"/>
    <w:rsid w:val="00834842"/>
    <w:rsid w:val="00840E7B"/>
    <w:rsid w:val="008536AF"/>
    <w:rsid w:val="00853D40"/>
    <w:rsid w:val="008564FC"/>
    <w:rsid w:val="00864E76"/>
    <w:rsid w:val="00865748"/>
    <w:rsid w:val="00872581"/>
    <w:rsid w:val="0087459D"/>
    <w:rsid w:val="00875894"/>
    <w:rsid w:val="0087680F"/>
    <w:rsid w:val="00876D81"/>
    <w:rsid w:val="00881D86"/>
    <w:rsid w:val="00883306"/>
    <w:rsid w:val="00883B78"/>
    <w:rsid w:val="00885542"/>
    <w:rsid w:val="008904F9"/>
    <w:rsid w:val="00890E4C"/>
    <w:rsid w:val="00890E74"/>
    <w:rsid w:val="00891157"/>
    <w:rsid w:val="00892798"/>
    <w:rsid w:val="0089418F"/>
    <w:rsid w:val="0089767E"/>
    <w:rsid w:val="00897C29"/>
    <w:rsid w:val="008A1A9C"/>
    <w:rsid w:val="008A3DC5"/>
    <w:rsid w:val="008A4633"/>
    <w:rsid w:val="008B032E"/>
    <w:rsid w:val="008B2D21"/>
    <w:rsid w:val="008C0FA2"/>
    <w:rsid w:val="008C2342"/>
    <w:rsid w:val="008C77B6"/>
    <w:rsid w:val="008D1B91"/>
    <w:rsid w:val="008D724A"/>
    <w:rsid w:val="008E402B"/>
    <w:rsid w:val="008E7A3E"/>
    <w:rsid w:val="008F41FD"/>
    <w:rsid w:val="008F4479"/>
    <w:rsid w:val="008F4BA0"/>
    <w:rsid w:val="00901726"/>
    <w:rsid w:val="00914412"/>
    <w:rsid w:val="00920E6A"/>
    <w:rsid w:val="00924371"/>
    <w:rsid w:val="00931816"/>
    <w:rsid w:val="00932C71"/>
    <w:rsid w:val="009509D5"/>
    <w:rsid w:val="009538F5"/>
    <w:rsid w:val="00957187"/>
    <w:rsid w:val="00960255"/>
    <w:rsid w:val="009603E1"/>
    <w:rsid w:val="00961C9D"/>
    <w:rsid w:val="00963065"/>
    <w:rsid w:val="00963729"/>
    <w:rsid w:val="0097151F"/>
    <w:rsid w:val="00973777"/>
    <w:rsid w:val="00975FB9"/>
    <w:rsid w:val="00976E78"/>
    <w:rsid w:val="009775C0"/>
    <w:rsid w:val="00981F23"/>
    <w:rsid w:val="00987F9F"/>
    <w:rsid w:val="00990634"/>
    <w:rsid w:val="00991733"/>
    <w:rsid w:val="00992078"/>
    <w:rsid w:val="00992BE3"/>
    <w:rsid w:val="009A1467"/>
    <w:rsid w:val="009A5AC3"/>
    <w:rsid w:val="009A6464"/>
    <w:rsid w:val="009B09D1"/>
    <w:rsid w:val="009B4A4C"/>
    <w:rsid w:val="009B69F5"/>
    <w:rsid w:val="009B79FF"/>
    <w:rsid w:val="009C3547"/>
    <w:rsid w:val="009C43F6"/>
    <w:rsid w:val="009C5FF7"/>
    <w:rsid w:val="009C6292"/>
    <w:rsid w:val="009C68C3"/>
    <w:rsid w:val="009D15DB"/>
    <w:rsid w:val="009D3133"/>
    <w:rsid w:val="009D4DAA"/>
    <w:rsid w:val="009D73FF"/>
    <w:rsid w:val="009E160D"/>
    <w:rsid w:val="009F1CBB"/>
    <w:rsid w:val="009F3305"/>
    <w:rsid w:val="009F6FB2"/>
    <w:rsid w:val="00A02A9C"/>
    <w:rsid w:val="00A071C0"/>
    <w:rsid w:val="00A22670"/>
    <w:rsid w:val="00A236FA"/>
    <w:rsid w:val="00A24B35"/>
    <w:rsid w:val="00A25F5F"/>
    <w:rsid w:val="00A271BA"/>
    <w:rsid w:val="00A27F86"/>
    <w:rsid w:val="00A32AD8"/>
    <w:rsid w:val="00A431C6"/>
    <w:rsid w:val="00A4377C"/>
    <w:rsid w:val="00A43E93"/>
    <w:rsid w:val="00A54315"/>
    <w:rsid w:val="00A60FBC"/>
    <w:rsid w:val="00A65C0B"/>
    <w:rsid w:val="00A776BA"/>
    <w:rsid w:val="00A81FD2"/>
    <w:rsid w:val="00A8441A"/>
    <w:rsid w:val="00A8674A"/>
    <w:rsid w:val="00A96025"/>
    <w:rsid w:val="00A9605D"/>
    <w:rsid w:val="00A96E24"/>
    <w:rsid w:val="00AA6E29"/>
    <w:rsid w:val="00AA6F6E"/>
    <w:rsid w:val="00AB122B"/>
    <w:rsid w:val="00AB21B0"/>
    <w:rsid w:val="00AB48D3"/>
    <w:rsid w:val="00AC7034"/>
    <w:rsid w:val="00AD6729"/>
    <w:rsid w:val="00AE0243"/>
    <w:rsid w:val="00AE0C92"/>
    <w:rsid w:val="00AE1BAD"/>
    <w:rsid w:val="00AE2124"/>
    <w:rsid w:val="00AE24BC"/>
    <w:rsid w:val="00AE3E3F"/>
    <w:rsid w:val="00AF2516"/>
    <w:rsid w:val="00AF4760"/>
    <w:rsid w:val="00AF55D4"/>
    <w:rsid w:val="00B02564"/>
    <w:rsid w:val="00B0505F"/>
    <w:rsid w:val="00B05C2D"/>
    <w:rsid w:val="00B12933"/>
    <w:rsid w:val="00B12B88"/>
    <w:rsid w:val="00B137E0"/>
    <w:rsid w:val="00B13BC8"/>
    <w:rsid w:val="00B24662"/>
    <w:rsid w:val="00B3569C"/>
    <w:rsid w:val="00B41A3B"/>
    <w:rsid w:val="00B43676"/>
    <w:rsid w:val="00B5602D"/>
    <w:rsid w:val="00B60125"/>
    <w:rsid w:val="00B62FA2"/>
    <w:rsid w:val="00B6656B"/>
    <w:rsid w:val="00B71625"/>
    <w:rsid w:val="00B75C54"/>
    <w:rsid w:val="00B8710E"/>
    <w:rsid w:val="00B92A93"/>
    <w:rsid w:val="00B962C6"/>
    <w:rsid w:val="00BA17A8"/>
    <w:rsid w:val="00BA3C33"/>
    <w:rsid w:val="00BB0878"/>
    <w:rsid w:val="00BB1879"/>
    <w:rsid w:val="00BC0ABE"/>
    <w:rsid w:val="00BC30DB"/>
    <w:rsid w:val="00BC64FF"/>
    <w:rsid w:val="00BC7C37"/>
    <w:rsid w:val="00BD2244"/>
    <w:rsid w:val="00BE6472"/>
    <w:rsid w:val="00BF29B8"/>
    <w:rsid w:val="00BF46EA"/>
    <w:rsid w:val="00C0327C"/>
    <w:rsid w:val="00C07769"/>
    <w:rsid w:val="00C07D05"/>
    <w:rsid w:val="00C10856"/>
    <w:rsid w:val="00C203FA"/>
    <w:rsid w:val="00C244F5"/>
    <w:rsid w:val="00C3164F"/>
    <w:rsid w:val="00C31B5E"/>
    <w:rsid w:val="00C320AD"/>
    <w:rsid w:val="00C34D3E"/>
    <w:rsid w:val="00C35B37"/>
    <w:rsid w:val="00C3747A"/>
    <w:rsid w:val="00C37F29"/>
    <w:rsid w:val="00C56DCC"/>
    <w:rsid w:val="00C57075"/>
    <w:rsid w:val="00C62BA7"/>
    <w:rsid w:val="00C72AFE"/>
    <w:rsid w:val="00C81619"/>
    <w:rsid w:val="00C81BA3"/>
    <w:rsid w:val="00CA013C"/>
    <w:rsid w:val="00CA0DBA"/>
    <w:rsid w:val="00CA1D18"/>
    <w:rsid w:val="00CA6D6D"/>
    <w:rsid w:val="00CB2061"/>
    <w:rsid w:val="00CC7A4E"/>
    <w:rsid w:val="00CD1359"/>
    <w:rsid w:val="00CD1EFF"/>
    <w:rsid w:val="00CD4C83"/>
    <w:rsid w:val="00CE6D60"/>
    <w:rsid w:val="00D01EDC"/>
    <w:rsid w:val="00D078AA"/>
    <w:rsid w:val="00D10058"/>
    <w:rsid w:val="00D11978"/>
    <w:rsid w:val="00D15E30"/>
    <w:rsid w:val="00D16129"/>
    <w:rsid w:val="00D21E37"/>
    <w:rsid w:val="00D25464"/>
    <w:rsid w:val="00D25DBD"/>
    <w:rsid w:val="00D26929"/>
    <w:rsid w:val="00D30CBD"/>
    <w:rsid w:val="00D30D9E"/>
    <w:rsid w:val="00D33908"/>
    <w:rsid w:val="00D354F2"/>
    <w:rsid w:val="00D35807"/>
    <w:rsid w:val="00D36C30"/>
    <w:rsid w:val="00D37C90"/>
    <w:rsid w:val="00D43A8C"/>
    <w:rsid w:val="00D44658"/>
    <w:rsid w:val="00D53072"/>
    <w:rsid w:val="00D57FA8"/>
    <w:rsid w:val="00D61A4E"/>
    <w:rsid w:val="00D634EA"/>
    <w:rsid w:val="00D713A1"/>
    <w:rsid w:val="00D77956"/>
    <w:rsid w:val="00D8016B"/>
    <w:rsid w:val="00D80F0C"/>
    <w:rsid w:val="00D92077"/>
    <w:rsid w:val="00D951E2"/>
    <w:rsid w:val="00D9565A"/>
    <w:rsid w:val="00DA740F"/>
    <w:rsid w:val="00DB0366"/>
    <w:rsid w:val="00DB2337"/>
    <w:rsid w:val="00DB5F87"/>
    <w:rsid w:val="00DB699B"/>
    <w:rsid w:val="00DC0376"/>
    <w:rsid w:val="00DC099B"/>
    <w:rsid w:val="00DC2BE5"/>
    <w:rsid w:val="00DC7C24"/>
    <w:rsid w:val="00DD4CD4"/>
    <w:rsid w:val="00DD65A2"/>
    <w:rsid w:val="00DD6770"/>
    <w:rsid w:val="00DE0749"/>
    <w:rsid w:val="00DE1CE2"/>
    <w:rsid w:val="00DF1210"/>
    <w:rsid w:val="00DF21F8"/>
    <w:rsid w:val="00DF31E9"/>
    <w:rsid w:val="00DF400D"/>
    <w:rsid w:val="00DF5C23"/>
    <w:rsid w:val="00E01DAD"/>
    <w:rsid w:val="00E021DC"/>
    <w:rsid w:val="00E03F91"/>
    <w:rsid w:val="00E064EF"/>
    <w:rsid w:val="00E064F2"/>
    <w:rsid w:val="00E0717B"/>
    <w:rsid w:val="00E134B5"/>
    <w:rsid w:val="00E15598"/>
    <w:rsid w:val="00E15D20"/>
    <w:rsid w:val="00E2005D"/>
    <w:rsid w:val="00E20D65"/>
    <w:rsid w:val="00E275C9"/>
    <w:rsid w:val="00E353A2"/>
    <w:rsid w:val="00E36881"/>
    <w:rsid w:val="00E42E4C"/>
    <w:rsid w:val="00E47013"/>
    <w:rsid w:val="00E47FCD"/>
    <w:rsid w:val="00E541F9"/>
    <w:rsid w:val="00E55D7B"/>
    <w:rsid w:val="00E57B05"/>
    <w:rsid w:val="00E57B79"/>
    <w:rsid w:val="00E62895"/>
    <w:rsid w:val="00E63419"/>
    <w:rsid w:val="00E64496"/>
    <w:rsid w:val="00E66413"/>
    <w:rsid w:val="00E72115"/>
    <w:rsid w:val="00E72527"/>
    <w:rsid w:val="00E7620F"/>
    <w:rsid w:val="00E8322E"/>
    <w:rsid w:val="00E903E0"/>
    <w:rsid w:val="00EA1115"/>
    <w:rsid w:val="00EA39EB"/>
    <w:rsid w:val="00EA3CA3"/>
    <w:rsid w:val="00EA58CE"/>
    <w:rsid w:val="00EA6A1B"/>
    <w:rsid w:val="00EB33FF"/>
    <w:rsid w:val="00EB3D1A"/>
    <w:rsid w:val="00EC01C0"/>
    <w:rsid w:val="00EC2759"/>
    <w:rsid w:val="00EC7106"/>
    <w:rsid w:val="00ED0120"/>
    <w:rsid w:val="00ED3BBA"/>
    <w:rsid w:val="00ED4E12"/>
    <w:rsid w:val="00EE051B"/>
    <w:rsid w:val="00EE2765"/>
    <w:rsid w:val="00EE54B4"/>
    <w:rsid w:val="00EF1AD8"/>
    <w:rsid w:val="00EF2B5C"/>
    <w:rsid w:val="00EF7794"/>
    <w:rsid w:val="00F02046"/>
    <w:rsid w:val="00F053D8"/>
    <w:rsid w:val="00F07888"/>
    <w:rsid w:val="00F1313D"/>
    <w:rsid w:val="00F14EAA"/>
    <w:rsid w:val="00F201E7"/>
    <w:rsid w:val="00F204E0"/>
    <w:rsid w:val="00F20B16"/>
    <w:rsid w:val="00F20EEC"/>
    <w:rsid w:val="00F21C79"/>
    <w:rsid w:val="00F238C9"/>
    <w:rsid w:val="00F23CA5"/>
    <w:rsid w:val="00F277AA"/>
    <w:rsid w:val="00F31955"/>
    <w:rsid w:val="00F34C06"/>
    <w:rsid w:val="00F405F1"/>
    <w:rsid w:val="00F43EA3"/>
    <w:rsid w:val="00F50C55"/>
    <w:rsid w:val="00F5476E"/>
    <w:rsid w:val="00F57C6B"/>
    <w:rsid w:val="00F57FFB"/>
    <w:rsid w:val="00F601E6"/>
    <w:rsid w:val="00F649A0"/>
    <w:rsid w:val="00F73954"/>
    <w:rsid w:val="00F81725"/>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CA50E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55411B"/>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541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5411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5411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9"/>
    <w:unhideWhenUsed/>
    <w:qFormat/>
    <w:rsid w:val="0055411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541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411B"/>
  </w:style>
  <w:style w:type="character" w:customStyle="1" w:styleId="Heading1Char">
    <w:name w:val="Heading 1 Char"/>
    <w:aliases w:val="Pocket Char"/>
    <w:basedOn w:val="DefaultParagraphFont"/>
    <w:link w:val="Heading1"/>
    <w:uiPriority w:val="9"/>
    <w:rsid w:val="0055411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5411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5411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9"/>
    <w:rsid w:val="0055411B"/>
    <w:rPr>
      <w:rFonts w:ascii="Calibri" w:eastAsiaTheme="majorEastAsia" w:hAnsi="Calibri" w:cstheme="majorBidi"/>
      <w:b/>
      <w:bCs/>
      <w:sz w:val="26"/>
      <w:szCs w:val="26"/>
    </w:rPr>
  </w:style>
  <w:style w:type="character" w:customStyle="1" w:styleId="Style13ptBold">
    <w:name w:val="Style 13 pt Bold"/>
    <w:aliases w:val="Cite,Style Style Bold + 12 pt"/>
    <w:basedOn w:val="DefaultParagraphFont"/>
    <w:uiPriority w:val="1"/>
    <w:qFormat/>
    <w:rsid w:val="0055411B"/>
    <w:rPr>
      <w:b/>
      <w:sz w:val="26"/>
      <w:u w:val="none"/>
    </w:rPr>
  </w:style>
  <w:style w:type="character" w:customStyle="1" w:styleId="StyleUnderline">
    <w:name w:val="Style Underline"/>
    <w:aliases w:val="Underline,Style Bold Underline"/>
    <w:basedOn w:val="DefaultParagraphFont"/>
    <w:uiPriority w:val="1"/>
    <w:qFormat/>
    <w:rsid w:val="0055411B"/>
    <w:rPr>
      <w:b w:val="0"/>
      <w:sz w:val="22"/>
      <w:u w:val="single"/>
    </w:rPr>
  </w:style>
  <w:style w:type="character" w:styleId="Emphasis">
    <w:name w:val="Emphasis"/>
    <w:basedOn w:val="DefaultParagraphFont"/>
    <w:uiPriority w:val="20"/>
    <w:qFormat/>
    <w:rsid w:val="0055411B"/>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55411B"/>
    <w:rPr>
      <w:color w:val="auto"/>
      <w:u w:val="none"/>
    </w:rPr>
  </w:style>
  <w:style w:type="character" w:styleId="Hyperlink">
    <w:name w:val="Hyperlink"/>
    <w:basedOn w:val="DefaultParagraphFont"/>
    <w:uiPriority w:val="99"/>
    <w:unhideWhenUsed/>
    <w:rsid w:val="0055411B"/>
    <w:rPr>
      <w:color w:val="auto"/>
      <w:u w:val="none"/>
    </w:rPr>
  </w:style>
  <w:style w:type="paragraph" w:styleId="DocumentMap">
    <w:name w:val="Document Map"/>
    <w:basedOn w:val="Normal"/>
    <w:link w:val="DocumentMapChar"/>
    <w:uiPriority w:val="99"/>
    <w:semiHidden/>
    <w:unhideWhenUsed/>
    <w:rsid w:val="005541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5411B"/>
    <w:rPr>
      <w:rFonts w:ascii="Lucida Grande" w:hAnsi="Lucida Grande" w:cs="Lucida Grande"/>
    </w:rPr>
  </w:style>
  <w:style w:type="paragraph" w:styleId="FootnoteText">
    <w:name w:val="footnote text"/>
    <w:basedOn w:val="Normal"/>
    <w:link w:val="FootnoteTextChar"/>
    <w:uiPriority w:val="99"/>
    <w:unhideWhenUsed/>
    <w:rsid w:val="0045590B"/>
    <w:pPr>
      <w:spacing w:after="0" w:line="240" w:lineRule="auto"/>
    </w:pPr>
    <w:rPr>
      <w:sz w:val="24"/>
    </w:rPr>
  </w:style>
  <w:style w:type="character" w:customStyle="1" w:styleId="FootnoteTextChar">
    <w:name w:val="Footnote Text Char"/>
    <w:basedOn w:val="DefaultParagraphFont"/>
    <w:link w:val="FootnoteText"/>
    <w:uiPriority w:val="99"/>
    <w:rsid w:val="0045590B"/>
    <w:rPr>
      <w:rFonts w:ascii="Calibri" w:hAnsi="Calibri"/>
    </w:rPr>
  </w:style>
  <w:style w:type="character" w:styleId="FootnoteReference">
    <w:name w:val="footnote reference"/>
    <w:basedOn w:val="DefaultParagraphFont"/>
    <w:uiPriority w:val="99"/>
    <w:unhideWhenUsed/>
    <w:rsid w:val="0045590B"/>
    <w:rPr>
      <w:vertAlign w:val="superscript"/>
    </w:rPr>
  </w:style>
  <w:style w:type="paragraph" w:customStyle="1" w:styleId="Body">
    <w:name w:val="Body"/>
    <w:rsid w:val="00E275C9"/>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customStyle="1" w:styleId="None">
    <w:name w:val="None"/>
    <w:rsid w:val="00E275C9"/>
  </w:style>
  <w:style w:type="character" w:customStyle="1" w:styleId="Hyperlink0">
    <w:name w:val="Hyperlink.0"/>
    <w:basedOn w:val="None"/>
    <w:rsid w:val="00E275C9"/>
    <w:rPr>
      <w:rFonts w:ascii="Trebuchet MS" w:eastAsia="Trebuchet MS" w:hAnsi="Trebuchet MS" w:cs="Trebuchet MS"/>
      <w:b/>
      <w:bCs/>
      <w:sz w:val="20"/>
      <w:szCs w:val="20"/>
      <w:u w:val="none"/>
    </w:rPr>
  </w:style>
  <w:style w:type="paragraph" w:customStyle="1" w:styleId="card">
    <w:name w:val="card"/>
    <w:next w:val="Body"/>
    <w:rsid w:val="00E275C9"/>
    <w:pPr>
      <w:pBdr>
        <w:top w:val="nil"/>
        <w:left w:val="nil"/>
        <w:bottom w:val="nil"/>
        <w:right w:val="nil"/>
        <w:between w:val="nil"/>
        <w:bar w:val="nil"/>
      </w:pBdr>
      <w:spacing w:after="160" w:line="259" w:lineRule="auto"/>
      <w:ind w:left="288" w:right="288"/>
    </w:pPr>
    <w:rPr>
      <w:rFonts w:ascii="Times New Roman" w:eastAsia="Arial Unicode MS" w:hAnsi="Times New Roman" w:cs="Arial Unicode MS"/>
      <w:color w:val="000000"/>
      <w:sz w:val="20"/>
      <w:szCs w:val="20"/>
      <w:u w:color="000000"/>
      <w:bdr w:val="nil"/>
    </w:rPr>
  </w:style>
  <w:style w:type="paragraph" w:styleId="ListParagraph">
    <w:name w:val="List Paragraph"/>
    <w:basedOn w:val="Normal"/>
    <w:uiPriority w:val="34"/>
    <w:qFormat/>
    <w:rsid w:val="00CE6D60"/>
    <w:pPr>
      <w:ind w:left="720"/>
      <w:contextualSpacing/>
    </w:pPr>
  </w:style>
  <w:style w:type="character" w:customStyle="1" w:styleId="apple-converted-space">
    <w:name w:val="apple-converted-space"/>
    <w:basedOn w:val="DefaultParagraphFont"/>
    <w:rsid w:val="000A7F9F"/>
  </w:style>
  <w:style w:type="character" w:customStyle="1" w:styleId="wikiexternallink">
    <w:name w:val="wikiexternallink"/>
    <w:basedOn w:val="DefaultParagraphFont"/>
    <w:rsid w:val="00E66413"/>
  </w:style>
  <w:style w:type="character" w:customStyle="1" w:styleId="wikigeneratedlinkcontent">
    <w:name w:val="wikigeneratedlinkcontent"/>
    <w:basedOn w:val="DefaultParagraphFont"/>
    <w:rsid w:val="00E66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861">
      <w:bodyDiv w:val="1"/>
      <w:marLeft w:val="0"/>
      <w:marRight w:val="0"/>
      <w:marTop w:val="0"/>
      <w:marBottom w:val="0"/>
      <w:divBdr>
        <w:top w:val="none" w:sz="0" w:space="0" w:color="auto"/>
        <w:left w:val="none" w:sz="0" w:space="0" w:color="auto"/>
        <w:bottom w:val="none" w:sz="0" w:space="0" w:color="auto"/>
        <w:right w:val="none" w:sz="0" w:space="0" w:color="auto"/>
      </w:divBdr>
    </w:div>
    <w:div w:id="748650429">
      <w:bodyDiv w:val="1"/>
      <w:marLeft w:val="0"/>
      <w:marRight w:val="0"/>
      <w:marTop w:val="0"/>
      <w:marBottom w:val="0"/>
      <w:divBdr>
        <w:top w:val="none" w:sz="0" w:space="0" w:color="auto"/>
        <w:left w:val="none" w:sz="0" w:space="0" w:color="auto"/>
        <w:bottom w:val="none" w:sz="0" w:space="0" w:color="auto"/>
        <w:right w:val="none" w:sz="0" w:space="0" w:color="auto"/>
      </w:divBdr>
    </w:div>
    <w:div w:id="971178803">
      <w:bodyDiv w:val="1"/>
      <w:marLeft w:val="0"/>
      <w:marRight w:val="0"/>
      <w:marTop w:val="0"/>
      <w:marBottom w:val="0"/>
      <w:divBdr>
        <w:top w:val="none" w:sz="0" w:space="0" w:color="auto"/>
        <w:left w:val="none" w:sz="0" w:space="0" w:color="auto"/>
        <w:bottom w:val="none" w:sz="0" w:space="0" w:color="auto"/>
        <w:right w:val="none" w:sz="0" w:space="0" w:color="auto"/>
      </w:divBdr>
    </w:div>
    <w:div w:id="1507865701">
      <w:bodyDiv w:val="1"/>
      <w:marLeft w:val="0"/>
      <w:marRight w:val="0"/>
      <w:marTop w:val="0"/>
      <w:marBottom w:val="0"/>
      <w:divBdr>
        <w:top w:val="none" w:sz="0" w:space="0" w:color="auto"/>
        <w:left w:val="none" w:sz="0" w:space="0" w:color="auto"/>
        <w:bottom w:val="none" w:sz="0" w:space="0" w:color="auto"/>
        <w:right w:val="none" w:sz="0" w:space="0" w:color="auto"/>
      </w:divBdr>
    </w:div>
    <w:div w:id="2068844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pbs.org/tpt/constitution-usa-peter-sagal/rights/limits-free-speech/" TargetMode="External"/><Relationship Id="rId2" Type="http://schemas.openxmlformats.org/officeDocument/2006/relationships/hyperlink" Target="http://resistanceanddebate.wordpress.com/2012/11/12/an-open-letter-to-sarah-sp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EricWallach/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227579-44C0-0D4A-A8BC-FFFDFBCDD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1</Pages>
  <Words>7588</Words>
  <Characters>43255</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50742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Eric Wallach</dc:creator>
  <cp:keywords>5.2</cp:keywords>
  <dc:description/>
  <cp:lastModifiedBy>Eric Wallach</cp:lastModifiedBy>
  <cp:revision>3</cp:revision>
  <dcterms:created xsi:type="dcterms:W3CDTF">2017-04-29T22:42:00Z</dcterms:created>
  <dcterms:modified xsi:type="dcterms:W3CDTF">2017-04-29T22:54:00Z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